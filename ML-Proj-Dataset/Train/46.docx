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[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"2024-06-14t10:35:00.000",</w:t>
        <w:br/>
        <w:t xml:space="preserve">            "estimatedTime": "2024-06-14t10:56:00.000",</w:t>
        <w:br/>
        <w:t xml:space="preserve">            "actualTime": "2024-06-14t11:07:00.000",</w:t>
        <w:br/>
        <w:t xml:space="preserve">            "estimatedRunway": "2024-06-14t11:07:00.000",</w:t>
        <w:br/>
        <w:t xml:space="preserve">            "actualRunway": "2024-06-14t11:07:00.000"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"2024-06-14t11:35:00.000",</w:t>
        <w:br/>
        <w:t xml:space="preserve">            "estimatedTime": "2024-06-14t11:51:00.000"</w:t>
        <w:br/>
        <w:t xml:space="preserve">        },</w:t>
        <w:br/>
        <w:t xml:space="preserve">        "airline": {</w:t>
        <w:br/>
        <w:t xml:space="preserve">            "name": "air arabia",</w:t>
        <w:br/>
        <w:t xml:space="preserve">            "iataCode": "g9",</w:t>
        <w:br/>
        <w:t xml:space="preserve">            "icaoCode": "aby"</w:t>
        <w:br/>
        <w:t xml:space="preserve">        },</w:t>
        <w:br/>
        <w:t xml:space="preserve">        "flight": {</w:t>
        <w:br/>
        <w:t xml:space="preserve">            "number": "543",</w:t>
        <w:br/>
        <w:t xml:space="preserve">            "iataNumber": "g9543",</w:t>
        <w:br/>
        <w:t xml:space="preserve">            "icaoNumber": "aby543"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"2024-06-15t02:30:00.000"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"2024-06-15t03:45:00.000"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"4357",</w:t>
        <w:br/>
        <w:t xml:space="preserve">            "iataNumber": "et4357",</w:t>
        <w:br/>
        <w:t xml:space="preserve">            "icaoNumber": "eth4357"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"pakistan international airlines",</w:t>
        <w:br/>
        <w:t xml:space="preserve">                "iataCode": "pk",</w:t>
        <w:br/>
        <w:t xml:space="preserve">                "icaoCode": "pia"</w:t>
        <w:br/>
        <w:t xml:space="preserve">            },</w:t>
        <w:br/>
        <w:t xml:space="preserve">            "flight": {</w:t>
        <w:br/>
        <w:t xml:space="preserve">                "number": "213",</w:t>
        <w:br/>
        <w:t xml:space="preserve">                "iataNumber": "pk213",</w:t>
        <w:br/>
        <w:t xml:space="preserve">                "icaoNumber": "pia213"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"2024-06-07t01:40:00.000",</w:t>
        <w:br/>
        <w:t xml:space="preserve">            "estimatedTime": "2024-06-07t01:40:00.000"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"2024-06-07t03:45:00.000"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"763",</w:t>
        <w:br/>
        <w:t xml:space="preserve">            "iataNumber": "pk763",</w:t>
        <w:br/>
        <w:t xml:space="preserve">            "icaoNumber": "pia763"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"2024-06-14t08:00:00.000",</w:t>
        <w:br/>
        <w:t xml:space="preserve">            "estimatedTime": "2024-06-14t10:00:00.000"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"2024-06-14t09:45:00.000"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"302",</w:t>
        <w:br/>
        <w:t xml:space="preserve">            "iataNumber": "pk302",</w:t>
        <w:br/>
        <w:t xml:space="preserve">            "icaoNumber": "pia302"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"2024-06-05t19:00:00.000",</w:t>
        <w:br/>
        <w:t xml:space="preserve">            "estimatedTime": "2024-06-05t22:00:00.000"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"2024-06-05t20:45:00.000"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"145",</w:t>
        <w:br/>
        <w:t xml:space="preserve">            "iataNumber": "pf145",</w:t>
        <w:br/>
        <w:t xml:space="preserve">            "icaoNumber": "sif145"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"2024-06-04t03:20:00.000",</w:t>
        <w:br/>
        <w:t xml:space="preserve">            "estimatedTime": "2024-06-04t03:20:00.000",</w:t>
        <w:br/>
        <w:t xml:space="preserve">            "actualTime": "2024-06-04t03:32:00.000",</w:t>
        <w:br/>
        <w:t xml:space="preserve">            "estimatedRunway": "2024-06-04t03:32:00.000",</w:t>
        <w:br/>
        <w:t xml:space="preserve">            "actualRunway": "2024-06-04t03:32:00.000"</w:t>
        <w:br/>
        <w:t xml:space="preserve">        },</w:t>
        <w:br/>
        <w:t xml:space="preserve">        "arrival": {</w:t>
        <w:br/>
        <w:t xml:space="preserve">            "iataCode": "kwi",</w:t>
        <w:br/>
        <w:t xml:space="preserve">            "icaoCode": "okkk",</w:t>
        <w:br/>
        <w:t xml:space="preserve">            "terminal": "5",</w:t>
        <w:br/>
        <w:t xml:space="preserve">            "gate": "133",</w:t>
        <w:br/>
        <w:t xml:space="preserve">            "scheduledTime": "2024-06-04t04:20:00.000",</w:t>
        <w:br/>
        <w:t xml:space="preserve">            "estimatedTime": "2024-06-04t04:23:00.000"</w:t>
        <w:br/>
        <w:t xml:space="preserve">        },</w:t>
        <w:br/>
        <w:t xml:space="preserve">        "airline": {</w:t>
        <w:br/>
        <w:t xml:space="preserve">            "name": "jazeera airways",</w:t>
        <w:br/>
        <w:t xml:space="preserve">            "iataCode": "j9",</w:t>
        <w:br/>
        <w:t xml:space="preserve">            "icaoCode": "jzr"</w:t>
        <w:br/>
        <w:t xml:space="preserve">        },</w:t>
        <w:br/>
        <w:t xml:space="preserve">        "flight": {</w:t>
        <w:br/>
        <w:t xml:space="preserve">            "number": "508",</w:t>
        <w:br/>
        <w:t xml:space="preserve">            "iataNumber": "j9508",</w:t>
        <w:br/>
        <w:t xml:space="preserve">            "icaoNumber": "jzr508"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"2024-06-13t22:55:00.000",</w:t>
        <w:br/>
        <w:t xml:space="preserve">            "estimatedTime": "2024-06-13t22:55:00.000",</w:t>
        <w:br/>
        <w:t xml:space="preserve">            "actualTime": "2024-06-13t23:02:00.000",</w:t>
        <w:br/>
        <w:t xml:space="preserve">            "estimatedRunway": "2024-06-13t23:02:00.000",</w:t>
        <w:br/>
        <w:t xml:space="preserve">            "actualRunway": "2024-06-13t23:02:00.000"</w:t>
        <w:br/>
        <w:t xml:space="preserve">        },</w:t>
        <w:br/>
        <w:t xml:space="preserve">        "arrival": {</w:t>
        <w:br/>
        <w:t xml:space="preserve">            "iataCode": "pek",</w:t>
        <w:br/>
        <w:t xml:space="preserve">            "icaoCode": "zbaa",</w:t>
        <w:br/>
        <w:t xml:space="preserve">            "terminal": "3",</w:t>
        <w:br/>
        <w:t xml:space="preserve">            "baggage": "38",</w:t>
        <w:br/>
        <w:t xml:space="preserve">            "scheduledTime": "2024-06-14t08:25:00.000",</w:t>
        <w:br/>
        <w:t xml:space="preserve">            "estimatedTime": "2024-06-14t08:21:00.000"</w:t>
        <w:br/>
        <w:t xml:space="preserve">        },</w:t>
        <w:br/>
        <w:t xml:space="preserve">        "airline": {</w:t>
        <w:br/>
        <w:t xml:space="preserve">            "name": "air china ltd",</w:t>
        <w:br/>
        <w:t xml:space="preserve">            "iataCode": "ca",</w:t>
        <w:br/>
        <w:t xml:space="preserve">            "icaoCode": "cca"</w:t>
        <w:br/>
        <w:t xml:space="preserve">        },</w:t>
        <w:br/>
        <w:t xml:space="preserve">        "flight": {</w:t>
        <w:br/>
        <w:t xml:space="preserve">            "number": "946",</w:t>
        <w:br/>
        <w:t xml:space="preserve">            "iataNumber": "ca946",</w:t>
        <w:br/>
        <w:t xml:space="preserve">            "icaoNumber": "cca946"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"2024-06-15t10:25:00.000",</w:t>
        <w:br/>
        <w:t xml:space="preserve">            "estimatedTime": "2024-06-15t10:25:00.000",</w:t>
        <w:br/>
        <w:t xml:space="preserve">            "actualTime": "2024-06-15t10:30:00.000",</w:t>
        <w:br/>
        <w:t xml:space="preserve">            "estimatedRunway": "2024-06-15t10:30:00.000",</w:t>
        <w:br/>
        <w:t xml:space="preserve">            "actualRunway": "2024-06-15t10:30:00.000"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"2024-06-15t10:55:00.000",</w:t>
        <w:br/>
        <w:t xml:space="preserve">            "estimatedTime": "2024-06-15t10:36:00.000"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"6181",</w:t>
        <w:br/>
        <w:t xml:space="preserve">            "iataNumber": "ba6181",</w:t>
        <w:br/>
        <w:t xml:space="preserve">            "icaoNumber": "baw6181"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"2024-06-14t16:40:00.000",</w:t>
        <w:br/>
        <w:t xml:space="preserve">            "estimatedTime": "2024-06-14t17:01:00.000",</w:t>
        <w:br/>
        <w:t xml:space="preserve">            "actualTime": "2024-06-14t17:05:00.000",</w:t>
        <w:br/>
        <w:t xml:space="preserve">            "estimatedRunway": "2024-06-14t17:05:00.000",</w:t>
        <w:br/>
        <w:t xml:space="preserve">            "actualRunway": "2024-06-14t17:05:00.000"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"5",</w:t>
        <w:br/>
        <w:t xml:space="preserve">            "scheduledTime": "2024-06-14t17:55:00.000",</w:t>
        <w:br/>
        <w:t xml:space="preserve">            "estimatedTime": "2024-06-14t17:52:00.000"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"7545",</w:t>
        <w:br/>
        <w:t xml:space="preserve">            "iataNumber": "ac7545",</w:t>
        <w:br/>
        <w:t xml:space="preserve">            "icaoNumber": "aca7545"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"336",</w:t>
        <w:br/>
        <w:t xml:space="preserve">                "iataNumber": "fz336",</w:t>
        <w:br/>
        <w:t xml:space="preserve">                "icaoNumber": "fdb336"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"2024-06-14t08:30:00.000",</w:t>
        <w:br/>
        <w:t xml:space="preserve">            "estimatedTime": "2024-06-14t08:30:00.000",</w:t>
        <w:br/>
        <w:t xml:space="preserve">            "actualTime": "2024-06-14t08:39:00.000",</w:t>
        <w:br/>
        <w:t xml:space="preserve">            "estimatedRunway": "2024-06-14t08:39:00.000",</w:t>
        <w:br/>
        <w:t xml:space="preserve">            "actualRunway": "2024-06-14t08:39:00.000"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"2024-06-14t09:45:00.000",</w:t>
        <w:br/>
        <w:t xml:space="preserve">            "estimatedTime": "2024-06-14t09:42:00.000"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"851",</w:t>
        <w:br/>
        <w:t xml:space="preserve">            "iataNumber": "9p851",</w:t>
        <w:br/>
        <w:t xml:space="preserve">            "icaoNumber": "fjl851"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"2024-06-10t08:00:00.000",</w:t>
        <w:br/>
        <w:t xml:space="preserve">            "estimatedTime": "2024-06-10t08:30:00.000"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"2024-06-10t09:45:00.000"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"302",</w:t>
        <w:br/>
        <w:t xml:space="preserve">            "iataNumber": "pk302",</w:t>
        <w:br/>
        <w:t xml:space="preserve">            "icaoNumber": "pia302"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"2024-06-05t16:00:00.000",</w:t>
        <w:br/>
        <w:t xml:space="preserve">            "estimatedTime": "2024-06-05t16:00:00.000"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"2024-06-05t17:55:00.000"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"308",</w:t>
        <w:br/>
        <w:t xml:space="preserve">            "iataNumber": "pk308",</w:t>
        <w:br/>
        <w:t xml:space="preserve">            "icaoNumber": "pia308"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"2024-06-10t23:55:00.000",</w:t>
        <w:br/>
        <w:t xml:space="preserve">            "estimatedTime": "2024-06-10t23:55:00.000",</w:t>
        <w:br/>
        <w:t xml:space="preserve">            "actualTime": "2024-06-10t23:49:00.000",</w:t>
        <w:br/>
        <w:t xml:space="preserve">            "estimatedRunway": "2024-06-10t23:49:00.000",</w:t>
        <w:br/>
        <w:t xml:space="preserve">            "actualRunway": "2024-06-10t23:49:00.000"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"scheduledTime": "2024-06-11t01:10:00.000",</w:t>
        <w:br/>
        <w:t xml:space="preserve">            "estimatedTime": "2024-06-11t00:37:00.000"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"330",</w:t>
        <w:br/>
        <w:t xml:space="preserve">            "iataNumber": "fz330",</w:t>
        <w:br/>
        <w:t xml:space="preserve">            "icaoNumber": "fdb330"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"2024-06-04t18:00:00.000",</w:t>
        <w:br/>
        <w:t xml:space="preserve">            "estimatedTime": "2024-06-04t18:00:00.000",</w:t>
        <w:br/>
        <w:t xml:space="preserve">            "actualTime": "2024-06-04t18:27:00.000",</w:t>
        <w:br/>
        <w:t xml:space="preserve">            "estimatedRunway": "2024-06-04t18:27:00.000",</w:t>
        <w:br/>
        <w:t xml:space="preserve">            "actualRunway": "2024-06-04t18:27:00.000"</w:t>
        <w:br/>
        <w:t xml:space="preserve">        },</w:t>
        <w:br/>
        <w:t xml:space="preserve">        "arrival": {</w:t>
        <w:br/>
        <w:t xml:space="preserve">            "iataCode": "skz",</w:t>
        <w:br/>
        <w:t xml:space="preserve">            "icaoCode": "opsk",</w:t>
        <w:br/>
        <w:t xml:space="preserve">            "scheduledTime": "2024-06-04t19:10:00.000",</w:t>
        <w:br/>
        <w:t xml:space="preserve">            "estimatedTime": "2024-06-04t19:26:00.000"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"536",</w:t>
        <w:br/>
        <w:t xml:space="preserve">            "iataNumber": "pk536",</w:t>
        <w:br/>
        <w:t xml:space="preserve">            "icaoNumber": "pia536"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"2024-06-04t10:25:00.000",</w:t>
        <w:br/>
        <w:t xml:space="preserve">            "estimatedTime": "2024-06-04t10:25:00.000",</w:t>
        <w:br/>
        <w:t xml:space="preserve">            "actualTime": "2024-06-04t10:33:00.000",</w:t>
        <w:br/>
        <w:t xml:space="preserve">            "estimatedRunway": "2024-06-04t10:33:00.000",</w:t>
        <w:br/>
        <w:t xml:space="preserve">            "actualRunway": "2024-06-04t10:33:00.000"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"2024-06-04t10:55:00.000",</w:t>
        <w:br/>
        <w:t xml:space="preserve">            "estimatedTime": "2024-06-04t10:40:00.000"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"6026",</w:t>
        <w:br/>
        <w:t xml:space="preserve">            "iataNumber": "wy6026",</w:t>
        <w:br/>
        <w:t xml:space="preserve">            "icaoNumber": "oma6026"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"2024-06-13t20:00:00.000",</w:t>
        <w:br/>
        <w:t xml:space="preserve">            "estimatedTime": "2024-06-13t20:00:00.000",</w:t>
        <w:br/>
        <w:t xml:space="preserve">            "actualTime": "2024-06-13t20:19:00.000",</w:t>
        <w:br/>
        <w:t xml:space="preserve">            "estimatedRunway": "2024-06-13t20:19:00.000",</w:t>
        <w:br/>
        <w:t xml:space="preserve">            "actualRunway": "2024-06-13t20:19:00.000"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"2024-06-13t22:05:00.000",</w:t>
        <w:br/>
        <w:t xml:space="preserve">            "estimatedTime": "2024-06-13t21:53:00.000"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"208",</w:t>
        <w:br/>
        <w:t xml:space="preserve">            "iataNumber": "pa208",</w:t>
        <w:br/>
        <w:t xml:space="preserve">            "icaoNumber": "abq208"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"2024-06-14t07:00:00.000",</w:t>
        <w:br/>
        <w:t xml:space="preserve">            "estimatedTime": "2024-06-14t07:30:00.000"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"2024-06-14t08:55:00.000"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"300",</w:t>
        <w:br/>
        <w:t xml:space="preserve">            "iataNumber": "pk300",</w:t>
        <w:br/>
        <w:t xml:space="preserve">            "icaoNumber": "pia300"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"2024-06-10t06:00:00.000",</w:t>
        <w:br/>
        <w:t xml:space="preserve">            "estimatedTime": "2024-06-10t06:00:00.000",</w:t>
        <w:br/>
        <w:t xml:space="preserve">            "actualTime": "2024-06-10t06:07:00.000",</w:t>
        <w:br/>
        <w:t xml:space="preserve">            "estimatedRunway": "2024-06-10t06:07:00.000",</w:t>
        <w:br/>
        <w:t xml:space="preserve">            "actualRunway": "2024-06-10t06:07:00.000"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"2024-06-10t09:50:00.000",</w:t>
        <w:br/>
        <w:t xml:space="preserve">            "estimatedTime": "2024-06-10t09:30:00.000"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"709",</w:t>
        <w:br/>
        <w:t xml:space="preserve">            "iataNumber": "tk709",</w:t>
        <w:br/>
        <w:t xml:space="preserve">            "icaoNumber": "thy709"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"2024-06-12t04:00:00.000",</w:t>
        <w:br/>
        <w:t xml:space="preserve">            "estimatedTime": "2024-06-12t04:00:00.000",</w:t>
        <w:br/>
        <w:t xml:space="preserve">            "actualTime": "2024-06-12t04:10:00.000",</w:t>
        <w:br/>
        <w:t xml:space="preserve">            "estimatedRunway": "2024-06-12t04:10:00.000",</w:t>
        <w:br/>
        <w:t xml:space="preserve">            "actualRunway": "2024-06-12t04:10:00.000"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"2024-06-12t04:30:00.000",</w:t>
        <w:br/>
        <w:t xml:space="preserve">            "estimatedTime": "2024-06-12t04:21:00.000"</w:t>
        <w:br/>
        <w:t xml:space="preserve">        },</w:t>
        <w:br/>
        <w:t xml:space="preserve">        "airline": {</w:t>
        <w:br/>
        <w:t xml:space="preserve">            "name": "royal air maroc",</w:t>
        <w:br/>
        <w:t xml:space="preserve">            "iataCode": "at",</w:t>
        <w:br/>
        <w:t xml:space="preserve">            "icaoCode": "ram"</w:t>
        <w:br/>
        <w:t xml:space="preserve">        },</w:t>
        <w:br/>
        <w:t xml:space="preserve">        "flight": {</w:t>
        <w:br/>
        <w:t xml:space="preserve">            "number": "5711",</w:t>
        <w:br/>
        <w:t xml:space="preserve">            "iataNumber": "at5711",</w:t>
        <w:br/>
        <w:t xml:space="preserve">            "icaoNumber": "ram5711"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"2024-06-03t10:25:00.000",</w:t>
        <w:br/>
        <w:t xml:space="preserve">            "estimatedTime": "2024-06-03t10:25:00.000",</w:t>
        <w:br/>
        <w:t xml:space="preserve">            "actualTime": "2024-06-03t10:33:00.000",</w:t>
        <w:br/>
        <w:t xml:space="preserve">            "estimatedRunway": "2024-06-03t10:33:00.000",</w:t>
        <w:br/>
        <w:t xml:space="preserve">            "actualRunway": "2024-06-03t10:33:00.000"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"2024-06-03t10:55:00.000",</w:t>
        <w:br/>
        <w:t xml:space="preserve">            "estimatedTime": "2024-06-03t10:42:00.000"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"6181",</w:t>
        <w:br/>
        <w:t xml:space="preserve">            "iataNumber": "ba6181",</w:t>
        <w:br/>
        <w:t xml:space="preserve">            "icaoNumber": "baw6181"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"2024-06-11t04:00:00.000",</w:t>
        <w:br/>
        <w:t xml:space="preserve">            "estimatedTime": "2024-06-11t03:59:00.000",</w:t>
        <w:br/>
        <w:t xml:space="preserve">            "actualTime": "2024-06-11t04:08:00.000",</w:t>
        <w:br/>
        <w:t xml:space="preserve">            "estimatedRunway": "2024-06-11t04:08:00.000",</w:t>
        <w:br/>
        <w:t xml:space="preserve">            "actualRunway": "2024-06-11t04:08:00.000"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"2024-06-11t04:30:00.000",</w:t>
        <w:br/>
        <w:t xml:space="preserve">            "estimatedTime": "2024-06-11t04:16:00.000"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"8191",</w:t>
        <w:br/>
        <w:t xml:space="preserve">            "iataNumber": "aa8191",</w:t>
        <w:br/>
        <w:t xml:space="preserve">            "icaoNumber": "aal8191"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"2024-06-04t18:00:00.000"</w:t>
        <w:br/>
        <w:t xml:space="preserve">        },</w:t>
        <w:br/>
        <w:t xml:space="preserve">        "arrival": {</w:t>
        <w:br/>
        <w:t xml:space="preserve">            "iataCode": "cai",</w:t>
        <w:br/>
        <w:t xml:space="preserve">            "icaoCode": "heca",</w:t>
        <w:br/>
        <w:t xml:space="preserve">            "scheduledTime": "2024-06-04t21:05:00.000"</w:t>
        <w:br/>
        <w:t xml:space="preserve">        },</w:t>
        <w:br/>
        <w:t xml:space="preserve">        "airline": {</w:t>
        <w:br/>
        <w:t xml:space="preserve">            "name": "egyptair",</w:t>
        <w:br/>
        <w:t xml:space="preserve">            "iataCode": "ms",</w:t>
        <w:br/>
        <w:t xml:space="preserve">            "icaoCode": "msr"</w:t>
        <w:br/>
        <w:t xml:space="preserve">        },</w:t>
        <w:br/>
        <w:t xml:space="preserve">        "flight": {</w:t>
        <w:br/>
        <w:t xml:space="preserve">            "number": "5507",</w:t>
        <w:br/>
        <w:t xml:space="preserve">            "iataNumber": "ms5507",</w:t>
        <w:br/>
        <w:t xml:space="preserve">            "icaoNumber": "msr5507"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"2024-06-02t18:00:00.000"</w:t>
        <w:br/>
        <w:t xml:space="preserve">        },</w:t>
        <w:br/>
        <w:t xml:space="preserve">        "arrival": {</w:t>
        <w:br/>
        <w:t xml:space="preserve">            "iataCode": "skz",</w:t>
        <w:br/>
        <w:t xml:space="preserve">            "icaoCode": "opsk",</w:t>
        <w:br/>
        <w:t xml:space="preserve">            "scheduledTime": "2024-06-02t19:10:00.000"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"536",</w:t>
        <w:br/>
        <w:t xml:space="preserve">            "iataNumber": "pk536",</w:t>
        <w:br/>
        <w:t xml:space="preserve">            "icaoNumber": "pia536"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"2024-06-07t18:10:00.000",</w:t>
        <w:br/>
        <w:t xml:space="preserve">            "estimatedTime": "2024-06-07t18:10:00.000",</w:t>
        <w:br/>
        <w:t xml:space="preserve">            "actualTime": "2024-06-07t18:52:00.000",</w:t>
        <w:br/>
        <w:t xml:space="preserve">            "estimatedRunway": "2024-06-07t18:52:00.000",</w:t>
        <w:br/>
        <w:t xml:space="preserve">            "actualRunway": "2024-06-07t18:52:00.000"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"2024-06-07t19:25:00.000",</w:t>
        <w:br/>
        <w:t xml:space="preserve">            "estimatedTime": "2024-06-07t19:40:00.000"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"110",</w:t>
        <w:br/>
        <w:t xml:space="preserve">            "iataNumber": "pa110",</w:t>
        <w:br/>
        <w:t xml:space="preserve">            "icaoNumber": "abq110"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"2024-06-07t07:55:00.000"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"2024-06-07t11:35:00.000"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"6471",</w:t>
        <w:br/>
        <w:t xml:space="preserve">            "iataNumber": "tk6471",</w:t>
        <w:br/>
        <w:t xml:space="preserve">            "icaoNumber": "thy6471"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"2024-06-09t16:40:00.000",</w:t>
        <w:br/>
        <w:t xml:space="preserve">            "estimatedTime": "2024-06-09t17:01:00.000",</w:t>
        <w:br/>
        <w:t xml:space="preserve">            "actualTime": "2024-06-09t17:27:00.000",</w:t>
        <w:br/>
        <w:t xml:space="preserve">            "estimatedRunway": "2024-06-09t17:27:00.000",</w:t>
        <w:br/>
        <w:t xml:space="preserve">            "actualRunway": "2024-06-09t17:27:00.000"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"scheduledTime": "2024-06-09t17:55:00.000",</w:t>
        <w:br/>
        <w:t xml:space="preserve">            "estimatedTime": "2024-06-09t18:13:00.000"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"7545",</w:t>
        <w:br/>
        <w:t xml:space="preserve">            "iataNumber": "ac7545",</w:t>
        <w:br/>
        <w:t xml:space="preserve">            "icaoNumber": "aca7545"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"336",</w:t>
        <w:br/>
        <w:t xml:space="preserve">                "iataNumber": "fz336",</w:t>
        <w:br/>
        <w:t xml:space="preserve">                "icaoNumber": "fdb336"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"2024-06-14t10:30:00.000",</w:t>
        <w:br/>
        <w:t xml:space="preserve">            "estimatedTime": "2024-06-14t11:00:00.000"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"2024-06-14t11:50:00.000"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"310",</w:t>
        <w:br/>
        <w:t xml:space="preserve">            "iataNumber": "pk310",</w:t>
        <w:br/>
        <w:t xml:space="preserve">            "icaoNumber": "pia310"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"2024-06-10t14:00:00.000",</w:t>
        <w:br/>
        <w:t xml:space="preserve">            "estimatedTime": "2024-06-10t14:30:00.000",</w:t>
        <w:br/>
        <w:t xml:space="preserve">            "actualTime": "2024-06-10t14:54:00.000",</w:t>
        <w:br/>
        <w:t xml:space="preserve">            "estimatedRunway": "2024-06-10t14:54:00.000",</w:t>
        <w:br/>
        <w:t xml:space="preserve">            "actualRunway": "2024-06-10t14:54:00.000"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"2024-06-10t15:45:00.000",</w:t>
        <w:br/>
        <w:t xml:space="preserve">            "estimatedTime": "2024-06-10t16:18:00.000"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"304",</w:t>
        <w:br/>
        <w:t xml:space="preserve">            "iataNumber": "pk304",</w:t>
        <w:br/>
        <w:t xml:space="preserve">            "icaoNumber": "pia304"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"2024-06-05t20:00:00.000",</w:t>
        <w:br/>
        <w:t xml:space="preserve">            "estimatedTime": "2024-06-05t20:00:00.000",</w:t>
        <w:br/>
        <w:t xml:space="preserve">            "actualTime": "2024-06-05t20:13:00.000",</w:t>
        <w:br/>
        <w:t xml:space="preserve">            "estimatedRunway": "2024-06-05t20:13:00.000",</w:t>
        <w:br/>
        <w:t xml:space="preserve">            "actualRunway": "2024-06-05t20:13:00.000"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"2024-06-05t21:55:00.000",</w:t>
        <w:br/>
        <w:t xml:space="preserve">            "estimatedTime": "2024-06-05t21:36:00.000"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"406",</w:t>
        <w:br/>
        <w:t xml:space="preserve">            "iataNumber": "pa406",</w:t>
        <w:br/>
        <w:t xml:space="preserve">            "icaoNumber": "abq406"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"2024-06-06t08:30:00.000",</w:t>
        <w:br/>
        <w:t xml:space="preserve">            "estimatedTime": "2024-06-06t09:50:00.000"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"2024-06-06t09:45:00.000"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"851",</w:t>
        <w:br/>
        <w:t xml:space="preserve">            "iataNumber": "9p851",</w:t>
        <w:br/>
        <w:t xml:space="preserve">            "icaoNumber": "fjl851"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"2024-06-03t16:40:00.000",</w:t>
        <w:br/>
        <w:t xml:space="preserve">            "estimatedTime": "2024-06-03t16:40:00.000",</w:t>
        <w:br/>
        <w:t xml:space="preserve">            "actualTime": "2024-06-03t16:51:00.000",</w:t>
        <w:br/>
        <w:t xml:space="preserve">            "estimatedRunway": "2024-06-03t16:51:00.000",</w:t>
        <w:br/>
        <w:t xml:space="preserve">            "actualRunway": "2024-06-03t16:51:00.000"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"1",</w:t>
        <w:br/>
        <w:t xml:space="preserve">            "scheduledTime": "2024-06-03t17:55:00.000",</w:t>
        <w:br/>
        <w:t xml:space="preserve">            "estimatedTime": "2024-06-03t17:39:00.000"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"2113",</w:t>
        <w:br/>
        <w:t xml:space="preserve">            "iataNumber": "ek2113",</w:t>
        <w:br/>
        <w:t xml:space="preserve">            "icaoNumber": "uae2113"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"336",</w:t>
        <w:br/>
        <w:t xml:space="preserve">                "iataNumber": "fz336",</w:t>
        <w:br/>
        <w:t xml:space="preserve">                "icaoNumber": "fdb336"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"2024-06-04t06:00:00.000",</w:t>
        <w:br/>
        <w:t xml:space="preserve">            "estimatedTime": "2024-06-04t06:00:00.000",</w:t>
        <w:br/>
        <w:t xml:space="preserve">            "actualTime": "2024-06-04t06:13:00.000",</w:t>
        <w:br/>
        <w:t xml:space="preserve">            "estimatedRunway": "2024-06-04t06:13:00.000",</w:t>
        <w:br/>
        <w:t xml:space="preserve">            "actualRunway": "2024-06-04t06:13:00.000"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"2024-06-04t09:50:00.000",</w:t>
        <w:br/>
        <w:t xml:space="preserve">            "estimatedTime": "2024-06-04t09:36:00.000"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"5709",</w:t>
        <w:br/>
        <w:t xml:space="preserve">            "iataNumber": "pk5709",</w:t>
        <w:br/>
        <w:t xml:space="preserve">            "icaoNumber": "pia5709"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"turkish airlines",</w:t>
        <w:br/>
        <w:t xml:space="preserve">                "iataCode": "tk",</w:t>
        <w:br/>
        <w:t xml:space="preserve">                "icaoCode": "thy"</w:t>
        <w:br/>
        <w:t xml:space="preserve">            },</w:t>
        <w:br/>
        <w:t xml:space="preserve">            "flight": {</w:t>
        <w:br/>
        <w:t xml:space="preserve">                "number": "709",</w:t>
        <w:br/>
        <w:t xml:space="preserve">                "iataNumber": "tk709",</w:t>
        <w:br/>
        <w:t xml:space="preserve">                "icaoNumber": "thy709"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"27",</w:t>
        <w:br/>
        <w:t xml:space="preserve">            "scheduledTime": "2024-06-04t06:50:00.000",</w:t>
        <w:br/>
        <w:t xml:space="preserve">            "estimatedTime": "2024-06-04t06:50:00.000",</w:t>
        <w:br/>
        <w:t xml:space="preserve">            "actualTime": "2024-06-04t07:11:00.000",</w:t>
        <w:br/>
        <w:t xml:space="preserve">            "estimatedRunway": "2024-06-04t07:11:00.000",</w:t>
        <w:br/>
        <w:t xml:space="preserve">            "actualRunway": "2024-06-04t07:11:00.000"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"baggage": "a01",</w:t>
        <w:br/>
        <w:t xml:space="preserve">            "gate": "18a",</w:t>
        <w:br/>
        <w:t xml:space="preserve">            "scheduledTime": "2024-06-04t07:35:00.000",</w:t>
        <w:br/>
        <w:t xml:space="preserve">            "estimatedTime": "2024-06-04t07:35:00.000"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"3158",</w:t>
        <w:br/>
        <w:t xml:space="preserve">            "iataNumber": "kl3158",</w:t>
        <w:br/>
        <w:t xml:space="preserve">            "icaoNumber": "klm3158"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"gulf air",</w:t>
        <w:br/>
        <w:t xml:space="preserve">                "iataCode": "gf",</w:t>
        <w:br/>
        <w:t xml:space="preserve">                "icaoCode": "gfa"</w:t>
        <w:br/>
        <w:t xml:space="preserve">            },</w:t>
        <w:br/>
        <w:t xml:space="preserve">            "flight": {</w:t>
        <w:br/>
        <w:t xml:space="preserve">                "number": "751",</w:t>
        <w:br/>
        <w:t xml:space="preserve">                "iataNumber": "gf751",</w:t>
        <w:br/>
        <w:t xml:space="preserve">                "icaoNumber": "gfa751"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"2024-06-07t18:20:00.000",</w:t>
        <w:br/>
        <w:t xml:space="preserve">            "estimatedTime": "2024-06-07t18:20:00.000",</w:t>
        <w:br/>
        <w:t xml:space="preserve">            "actualTime": "2024-06-07t18:55:00.000",</w:t>
        <w:br/>
        <w:t xml:space="preserve">            "estimatedRunway": "2024-06-07t18:55:00.000",</w:t>
        <w:br/>
        <w:t xml:space="preserve">            "actualRunway": "2024-06-07t18:55:00.000"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"2024-06-07t20:15:00.000",</w:t>
        <w:br/>
        <w:t xml:space="preserve">            "estimatedTime": "2024-06-07t20:28:00.000"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"674",</w:t>
        <w:br/>
        <w:t xml:space="preserve">            "iataNumber": "9p674",</w:t>
        <w:br/>
        <w:t xml:space="preserve">            "icaoNumber": "fjl674"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"2024-06-12t18:10:00.000",</w:t>
        <w:br/>
        <w:t xml:space="preserve">            "estimatedTime": "2024-06-12t18:05:00.000",</w:t>
        <w:br/>
        <w:t xml:space="preserve">            "actualTime": "2024-06-12t18:19:00.000",</w:t>
        <w:br/>
        <w:t xml:space="preserve">            "estimatedRunway": "2024-06-12t18:19:00.000",</w:t>
        <w:br/>
        <w:t xml:space="preserve">            "actualRunway": "2024-06-12t18:19:00.000"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"04",</w:t>
        <w:br/>
        <w:t xml:space="preserve">            "scheduledTime": "2024-06-12t19:25:00.000",</w:t>
        <w:br/>
        <w:t xml:space="preserve">            "estimatedTime": "2024-06-12t19:06:00.000"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"110",</w:t>
        <w:br/>
        <w:t xml:space="preserve">            "iataNumber": "pa110",</w:t>
        <w:br/>
        <w:t xml:space="preserve">            "icaoNumber": "abq110"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"2024-06-02t22:55:00.000",</w:t>
        <w:br/>
        <w:t xml:space="preserve">            "actualTime": "2024-06-02t22:41:00.000",</w:t>
        <w:br/>
        <w:t xml:space="preserve">            "estimatedRunway": "2024-06-02t22:41:00.000",</w:t>
        <w:br/>
        <w:t xml:space="preserve">            "actualRunway": "2024-06-02t22:41:00.000"</w:t>
        <w:br/>
        <w:t xml:space="preserve">        },</w:t>
        <w:br/>
        <w:t xml:space="preserve">        "arrival": {</w:t>
        <w:br/>
        <w:t xml:space="preserve">            "iataCode": "pek",</w:t>
        <w:br/>
        <w:t xml:space="preserve">            "icaoCode": "zbaa",</w:t>
        <w:br/>
        <w:t xml:space="preserve">            "terminal": "3",</w:t>
        <w:br/>
        <w:t xml:space="preserve">            "baggage": "38",</w:t>
        <w:br/>
        <w:t xml:space="preserve">            "scheduledTime": "2024-06-03t08:25:00.000",</w:t>
        <w:br/>
        <w:t xml:space="preserve">            "estimatedTime": "2024-06-03t08:02:00.000"</w:t>
        <w:br/>
        <w:t xml:space="preserve">        },</w:t>
        <w:br/>
        <w:t xml:space="preserve">        "airline": {</w:t>
        <w:br/>
        <w:t xml:space="preserve">            "name": "air china ltd",</w:t>
        <w:br/>
        <w:t xml:space="preserve">            "iataCode": "ca",</w:t>
        <w:br/>
        <w:t xml:space="preserve">            "icaoCode": "cca"</w:t>
        <w:br/>
        <w:t xml:space="preserve">        },</w:t>
        <w:br/>
        <w:t xml:space="preserve">        "flight": {</w:t>
        <w:br/>
        <w:t xml:space="preserve">            "number": "946",</w:t>
        <w:br/>
        <w:t xml:space="preserve">            "iataNumber": "ca946",</w:t>
        <w:br/>
        <w:t xml:space="preserve">            "icaoNumber": "cca946"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"22",</w:t>
        <w:br/>
        <w:t xml:space="preserve">            "scheduledTime": "2024-06-08t04:55:00.000",</w:t>
        <w:br/>
        <w:t xml:space="preserve">            "estimatedTime": "2024-06-08t04:55:00.000",</w:t>
        <w:br/>
        <w:t xml:space="preserve">            "actualTime": "2024-06-08t04:54:00.000",</w:t>
        <w:br/>
        <w:t xml:space="preserve">            "estimatedRunway": "2024-06-08t04:54:00.000",</w:t>
        <w:br/>
        <w:t xml:space="preserve">            "actualRunway": "2024-06-08t04:54:00.000"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"baggage": "1",</w:t>
        <w:br/>
        <w:t xml:space="preserve">            "gate": "d45",</w:t>
        <w:br/>
        <w:t xml:space="preserve">            "scheduledTime": "2024-06-08t06:05:00.000",</w:t>
        <w:br/>
        <w:t xml:space="preserve">            "estimatedTime": "2024-06-08t05:50:00.000"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"3920",</w:t>
        <w:br/>
        <w:t xml:space="preserve">            "iataNumber": "kl3920",</w:t>
        <w:br/>
        <w:t xml:space="preserve">            "icaoNumber": "klm3920"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"222",</w:t>
        <w:br/>
        <w:t xml:space="preserve">                "iataNumber": "ey222",</w:t>
        <w:br/>
        <w:t xml:space="preserve">                "icaoNumber": "etd222"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"2024-06-14t03:00:00.000",</w:t>
        <w:br/>
        <w:t xml:space="preserve">            "estimatedTime": "2024-06-14t02:50:00.000",</w:t>
        <w:br/>
        <w:t xml:space="preserve">            "actualTime": "2024-06-14t03:03:00.000",</w:t>
        <w:br/>
        <w:t xml:space="preserve">            "estimatedRunway": "2024-06-14t03:03:00.000",</w:t>
        <w:br/>
        <w:t xml:space="preserve">            "actualRunway": "2024-06-14t03:03:00.000"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"2024-06-14t05:05:00.000",</w:t>
        <w:br/>
        <w:t xml:space="preserve">            "estimatedTime": "2024-06-14t04:46:00.000"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"705",</w:t>
        <w:br/>
        <w:t xml:space="preserve">            "iataNumber": "sv705",</w:t>
        <w:br/>
        <w:t xml:space="preserve">            "icaoNumber": "sva705"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"2024-06-09t19:35:00.000",</w:t>
        <w:br/>
        <w:t xml:space="preserve">            "estimatedTime": "2024-06-09t19:35:00.000",</w:t>
        <w:br/>
        <w:t xml:space="preserve">            "actualTime": "2024-06-09t19:34:00.000",</w:t>
        <w:br/>
        <w:t xml:space="preserve">            "estimatedRunway": "2024-06-09t19:34:00.000",</w:t>
        <w:br/>
        <w:t xml:space="preserve">            "actualRunway": "2024-06-09t19:34:00.000"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"scheduledTime": "2024-06-09t20:50:00.000",</w:t>
        <w:br/>
        <w:t xml:space="preserve">            "estimatedTime": "2024-06-09t20:12:00.000"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"609",</w:t>
        <w:br/>
        <w:t xml:space="preserve">            "iataNumber": "ek609",</w:t>
        <w:br/>
        <w:t xml:space="preserve">            "icaoNumber": "uae609"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"2024-06-03t04:25:00.000",</w:t>
        <w:br/>
        <w:t xml:space="preserve">            "estimatedTime": "2024-06-03t05:20:00.000"</w:t>
        <w:br/>
        <w:t xml:space="preserve">        },</w:t>
        <w:br/>
        <w:t xml:space="preserve">        "arrival": {</w:t>
        <w:br/>
        <w:t xml:space="preserve">            "iataCode": "saw",</w:t>
        <w:br/>
        <w:t xml:space="preserve">            "icaoCode": "ltfj",</w:t>
        <w:br/>
        <w:t xml:space="preserve">            "scheduledTime": "2024-06-03t08:15:00.000"</w:t>
        <w:br/>
        <w:t xml:space="preserve">        },</w:t>
        <w:br/>
        <w:t xml:space="preserve">        "airline": {</w:t>
        <w:br/>
        <w:t xml:space="preserve">            "name": "pegasus",</w:t>
        <w:br/>
        <w:t xml:space="preserve">            "iataCode": "pc",</w:t>
        <w:br/>
        <w:t xml:space="preserve">            "icaoCode": "pgt"</w:t>
        <w:br/>
        <w:t xml:space="preserve">        },</w:t>
        <w:br/>
        <w:t xml:space="preserve">        "flight": {</w:t>
        <w:br/>
        <w:t xml:space="preserve">            "number": "131",</w:t>
        <w:br/>
        <w:t xml:space="preserve">            "iataNumber": "pc131",</w:t>
        <w:br/>
        <w:t xml:space="preserve">            "icaoNumber": "pgt131"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"2024-06-10t20:05:00.000",</w:t>
        <w:br/>
        <w:t xml:space="preserve">            "estimatedTime": "2024-06-10t20:15:00.000",</w:t>
        <w:br/>
        <w:t xml:space="preserve">            "actualTime": "2024-06-10t19:44:00.000",</w:t>
        <w:br/>
        <w:t xml:space="preserve">            "estimatedRunway": "2024-06-10t19:44:00.000",</w:t>
        <w:br/>
        <w:t xml:space="preserve">            "actualRunway": "2024-06-10t19:44:00.000"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"2024-06-10t23:17:00.000",</w:t>
        <w:br/>
        <w:t xml:space="preserve">            "estimatedTime": "2024-06-10t22:50:00.000"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"6656",</w:t>
        <w:br/>
        <w:t xml:space="preserve">            "iataNumber": "tk6656",</w:t>
        <w:br/>
        <w:t xml:space="preserve">            "icaoNumber": "thy6656"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"2024-06-08t04:00:00.000",</w:t>
        <w:br/>
        <w:t xml:space="preserve">            "estimatedTime": "2024-06-08t04:00:00.000"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"2024-06-08t04:30:00.000"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"7907",</w:t>
        <w:br/>
        <w:t xml:space="preserve">            "iataNumber": "ib7907",</w:t>
        <w:br/>
        <w:t xml:space="preserve">            "icaoNumber": "ibe7907"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"2024-06-05t12:10:00.000",</w:t>
        <w:br/>
        <w:t xml:space="preserve">            "estimatedTime": "2024-06-05t12:10:00.000",</w:t>
        <w:br/>
        <w:t xml:space="preserve">            "actualTime": "2024-06-05t12:16:00.000",</w:t>
        <w:br/>
        <w:t xml:space="preserve">            "estimatedRunway": "2024-06-05t12:16:00.000",</w:t>
        <w:br/>
        <w:t xml:space="preserve">            "actualRunway": "2024-06-05t12:16:00.000"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"2024-06-05t13:00:00.000",</w:t>
        <w:br/>
        <w:t xml:space="preserve">            "estimatedTime": "2024-06-05t12:42:00.000"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"324",</w:t>
        <w:br/>
        <w:t xml:space="preserve">            "iataNumber": "wy324",</w:t>
        <w:br/>
        <w:t xml:space="preserve">            "icaoNumber": "oma324"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"2024-06-04t04:00:00.000",</w:t>
        <w:br/>
        <w:t xml:space="preserve">            "estimatedTime": "2024-06-04t04:00:00.000",</w:t>
        <w:br/>
        <w:t xml:space="preserve">            "actualTime": "2024-06-04t04:29:00.000",</w:t>
        <w:br/>
        <w:t xml:space="preserve">            "estimatedRunway": "2024-06-04t04:29:00.000",</w:t>
        <w:br/>
        <w:t xml:space="preserve">            "actualRunway": "2024-06-04t04:29:00.000"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"2024-06-04t04:30:00.000",</w:t>
        <w:br/>
        <w:t xml:space="preserve">            "estimatedTime": "2024-06-04t04:42:00.000"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"6024",</w:t>
        <w:br/>
        <w:t xml:space="preserve">            "iataNumber": "wy6024",</w:t>
        <w:br/>
        <w:t xml:space="preserve">            "icaoNumber": "oma6024"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"2024-06-07t22:55:00.000"</w:t>
        <w:br/>
        <w:t xml:space="preserve">        },</w:t>
        <w:br/>
        <w:t xml:space="preserve">        "arrival": {</w:t>
        <w:br/>
        <w:t xml:space="preserve">            "iataCode": "pek",</w:t>
        <w:br/>
        <w:t xml:space="preserve">            "icaoCode": "zbaa",</w:t>
        <w:br/>
        <w:t xml:space="preserve">            "terminal": "3",</w:t>
        <w:br/>
        <w:t xml:space="preserve">            "baggage": "38",</w:t>
        <w:br/>
        <w:t xml:space="preserve">            "scheduledTime": "2024-06-08t08:25:00.000"</w:t>
        <w:br/>
        <w:t xml:space="preserve">        },</w:t>
        <w:br/>
        <w:t xml:space="preserve">        "airline": {</w:t>
        <w:br/>
        <w:t xml:space="preserve">            "name": "air china ltd",</w:t>
        <w:br/>
        <w:t xml:space="preserve">            "iataCode": "ca",</w:t>
        <w:br/>
        <w:t xml:space="preserve">            "icaoCode": "cca"</w:t>
        <w:br/>
        <w:t xml:space="preserve">        },</w:t>
        <w:br/>
        <w:t xml:space="preserve">        "flight": {</w:t>
        <w:br/>
        <w:t xml:space="preserve">            "number": "946",</w:t>
        <w:br/>
        <w:t xml:space="preserve">            "iataNumber": "ca946",</w:t>
        <w:br/>
        <w:t xml:space="preserve">            "icaoNumber": "cca946"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"2024-06-02t04:00:00.000",</w:t>
        <w:br/>
        <w:t xml:space="preserve">            "estimatedTime": "2024-06-02t04:00:00.000",</w:t>
        <w:br/>
        <w:t xml:space="preserve">            "actualTime": "2024-06-02t04:12:00.000",</w:t>
        <w:br/>
        <w:t xml:space="preserve">            "estimatedRunway": "2024-06-02t04:12:00.000",</w:t>
        <w:br/>
        <w:t xml:space="preserve">            "actualRunway": "2024-06-02t04:12:00.000"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"2024-06-02t04:30:00.000",</w:t>
        <w:br/>
        <w:t xml:space="preserve">            "estimatedTime": "2024-06-02t04:21:00.000"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"7907",</w:t>
        <w:br/>
        <w:t xml:space="preserve">            "iataNumber": "ib7907",</w:t>
        <w:br/>
        <w:t xml:space="preserve">            "icaoNumber": "ibe7907"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"2024-06-12t10:25:00.000",</w:t>
        <w:br/>
        <w:t xml:space="preserve">            "estimatedTime": "2024-06-12t10:25:00.000",</w:t>
        <w:br/>
        <w:t xml:space="preserve">            "actualTime": "2024-06-12t10:16:00.000",</w:t>
        <w:br/>
        <w:t xml:space="preserve">            "estimatedRunway": "2024-06-12t10:16:00.000",</w:t>
        <w:br/>
        <w:t xml:space="preserve">            "actualRunway": "2024-06-12t10:16:00.000"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"2024-06-12t10:55:00.000",</w:t>
        <w:br/>
        <w:t xml:space="preserve">            "estimatedTime": "2024-06-12t10:28:00.000"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"5578",</w:t>
        <w:br/>
        <w:t xml:space="preserve">            "iataNumber": "b65578",</w:t>
        <w:br/>
        <w:t xml:space="preserve">            "icaoNumber": "jbu5578"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"2024-06-13t04:55:00.000",</w:t>
        <w:br/>
        <w:t xml:space="preserve">            "estimatedTime": "2024-06-13t05:05:00.000",</w:t>
        <w:br/>
        <w:t xml:space="preserve">            "actualTime": "2024-06-13t05:10:00.000",</w:t>
        <w:br/>
        <w:t xml:space="preserve">            "estimatedRunway": "2024-06-13t05:10:00.000",</w:t>
        <w:br/>
        <w:t xml:space="preserve">            "actualRunway": "2024-06-13t05:10:00.000"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"scheduledTime": "2024-06-13t06:10:00.000",</w:t>
        <w:br/>
        <w:t xml:space="preserve">            "estimatedTime": "2024-06-13t05:57:00.000"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"332",</w:t>
        <w:br/>
        <w:t xml:space="preserve">            "iataNumber": "fz332",</w:t>
        <w:br/>
        <w:t xml:space="preserve">            "icaoNumber": "fdb332"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"2024-06-06t06:45:00.000",</w:t>
        <w:br/>
        <w:t xml:space="preserve">            "estimatedTime": "2024-06-06t07:30:00.000"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"2024-06-06t08:45:00.000"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"500",</w:t>
        <w:br/>
        <w:t xml:space="preserve">            "iataNumber": "er500",</w:t>
        <w:br/>
        <w:t xml:space="preserve">            "icaoNumber": "sep500"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"2024-06-04t12:15:00.000",</w:t>
        <w:br/>
        <w:t xml:space="preserve">            "estimatedTime": "2024-06-04t12:14:00.000",</w:t>
        <w:br/>
        <w:t xml:space="preserve">            "actualTime": "2024-06-04t12:30:00.000",</w:t>
        <w:br/>
        <w:t xml:space="preserve">            "estimatedRunway": "2024-06-04t12:30:00.000",</w:t>
        <w:br/>
        <w:t xml:space="preserve">            "actualRunway": "2024-06-04t12:30:00.000"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"09",</w:t>
        <w:br/>
        <w:t xml:space="preserve">            "scheduledTime": "2024-06-04t13:20:00.000",</w:t>
        <w:br/>
        <w:t xml:space="preserve">            "estimatedTime": "2024-06-04t13:10:00.000"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"601",</w:t>
        <w:br/>
        <w:t xml:space="preserve">            "iataNumber": "ek601",</w:t>
        <w:br/>
        <w:t xml:space="preserve">            "icaoNumber": "uae601"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"2024-06-05t05:40:00.000",</w:t>
        <w:br/>
        <w:t xml:space="preserve">            "estimatedTime": "2024-06-05t05:40:00.000",</w:t>
        <w:br/>
        <w:t xml:space="preserve">            "actualTime": "2024-06-05t06:13:00.000",</w:t>
        <w:br/>
        <w:t xml:space="preserve">            "estimatedRunway": "2024-06-05t06:13:00.000",</w:t>
        <w:br/>
        <w:t xml:space="preserve">            "actualRunway": "2024-06-05t06:13:00.000"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"2024-06-05t06:25:00.000",</w:t>
        <w:br/>
        <w:t xml:space="preserve">            "estimatedTime": "2024-06-05t06:33:00.000"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"5160",</w:t>
        <w:br/>
        <w:t xml:space="preserve">            "iataNumber": "wy5160",</w:t>
        <w:br/>
        <w:t xml:space="preserve">            "icaoNumber": "oma5160"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"salamair",</w:t>
        <w:br/>
        <w:t xml:space="preserve">                "iataCode": "ov",</w:t>
        <w:br/>
        <w:t xml:space="preserve">                "icaoCode": "oms"</w:t>
        <w:br/>
        <w:t xml:space="preserve">            },</w:t>
        <w:br/>
        <w:t xml:space="preserve">            "flight": {</w:t>
        <w:br/>
        <w:t xml:space="preserve">                "number": "512",</w:t>
        <w:br/>
        <w:t xml:space="preserve">                "iataNumber": "ov512",</w:t>
        <w:br/>
        <w:t xml:space="preserve">                "icaoNumber": "oms512"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"2024-06-05t07:30:00.000",</w:t>
        <w:br/>
        <w:t xml:space="preserve">            "estimatedTime": "2024-06-05t07:15:00.000",</w:t>
        <w:br/>
        <w:t xml:space="preserve">            "actualTime": "2024-06-05t07:28:00.000",</w:t>
        <w:br/>
        <w:t xml:space="preserve">            "estimatedRunway": "2024-06-05t07:28:00.000",</w:t>
        <w:br/>
        <w:t xml:space="preserve">            "actualRunway": "2024-06-05t07:28:00.000"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"2024-06-05t09:15:00.000",</w:t>
        <w:br/>
        <w:t xml:space="preserve">            "estimatedTime": "2024-06-05t08:56:00.000"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"141",</w:t>
        <w:br/>
        <w:t xml:space="preserve">            "iataNumber": "pf141",</w:t>
        <w:br/>
        <w:t xml:space="preserve">            "icaoNumber": "sif141"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"2024-06-10t15:25:00.000",</w:t>
        <w:br/>
        <w:t xml:space="preserve">            "estimatedTime": "2024-06-10t15:25:00.000",</w:t>
        <w:br/>
        <w:t xml:space="preserve">            "actualTime": "2024-06-10t15:41:00.000",</w:t>
        <w:br/>
        <w:t xml:space="preserve">            "estimatedRunway": "2024-06-10t15:41:00.000",</w:t>
        <w:br/>
        <w:t xml:space="preserve">            "actualRunway": "2024-06-10t15:41:00.000"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"2024-06-10t17:20:00.000",</w:t>
        <w:br/>
        <w:t xml:space="preserve">            "estimatedTime": "2024-06-10t17:09:00.000"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"672",</w:t>
        <w:br/>
        <w:t xml:space="preserve">            "iataNumber": "9p672",</w:t>
        <w:br/>
        <w:t xml:space="preserve">            "icaoNumber": "fjl672"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"2024-06-09t04:00:00.000",</w:t>
        <w:br/>
        <w:t xml:space="preserve">            "estimatedTime": "2024-06-09t04:00:00.000",</w:t>
        <w:br/>
        <w:t xml:space="preserve">            "actualTime": "2024-06-09t04:09:00.000",</w:t>
        <w:br/>
        <w:t xml:space="preserve">            "estimatedRunway": "2024-06-09t04:09:00.000",</w:t>
        <w:br/>
        <w:t xml:space="preserve">            "actualRunway": "2024-06-09t04:09:00.000"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"2024-06-09t04:30:00.000",</w:t>
        <w:br/>
        <w:t xml:space="preserve">            "estimatedTime": "2024-06-09t04:18:00.000"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"6175",</w:t>
        <w:br/>
        <w:t xml:space="preserve">            "iataNumber": "ba6175",</w:t>
        <w:br/>
        <w:t xml:space="preserve">            "icaoNumber": "baw6175"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"2024-06-08t07:30:00.000",</w:t>
        <w:br/>
        <w:t xml:space="preserve">            "estimatedTime": "2024-06-08t07:15:00.000",</w:t>
        <w:br/>
        <w:t xml:space="preserve">            "actualTime": "2024-06-08t07:23:00.000",</w:t>
        <w:br/>
        <w:t xml:space="preserve">            "estimatedRunway": "2024-06-08t07:23:00.000",</w:t>
        <w:br/>
        <w:t xml:space="preserve">            "actualRunway": "2024-06-08t07:23:00.000"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"2024-06-08t09:15:00.000",</w:t>
        <w:br/>
        <w:t xml:space="preserve">            "estimatedTime": "2024-06-08t08:47:00.000"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"141",</w:t>
        <w:br/>
        <w:t xml:space="preserve">            "iataNumber": "pf141",</w:t>
        <w:br/>
        <w:t xml:space="preserve">            "icaoNumber": "sif141"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"2024-06-05t03:00:00.000",</w:t>
        <w:br/>
        <w:t xml:space="preserve">            "estimatedTime": "2024-06-05t03:00:00.000"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"2024-06-05t04:00:00.000"</w:t>
        <w:br/>
        <w:t xml:space="preserve">        },</w:t>
        <w:br/>
        <w:t xml:space="preserve">        "airline": {</w:t>
        <w:br/>
        <w:t xml:space="preserve">            "name": "air arabia",</w:t>
        <w:br/>
        <w:t xml:space="preserve">            "iataCode": "g9",</w:t>
        <w:br/>
        <w:t xml:space="preserve">            "icaoCode": "aby"</w:t>
        <w:br/>
        <w:t xml:space="preserve">        },</w:t>
        <w:br/>
        <w:t xml:space="preserve">        "flight": {</w:t>
        <w:br/>
        <w:t xml:space="preserve">            "number": "549",</w:t>
        <w:br/>
        <w:t xml:space="preserve">            "iataNumber": "g9549",</w:t>
        <w:br/>
        <w:t xml:space="preserve">            "icaoNumber": "aby549"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"2024-06-07t22:55:00.000",</w:t>
        <w:br/>
        <w:t xml:space="preserve">            "estimatedTime": "2024-06-07t22:55:00.000",</w:t>
        <w:br/>
        <w:t xml:space="preserve">            "actualTime": "2024-06-07t23:00:00.000",</w:t>
        <w:br/>
        <w:t xml:space="preserve">            "estimatedRunway": "2024-06-07t23:00:00.000",</w:t>
        <w:br/>
        <w:t xml:space="preserve">            "actualRunway": "2024-06-07t23:00:00.000"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"scheduledTime": "2024-06-08t00:10:00.000",</w:t>
        <w:br/>
        <w:t xml:space="preserve">            "estimatedTime": "2024-06-07t23:44:00.000"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"603",</w:t>
        <w:br/>
        <w:t xml:space="preserve">            "iataNumber": "ek603",</w:t>
        <w:br/>
        <w:t xml:space="preserve">            "icaoNumber": "uae603"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"2024-06-04t17:45:00.000",</w:t>
        <w:br/>
        <w:t xml:space="preserve">            "estimatedTime": "2024-06-04t22:35:00.000"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"2024-06-04t19:25:00.000"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"846",</w:t>
        <w:br/>
        <w:t xml:space="preserve">            "iataNumber": "9p846",</w:t>
        <w:br/>
        <w:t xml:space="preserve">            "icaoNumber": "fjl846"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"2024-06-06t15:25:00.000",</w:t>
        <w:br/>
        <w:t xml:space="preserve">            "estimatedTime": "2024-06-06t15:25:00.000"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"2024-06-06t17:20:00.000"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"672",</w:t>
        <w:br/>
        <w:t xml:space="preserve">            "iataNumber": "9p672",</w:t>
        <w:br/>
        <w:t xml:space="preserve">            "icaoNumber": "fjl672"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"2024-06-02t04:00:00.000",</w:t>
        <w:br/>
        <w:t xml:space="preserve">            "estimatedTime": "2024-06-02t04:00:00.000",</w:t>
        <w:br/>
        <w:t xml:space="preserve">            "actualTime": "2024-06-02t04:12:00.000",</w:t>
        <w:br/>
        <w:t xml:space="preserve">            "estimatedRunway": "2024-06-02t04:12:00.000",</w:t>
        <w:br/>
        <w:t xml:space="preserve">            "actualRunway": "2024-06-02t04:12:00.000"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"2024-06-02t04:30:00.000",</w:t>
        <w:br/>
        <w:t xml:space="preserve">            "estimatedTime": "2024-06-02t04:21:00.000"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"5576",</w:t>
        <w:br/>
        <w:t xml:space="preserve">            "iataNumber": "b65576",</w:t>
        <w:br/>
        <w:t xml:space="preserve">            "icaoNumber": "jbu5576"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"2024-06-13t04:25:00.000",</w:t>
        <w:br/>
        <w:t xml:space="preserve">            "estimatedTime": "2024-06-13t05:25:00.000"</w:t>
        <w:br/>
        <w:t xml:space="preserve">        },</w:t>
        <w:br/>
        <w:t xml:space="preserve">        "arrival": {</w:t>
        <w:br/>
        <w:t xml:space="preserve">            "iataCode": "saw",</w:t>
        <w:br/>
        <w:t xml:space="preserve">            "icaoCode": "ltfj",</w:t>
        <w:br/>
        <w:t xml:space="preserve">            "scheduledTime": "2024-06-13t08:15:00.000"</w:t>
        <w:br/>
        <w:t xml:space="preserve">        },</w:t>
        <w:br/>
        <w:t xml:space="preserve">        "airline": {</w:t>
        <w:br/>
        <w:t xml:space="preserve">            "name": "pegasus",</w:t>
        <w:br/>
        <w:t xml:space="preserve">            "iataCode": "pc",</w:t>
        <w:br/>
        <w:t xml:space="preserve">            "icaoCode": "pgt"</w:t>
        <w:br/>
        <w:t xml:space="preserve">        },</w:t>
        <w:br/>
        <w:t xml:space="preserve">        "flight": {</w:t>
        <w:br/>
        <w:t xml:space="preserve">            "number": "131",</w:t>
        <w:br/>
        <w:t xml:space="preserve">            "iataNumber": "pc131",</w:t>
        <w:br/>
        <w:t xml:space="preserve">            "icaoNumber": "pgt131"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"2024-06-11t21:00:00.000",</w:t>
        <w:br/>
        <w:t xml:space="preserve">            "estimatedTime": "2024-06-11t20:56:00.000",</w:t>
        <w:br/>
        <w:t xml:space="preserve">            "actualTime": "2024-06-11t21:10:00.000",</w:t>
        <w:br/>
        <w:t xml:space="preserve">            "estimatedRunway": "2024-06-11t21:10:00.000",</w:t>
        <w:br/>
        <w:t xml:space="preserve">            "actualRunway": "2024-06-11t21:10:00.000"</w:t>
        <w:br/>
        <w:t xml:space="preserve">        },</w:t>
        <w:br/>
        <w:t xml:space="preserve">        "arrival": {</w:t>
        <w:br/>
        <w:t xml:space="preserve">            "iataCode": "kul",</w:t>
        <w:br/>
        <w:t xml:space="preserve">            "icaoCode": "wmkk",</w:t>
        <w:br/>
        <w:t xml:space="preserve">            "terminal": "1",</w:t>
        <w:br/>
        <w:t xml:space="preserve">            "scheduledTime": "2024-06-12t06:05:00.000",</w:t>
        <w:br/>
        <w:t xml:space="preserve">            "estimatedTime": "2024-06-12t05:54:00.000"</w:t>
        <w:br/>
        <w:t xml:space="preserve">        },</w:t>
        <w:br/>
        <w:t xml:space="preserve">        "airline": {</w:t>
        <w:br/>
        <w:t xml:space="preserve">            "name": "batik air",</w:t>
        <w:br/>
        <w:t xml:space="preserve">            "iataCode": "id",</w:t>
        <w:br/>
        <w:t xml:space="preserve">            "icaoCode": "btk"</w:t>
        <w:br/>
        <w:t xml:space="preserve">        },</w:t>
        <w:br/>
        <w:t xml:space="preserve">        "flight": {</w:t>
        <w:br/>
        <w:t xml:space="preserve">            "number": "136",</w:t>
        <w:br/>
        <w:t xml:space="preserve">            "iataNumber": "id136",</w:t>
        <w:br/>
        <w:t xml:space="preserve">            "icaoNumber": "btk136"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"2024-06-14t02:45:00.000",</w:t>
        <w:br/>
        <w:t xml:space="preserve">            "estimatedTime": "2024-06-14t02:45:00.000",</w:t>
        <w:br/>
        <w:t xml:space="preserve">            "actualTime": "2024-06-14t03:07:00.000",</w:t>
        <w:br/>
        <w:t xml:space="preserve">            "estimatedRunway": "2024-06-14t03:07:00.000",</w:t>
        <w:br/>
        <w:t xml:space="preserve">            "actualRunway": "2024-06-14t03:07:00.000"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"06",</w:t>
        <w:br/>
        <w:t xml:space="preserve">            "scheduledTime": "2024-06-14t03:45:00.000",</w:t>
        <w:br/>
        <w:t xml:space="preserve">            "estimatedTime": "2024-06-14t03:42:00.000"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"607",</w:t>
        <w:br/>
        <w:t xml:space="preserve">            "iataNumber": "ek607",</w:t>
        <w:br/>
        <w:t xml:space="preserve">            "icaoNumber": "uae607"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"2024-06-14t11:30:00.000",</w:t>
        <w:br/>
        <w:t xml:space="preserve">            "estimatedTime": "2024-06-14t11:30:00.000",</w:t>
        <w:br/>
        <w:t xml:space="preserve">            "actualTime": "2024-06-14t11:35:00.000",</w:t>
        <w:br/>
        <w:t xml:space="preserve">            "estimatedRunway": "2024-06-14t11:35:00.000",</w:t>
        <w:br/>
        <w:t xml:space="preserve">            "actualRunway": "2024-06-14t11:35:00.000"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"3",</w:t>
        <w:br/>
        <w:t xml:space="preserve">            "scheduledTime": "2024-06-14t12:45:00.000",</w:t>
        <w:br/>
        <w:t xml:space="preserve">            "estimatedTime": "2024-06-14t12:19:00.000"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"2111",</w:t>
        <w:br/>
        <w:t xml:space="preserve">            "iataNumber": "ek2111",</w:t>
        <w:br/>
        <w:t xml:space="preserve">            "icaoNumber": "uae2111"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"334",</w:t>
        <w:br/>
        <w:t xml:space="preserve">                "iataNumber": "fz334",</w:t>
        <w:br/>
        <w:t xml:space="preserve">                "icaoNumber": "fdb334"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"2024-06-01t12:10:00.000",</w:t>
        <w:br/>
        <w:t xml:space="preserve">            "estimatedTime": "2024-06-01t12:10:00.000",</w:t>
        <w:br/>
        <w:t xml:space="preserve">            "actualTime": "2024-06-01t12:25:00.000",</w:t>
        <w:br/>
        <w:t xml:space="preserve">            "estimatedRunway": "2024-06-01t12:25:00.000",</w:t>
        <w:br/>
        <w:t xml:space="preserve">            "actualRunway": "2024-06-01t12:25:00.000"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"2024-06-01t13:00:00.000",</w:t>
        <w:br/>
        <w:t xml:space="preserve">            "estimatedTime": "2024-06-01t12:51:00.000"</w:t>
        <w:br/>
        <w:t xml:space="preserve">        },</w:t>
        <w:br/>
        <w:t xml:space="preserve">        "airline": {</w:t>
        <w:br/>
        <w:t xml:space="preserve">            "name": "egyptair",</w:t>
        <w:br/>
        <w:t xml:space="preserve">            "iataCode": "ms",</w:t>
        <w:br/>
        <w:t xml:space="preserve">            "icaoCode": "msr"</w:t>
        <w:br/>
        <w:t xml:space="preserve">        },</w:t>
        <w:br/>
        <w:t xml:space="preserve">        "flight": {</w:t>
        <w:br/>
        <w:t xml:space="preserve">            "number": "8052",</w:t>
        <w:br/>
        <w:t xml:space="preserve">            "iataNumber": "ms8052",</w:t>
        <w:br/>
        <w:t xml:space="preserve">            "icaoNumber": "msr8052"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"oman air",</w:t>
        <w:br/>
        <w:t xml:space="preserve">                "iataCode": "wy",</w:t>
        <w:br/>
        <w:t xml:space="preserve">                "icaoCode": "oma"</w:t>
        <w:br/>
        <w:t xml:space="preserve">            },</w:t>
        <w:br/>
        <w:t xml:space="preserve">            "flight": {</w:t>
        <w:br/>
        <w:t xml:space="preserve">                "number": "324",</w:t>
        <w:br/>
        <w:t xml:space="preserve">                "iataNumber": "wy324",</w:t>
        <w:br/>
        <w:t xml:space="preserve">                "icaoNumber": "oma324"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"2024-06-10t01:30:00.000",</w:t>
        <w:br/>
        <w:t xml:space="preserve">            "estimatedTime": "2024-06-10t01:30:00.000",</w:t>
        <w:br/>
        <w:t xml:space="preserve">            "actualTime": "2024-06-10t01:30:00.000",</w:t>
        <w:br/>
        <w:t xml:space="preserve">            "estimatedRunway": "2024-06-10t01:30:00.000",</w:t>
        <w:br/>
        <w:t xml:space="preserve">            "actualRunway": "2024-06-10t01:30:00.000"</w:t>
        <w:br/>
        <w:t xml:space="preserve">        },</w:t>
        <w:br/>
        <w:t xml:space="preserve">        "arrival": {</w:t>
        <w:br/>
        <w:t xml:space="preserve">            "iataCode": "gyd",</w:t>
        <w:br/>
        <w:t xml:space="preserve">            "icaoCode": "ubbb",</w:t>
        <w:br/>
        <w:t xml:space="preserve">            "terminal": "1",</w:t>
        <w:br/>
        <w:t xml:space="preserve">            "scheduledTime": "2024-06-10t04:20:00.000",</w:t>
        <w:br/>
        <w:t xml:space="preserve">            "estimatedTime": "2024-06-10t03:49:00.000"</w:t>
        <w:br/>
        <w:t xml:space="preserve">        },</w:t>
        <w:br/>
        <w:t xml:space="preserve">        "airline": {</w:t>
        <w:br/>
        <w:t xml:space="preserve">            "name": "azal azerbaijan airlines",</w:t>
        <w:br/>
        <w:t xml:space="preserve">            "iataCode": "j2",</w:t>
        <w:br/>
        <w:t xml:space="preserve">            "icaoCode": "ahy"</w:t>
        <w:br/>
        <w:t xml:space="preserve">        },</w:t>
        <w:br/>
        <w:t xml:space="preserve">        "flight": {</w:t>
        <w:br/>
        <w:t xml:space="preserve">            "number": "5096",</w:t>
        <w:br/>
        <w:t xml:space="preserve">            "iataNumber": "j25096",</w:t>
        <w:br/>
        <w:t xml:space="preserve">            "icaoNumber": "ahy5096"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"2024-06-09t16:30:00.000",</w:t>
        <w:br/>
        <w:t xml:space="preserve">            "estimatedTime": "2024-06-09t16:30:00.000"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"2024-06-09t18:15:00.000"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"522",</w:t>
        <w:br/>
        <w:t xml:space="preserve">            "iataNumber": "er522",</w:t>
        <w:br/>
        <w:t xml:space="preserve">            "icaoNumber": "sep522"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"2024-06-08t05:40:00.000",</w:t>
        <w:br/>
        <w:t xml:space="preserve">            "estimatedTime": "2024-06-08t05:40:00.000",</w:t>
        <w:br/>
        <w:t xml:space="preserve">            "actualTime": "2024-06-08t06:04:00.000",</w:t>
        <w:br/>
        <w:t xml:space="preserve">            "estimatedRunway": "2024-06-08t06:04:00.000",</w:t>
        <w:br/>
        <w:t xml:space="preserve">            "actualRunway": "2024-06-08t06:04:00.000"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"2024-06-08t06:25:00.000",</w:t>
        <w:br/>
        <w:t xml:space="preserve">            "estimatedTime": "2024-06-08t06:27:00.000"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"5160",</w:t>
        <w:br/>
        <w:t xml:space="preserve">            "iataNumber": "wy5160",</w:t>
        <w:br/>
        <w:t xml:space="preserve">            "icaoNumber": "oma5160"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"salamair",</w:t>
        <w:br/>
        <w:t xml:space="preserve">                "iataCode": "ov",</w:t>
        <w:br/>
        <w:t xml:space="preserve">                "icaoCode": "oms"</w:t>
        <w:br/>
        <w:t xml:space="preserve">            },</w:t>
        <w:br/>
        <w:t xml:space="preserve">            "flight": {</w:t>
        <w:br/>
        <w:t xml:space="preserve">                "number": "512",</w:t>
        <w:br/>
        <w:t xml:space="preserve">                "iataNumber": "ov512",</w:t>
        <w:br/>
        <w:t xml:space="preserve">                "icaoNumber": "oms512"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"2024-06-14t22:55:00.000",</w:t>
        <w:br/>
        <w:t xml:space="preserve">            "estimatedTime": "2024-06-14t22:40:00.000",</w:t>
        <w:br/>
        <w:t xml:space="preserve">            "actualTime": "2024-06-14t22:51:00.000",</w:t>
        <w:br/>
        <w:t xml:space="preserve">            "estimatedRunway": "2024-06-14t22:51:00.000",</w:t>
        <w:br/>
        <w:t xml:space="preserve">            "actualRunway": "2024-06-14t22:51:00.000"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"11",</w:t>
        <w:br/>
        <w:t xml:space="preserve">            "scheduledTime": "2024-06-15t00:10:00.000",</w:t>
        <w:br/>
        <w:t xml:space="preserve">            "estimatedTime": "2024-06-14t23:31:00.000"</w:t>
        <w:br/>
        <w:t xml:space="preserve">        },</w:t>
        <w:br/>
        <w:t xml:space="preserve">        "airline": {</w:t>
        <w:br/>
        <w:t xml:space="preserve">            "name": "air mauritius",</w:t>
        <w:br/>
        <w:t xml:space="preserve">            "iataCode": "mk",</w:t>
        <w:br/>
        <w:t xml:space="preserve">            "icaoCode": "mau"</w:t>
        <w:br/>
        <w:t xml:space="preserve">        },</w:t>
        <w:br/>
        <w:t xml:space="preserve">        "flight": {</w:t>
        <w:br/>
        <w:t xml:space="preserve">            "number": "9931",</w:t>
        <w:br/>
        <w:t xml:space="preserve">            "iataNumber": "mk9931",</w:t>
        <w:br/>
        <w:t xml:space="preserve">            "icaoNumber": "mau9931"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"603",</w:t>
        <w:br/>
        <w:t xml:space="preserve">                "iataNumber": "ek603",</w:t>
        <w:br/>
        <w:t xml:space="preserve">                "icaoNumber": "uae603"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"2024-06-09t04:55:00.000",</w:t>
        <w:br/>
        <w:t xml:space="preserve">            "estimatedTime": "2024-06-09t05:05:00.000",</w:t>
        <w:br/>
        <w:t xml:space="preserve">            "actualTime": "2024-06-09t05:28:00.000",</w:t>
        <w:br/>
        <w:t xml:space="preserve">            "estimatedRunway": "2024-06-09t05:28:00.000",</w:t>
        <w:br/>
        <w:t xml:space="preserve">            "actualRunway": "2024-06-09t05:28:00.000"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"scheduledTime": "2024-06-09t06:10:00.000",</w:t>
        <w:br/>
        <w:t xml:space="preserve">            "estimatedTime": "2024-06-09t06:18:00.000"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"2109",</w:t>
        <w:br/>
        <w:t xml:space="preserve">            "iataNumber": "ek2109",</w:t>
        <w:br/>
        <w:t xml:space="preserve">            "icaoNumber": "uae2109"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"332",</w:t>
        <w:br/>
        <w:t xml:space="preserve">                "iataNumber": "fz332",</w:t>
        <w:br/>
        <w:t xml:space="preserve">                "icaoNumber": "fdb332"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"2024-06-06t02:45:00.000",</w:t>
        <w:br/>
        <w:t xml:space="preserve">            "estimatedTime": "2024-06-06t02:55:00.000",</w:t>
        <w:br/>
        <w:t xml:space="preserve">            "actualTime": "2024-06-06t03:08:00.000",</w:t>
        <w:br/>
        <w:t xml:space="preserve">            "estimatedRunway": "2024-06-06t03:08:00.000",</w:t>
        <w:br/>
        <w:t xml:space="preserve">            "actualRunway": "2024-06-06t03:08:00.000"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"scheduledTime": "2024-06-06t03:45:00.000",</w:t>
        <w:br/>
        <w:t xml:space="preserve">            "estimatedTime": "2024-06-06t03:49:00.000"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"607",</w:t>
        <w:br/>
        <w:t xml:space="preserve">            "iataNumber": "ek607",</w:t>
        <w:br/>
        <w:t xml:space="preserve">            "icaoNumber": "uae607"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"2024-06-11t05:40:00.000",</w:t>
        <w:br/>
        <w:t xml:space="preserve">            "estimatedTime": "2024-06-11t05:40:00.000",</w:t>
        <w:br/>
        <w:t xml:space="preserve">            "actualTime": "2024-06-11t05:56:00.000",</w:t>
        <w:br/>
        <w:t xml:space="preserve">            "estimatedRunway": "2024-06-11t05:56:00.000",</w:t>
        <w:br/>
        <w:t xml:space="preserve">            "actualRunway": "2024-06-11t05:56:00.000"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"2024-06-11t06:25:00.000",</w:t>
        <w:br/>
        <w:t xml:space="preserve">            "estimatedTime": "2024-06-11t06:14:00.000"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"5160",</w:t>
        <w:br/>
        <w:t xml:space="preserve">            "iataNumber": "wy5160",</w:t>
        <w:br/>
        <w:t xml:space="preserve">            "icaoNumber": "oma5160"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"salamair",</w:t>
        <w:br/>
        <w:t xml:space="preserve">                "iataCode": "ov",</w:t>
        <w:br/>
        <w:t xml:space="preserve">                "icaoCode": "oms"</w:t>
        <w:br/>
        <w:t xml:space="preserve">            },</w:t>
        <w:br/>
        <w:t xml:space="preserve">            "flight": {</w:t>
        <w:br/>
        <w:t xml:space="preserve">                "number": "512",</w:t>
        <w:br/>
        <w:t xml:space="preserve">                "iataNumber": "ov512",</w:t>
        <w:br/>
        <w:t xml:space="preserve">                "icaoNumber": "oms512"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"2024-06-09t14:00:00.000",</w:t>
        <w:br/>
        <w:t xml:space="preserve">            "estimatedTime": "2024-06-09t14:24:00.000",</w:t>
        <w:br/>
        <w:t xml:space="preserve">            "actualTime": "2024-06-09t14:37:00.000",</w:t>
        <w:br/>
        <w:t xml:space="preserve">            "estimatedRunway": "2024-06-09t14:37:00.000",</w:t>
        <w:br/>
        <w:t xml:space="preserve">            "actualRunway": "2024-06-09t14:37:00.000"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"2024-06-09t15:45:00.000",</w:t>
        <w:br/>
        <w:t xml:space="preserve">            "estimatedTime": "2024-06-09t16:01:00.000"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"304",</w:t>
        <w:br/>
        <w:t xml:space="preserve">            "iataNumber": "pk304",</w:t>
        <w:br/>
        <w:t xml:space="preserve">            "icaoNumber": "pia304"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"2024-06-09t21:15:00.000",</w:t>
        <w:br/>
        <w:t xml:space="preserve">            "estimatedTime": "2024-06-09t21:15:00.000",</w:t>
        <w:br/>
        <w:t xml:space="preserve">            "actualTime": "2024-06-09t21:21:00.000",</w:t>
        <w:br/>
        <w:t xml:space="preserve">            "estimatedRunway": "2024-06-09t21:21:00.000",</w:t>
        <w:br/>
        <w:t xml:space="preserve">            "actualRunway": "2024-06-09t21:21:00.000"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"2024-06-09t23:30:00.000",</w:t>
        <w:br/>
        <w:t xml:space="preserve">            "estimatedTime": "2024-06-09t23:20:00.000"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"731",</w:t>
        <w:br/>
        <w:t xml:space="preserve">            "iataNumber": "pk731",</w:t>
        <w:br/>
        <w:t xml:space="preserve">            "icaoNumber": "pia731"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"24",</w:t>
        <w:br/>
        <w:t xml:space="preserve">            "scheduledTime": "2024-06-11t06:50:00.000",</w:t>
        <w:br/>
        <w:t xml:space="preserve">            "estimatedTime": "2024-06-11t06:48:00.000",</w:t>
        <w:br/>
        <w:t xml:space="preserve">            "actualTime": "2024-06-11t07:01:00.000",</w:t>
        <w:br/>
        <w:t xml:space="preserve">            "estimatedRunway": "2024-06-11t07:01:00.000",</w:t>
        <w:br/>
        <w:t xml:space="preserve">            "actualRunway": "2024-06-11t07:01:00.000"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"baggage": "a05",</w:t>
        <w:br/>
        <w:t xml:space="preserve">            "gate": "a3",</w:t>
        <w:br/>
        <w:t xml:space="preserve">            "scheduledTime": "2024-06-11t07:35:00.000",</w:t>
        <w:br/>
        <w:t xml:space="preserve">            "estimatedTime": "2024-06-11t07:22:00.000"</w:t>
        <w:br/>
        <w:t xml:space="preserve">        },</w:t>
        <w:br/>
        <w:t xml:space="preserve">        "airline": {</w:t>
        <w:br/>
        <w:t xml:space="preserve">            "name": "gulf air",</w:t>
        <w:br/>
        <w:t xml:space="preserve">            "iataCode": "gf",</w:t>
        <w:br/>
        <w:t xml:space="preserve">            "icaoCode": "gfa"</w:t>
        <w:br/>
        <w:t xml:space="preserve">        },</w:t>
        <w:br/>
        <w:t xml:space="preserve">        "flight": {</w:t>
        <w:br/>
        <w:t xml:space="preserve">            "number": "751",</w:t>
        <w:br/>
        <w:t xml:space="preserve">            "iataNumber": "gf751",</w:t>
        <w:br/>
        <w:t xml:space="preserve">            "icaoNumber": "gfa751"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"2024-06-14t17:20:00.000",</w:t>
        <w:br/>
        <w:t xml:space="preserve">            "estimatedTime": "2024-06-14t17:20:00.000"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"2024-06-14t18:20:00.000"</w:t>
        <w:br/>
        <w:t xml:space="preserve">        },</w:t>
        <w:br/>
        <w:t xml:space="preserve">        "airline": {</w:t>
        <w:br/>
        <w:t xml:space="preserve">            "name": "air arabia",</w:t>
        <w:br/>
        <w:t xml:space="preserve">            "iataCode": "g9",</w:t>
        <w:br/>
        <w:t xml:space="preserve">            "icaoCode": "aby"</w:t>
        <w:br/>
        <w:t xml:space="preserve">        },</w:t>
        <w:br/>
        <w:t xml:space="preserve">        "flight": {</w:t>
        <w:br/>
        <w:t xml:space="preserve">            "number": "547",</w:t>
        <w:br/>
        <w:t xml:space="preserve">            "iataNumber": "g9547",</w:t>
        <w:br/>
        <w:t xml:space="preserve">            "icaoNumber": "aby547"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"2024-06-04t12:30:00.000",</w:t>
        <w:br/>
        <w:t xml:space="preserve">            "estimatedTime": "2024-06-04t12:30:00.000",</w:t>
        <w:br/>
        <w:t xml:space="preserve">            "actualTime": "2024-06-04t13:12:00.000",</w:t>
        <w:br/>
        <w:t xml:space="preserve">            "estimatedRunway": "2024-06-04t13:12:00.000",</w:t>
        <w:br/>
        <w:t xml:space="preserve">            "actualRunway": "2024-06-04t13:12:00.000"</w:t>
        <w:br/>
        <w:t xml:space="preserve">        },</w:t>
        <w:br/>
        <w:t xml:space="preserve">        "arrival": {</w:t>
        <w:br/>
        <w:t xml:space="preserve">            "iataCode": "pew",</w:t>
        <w:br/>
        <w:t xml:space="preserve">            "icaoCode": "opps",</w:t>
        <w:br/>
        <w:t xml:space="preserve">            "scheduledTime": "2024-06-04t14:20:00.000",</w:t>
        <w:br/>
        <w:t xml:space="preserve">            "estimatedTime": "2024-06-04t14:44:00.000"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"865",</w:t>
        <w:br/>
        <w:t xml:space="preserve">            "iataNumber": "9p865",</w:t>
        <w:br/>
        <w:t xml:space="preserve">            "icaoNumber": "fjl865"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"2024-06-03t17:20:00.000",</w:t>
        <w:br/>
        <w:t xml:space="preserve">            "estimatedTime": "2024-06-03t17:20:00.000",</w:t>
        <w:br/>
        <w:t xml:space="preserve">            "actualTime": "2024-06-03t17:24:00.000",</w:t>
        <w:br/>
        <w:t xml:space="preserve">            "estimatedRunway": "2024-06-03t17:24:00.000",</w:t>
        <w:br/>
        <w:t xml:space="preserve">            "actualRunway": "2024-06-03t17:24:00.000"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"2024-06-03t18:20:00.000",</w:t>
        <w:br/>
        <w:t xml:space="preserve">            "estimatedTime": "2024-06-03t18:09:00.000"</w:t>
        <w:br/>
        <w:t xml:space="preserve">        },</w:t>
        <w:br/>
        <w:t xml:space="preserve">        "airline": {</w:t>
        <w:br/>
        <w:t xml:space="preserve">            "name": "air arabia",</w:t>
        <w:br/>
        <w:t xml:space="preserve">            "iataCode": "g9",</w:t>
        <w:br/>
        <w:t xml:space="preserve">            "icaoCode": "aby"</w:t>
        <w:br/>
        <w:t xml:space="preserve">        },</w:t>
        <w:br/>
        <w:t xml:space="preserve">        "flight": {</w:t>
        <w:br/>
        <w:t xml:space="preserve">            "number": "547",</w:t>
        <w:br/>
        <w:t xml:space="preserve">            "iataNumber": "g9547",</w:t>
        <w:br/>
        <w:t xml:space="preserve">            "icaoNumber": "aby547"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"2024-06-06t16:40:00.000",</w:t>
        <w:br/>
        <w:t xml:space="preserve">            "estimatedTime": "2024-06-06t16:59:00.000",</w:t>
        <w:br/>
        <w:t xml:space="preserve">            "actualTime": "2024-06-06t17:04:00.000",</w:t>
        <w:br/>
        <w:t xml:space="preserve">            "estimatedRunway": "2024-06-06t17:04:00.000",</w:t>
        <w:br/>
        <w:t xml:space="preserve">            "actualRunway": "2024-06-06t17:04:00.000"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"scheduledTime": "2024-06-06t17:55:00.000",</w:t>
        <w:br/>
        <w:t xml:space="preserve">            "estimatedTime": "2024-06-06t17:52:00.000"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"2113",</w:t>
        <w:br/>
        <w:t xml:space="preserve">            "iataNumber": "ek2113",</w:t>
        <w:br/>
        <w:t xml:space="preserve">            "icaoNumber": "uae2113"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"336",</w:t>
        <w:br/>
        <w:t xml:space="preserve">                "iataNumber": "fz336",</w:t>
        <w:br/>
        <w:t xml:space="preserve">                "icaoNumber": "fdb336"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"2024-06-06t05:30:00.000"</w:t>
        <w:br/>
        <w:t xml:space="preserve">        },</w:t>
        <w:br/>
        <w:t xml:space="preserve">        "arrival": {</w:t>
        <w:br/>
        <w:t xml:space="preserve">            "iataCode": "bgw",</w:t>
        <w:br/>
        <w:t xml:space="preserve">            "icaoCode": "orbi",</w:t>
        <w:br/>
        <w:t xml:space="preserve">            "scheduledTime": "2024-06-06t07:00:00.000"</w:t>
        <w:br/>
        <w:t xml:space="preserve">        },</w:t>
        <w:br/>
        <w:t xml:space="preserve">        "airline": {</w:t>
        <w:br/>
        <w:t xml:space="preserve">            "name": "iraqi airways",</w:t>
        <w:br/>
        <w:t xml:space="preserve">            "iataCode": "ia",</w:t>
        <w:br/>
        <w:t xml:space="preserve">            "icaoCode": "iaw"</w:t>
        <w:br/>
        <w:t xml:space="preserve">        },</w:t>
        <w:br/>
        <w:t xml:space="preserve">        "flight": {</w:t>
        <w:br/>
        <w:t xml:space="preserve">            "number": "410",</w:t>
        <w:br/>
        <w:t xml:space="preserve">            "iataNumber": "ia410",</w:t>
        <w:br/>
        <w:t xml:space="preserve">            "icaoNumber": "iaw410"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"2024-06-10t08:30:00.000",</w:t>
        <w:br/>
        <w:t xml:space="preserve">            "estimatedTime": "2024-06-10t08:30:00.000",</w:t>
        <w:br/>
        <w:t xml:space="preserve">            "actualTime": "2024-06-10t08:50:00.000",</w:t>
        <w:br/>
        <w:t xml:space="preserve">            "estimatedRunway": "2024-06-10t08:50:00.000",</w:t>
        <w:br/>
        <w:t xml:space="preserve">            "actualRunway": "2024-06-10t08:50:00.000"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"2024-06-10t09:45:00.000",</w:t>
        <w:br/>
        <w:t xml:space="preserve">            "estimatedTime": "2024-06-10t09:50:00.000"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"851",</w:t>
        <w:br/>
        <w:t xml:space="preserve">            "iataNumber": "9p851",</w:t>
        <w:br/>
        <w:t xml:space="preserve">            "icaoNumber": "fjl851"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"2024-06-05t10:25:00.000",</w:t>
        <w:br/>
        <w:t xml:space="preserve">            "estimatedTime": "2024-06-05t10:25:00.000",</w:t>
        <w:br/>
        <w:t xml:space="preserve">            "actualTime": "2024-06-05t10:43:00.000",</w:t>
        <w:br/>
        <w:t xml:space="preserve">            "estimatedRunway": "2024-06-05t10:43:00.000",</w:t>
        <w:br/>
        <w:t xml:space="preserve">            "actualRunway": "2024-06-05t10:43:00.000"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"2024-06-05t10:55:00.000",</w:t>
        <w:br/>
        <w:t xml:space="preserve">            "estimatedTime": "2024-06-05t10:51:00.000"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"5578",</w:t>
        <w:br/>
        <w:t xml:space="preserve">            "iataNumber": "b65578",</w:t>
        <w:br/>
        <w:t xml:space="preserve">            "icaoNumber": "jbu5578"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"2024-06-05t21:05:00.000",</w:t>
        <w:br/>
        <w:t xml:space="preserve">            "estimatedTime": "2024-06-05t12:36:00.000",</w:t>
        <w:br/>
        <w:t xml:space="preserve">            "actualTime": "2024-06-05t12:35:00.000",</w:t>
        <w:br/>
        <w:t xml:space="preserve">            "estimatedRunway": "2024-06-05t12:35:00.000",</w:t>
        <w:br/>
        <w:t xml:space="preserve">            "actualRunway": "2024-06-05t12:35:00.000"</w:t>
        <w:br/>
        <w:t xml:space="preserve">        },</w:t>
        <w:br/>
        <w:t xml:space="preserve">        "arrival": {</w:t>
        <w:br/>
        <w:t xml:space="preserve">            "iataCode": "nng",</w:t>
        <w:br/>
        <w:t xml:space="preserve">            "icaoCode": "zgnn",</w:t>
        <w:br/>
        <w:t xml:space="preserve">            "scheduledTime": "2024-06-06t05:30:00.000",</w:t>
        <w:br/>
        <w:t xml:space="preserve">            "actualTime": "2024-06-05t21:05:00.000",</w:t>
        <w:br/>
        <w:t xml:space="preserve">            "estimatedRunway": "2024-06-05t21:05:00.000",</w:t>
        <w:br/>
        <w:t xml:space="preserve">            "actualRunway": "2024-06-05t21:05:00.000"</w:t>
        <w:br/>
        <w:t xml:space="preserve">        },</w:t>
        <w:br/>
        <w:t xml:space="preserve">        "airline": {</w:t>
        <w:br/>
        <w:t xml:space="preserve">            "name": "yto cargo airlines",</w:t>
        <w:br/>
        <w:t xml:space="preserve">            "iataCode": "yg",</w:t>
        <w:br/>
        <w:t xml:space="preserve">            "icaoCode": "hyt"</w:t>
        <w:br/>
        <w:t xml:space="preserve">        },</w:t>
        <w:br/>
        <w:t xml:space="preserve">        "flight": {</w:t>
        <w:br/>
        <w:t xml:space="preserve">            "number": "9144",</w:t>
        <w:br/>
        <w:t xml:space="preserve">            "iataNumber": "yg9144",</w:t>
        <w:br/>
        <w:t xml:space="preserve">            "icaoNumber": "hyt9144"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"2024-06-01t22:55:00.000",</w:t>
        <w:br/>
        <w:t xml:space="preserve">            "estimatedTime": "2024-06-01t22:55:00.000",</w:t>
        <w:br/>
        <w:t xml:space="preserve">            "actualTime": "2024-06-01t22:46:00.000",</w:t>
        <w:br/>
        <w:t xml:space="preserve">            "estimatedRunway": "2024-06-01t22:46:00.000",</w:t>
        <w:br/>
        <w:t xml:space="preserve">            "actualRunway": "2024-06-01t22:46:00.000"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"scheduledTime": "2024-06-02t00:10:00.000",</w:t>
        <w:br/>
        <w:t xml:space="preserve">            "estimatedTime": "2024-06-01t23:24:00.000"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"603",</w:t>
        <w:br/>
        <w:t xml:space="preserve">            "iataNumber": "ek603",</w:t>
        <w:br/>
        <w:t xml:space="preserve">            "icaoNumber": "uae603"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"2024-06-03t20:20:00.000",</w:t>
        <w:br/>
        <w:t xml:space="preserve">            "estimatedTime": "2024-06-03t21:20:00.000"</w:t>
        <w:br/>
        <w:t xml:space="preserve">        },</w:t>
        <w:br/>
        <w:t xml:space="preserve">        "arrival": {</w:t>
        <w:br/>
        <w:t xml:space="preserve">            "iataCode": "med",</w:t>
        <w:br/>
        <w:t xml:space="preserve">            "icaoCode": "oema",</w:t>
        <w:br/>
        <w:t xml:space="preserve">            "scheduledTime": "2024-06-03t22:30:00.000"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"743",</w:t>
        <w:br/>
        <w:t xml:space="preserve">            "iataNumber": "pk743",</w:t>
        <w:br/>
        <w:t xml:space="preserve">            "icaoNumber": "pia743"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"2024-06-06t16:00:00.000",</w:t>
        <w:br/>
        <w:t xml:space="preserve">            "estimatedTime": "2024-06-06t16:30:00.000"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"2024-06-06t17:55:00.000"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"308",</w:t>
        <w:br/>
        <w:t xml:space="preserve">            "iataNumber": "pk308",</w:t>
        <w:br/>
        <w:t xml:space="preserve">            "icaoNumber": "pia308"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"2024-06-16t03:00:00.000"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"2024-06-16t06:50:00.000"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"6471",</w:t>
        <w:br/>
        <w:t xml:space="preserve">            "iataNumber": "tk6471",</w:t>
        <w:br/>
        <w:t xml:space="preserve">            "icaoNumber": "thy6471"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"2024-06-09t07:00:00.000",</w:t>
        <w:br/>
        <w:t xml:space="preserve">            "estimatedTime": "2024-06-09t07:00:00.000",</w:t>
        <w:br/>
        <w:t xml:space="preserve">            "actualTime": "2024-06-09t06:59:00.000",</w:t>
        <w:br/>
        <w:t xml:space="preserve">            "estimatedRunway": "2024-06-09t06:59:00.000",</w:t>
        <w:br/>
        <w:t xml:space="preserve">            "actualRunway": "2024-06-09t06:59:00.000"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"2024-06-09t08:55:00.000",</w:t>
        <w:br/>
        <w:t xml:space="preserve">            "estimatedTime": "2024-06-09t08:31:00.000"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"300",</w:t>
        <w:br/>
        <w:t xml:space="preserve">            "iataNumber": "pk300",</w:t>
        <w:br/>
        <w:t xml:space="preserve">            "icaoNumber": "pia300"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"2024-06-03t04:00:00.000",</w:t>
        <w:br/>
        <w:t xml:space="preserve">            "estimatedTime": "2024-06-03t04:00:00.000",</w:t>
        <w:br/>
        <w:t xml:space="preserve">            "actualTime": "2024-06-03t04:08:00.000",</w:t>
        <w:br/>
        <w:t xml:space="preserve">            "estimatedRunway": "2024-06-03t04:08:00.000",</w:t>
        <w:br/>
        <w:t xml:space="preserve">            "actualRunway": "2024-06-03t04:08:00.000"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"2024-06-03t04:30:00.000",</w:t>
        <w:br/>
        <w:t xml:space="preserve">            "estimatedTime": "2024-06-03t04:18:00.000"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"6024",</w:t>
        <w:br/>
        <w:t xml:space="preserve">            "iataNumber": "wy6024",</w:t>
        <w:br/>
        <w:t xml:space="preserve">            "icaoNumber": "oma6024"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"2024-06-06t12:15:00.000",</w:t>
        <w:br/>
        <w:t xml:space="preserve">            "estimatedTime": "2024-06-06t12:23:00.000",</w:t>
        <w:br/>
        <w:t xml:space="preserve">            "actualTime": "2024-06-06t12:21:00.000",</w:t>
        <w:br/>
        <w:t xml:space="preserve">            "estimatedRunway": "2024-06-06t12:21:00.000",</w:t>
        <w:br/>
        <w:t xml:space="preserve">            "actualRunway": "2024-06-06t12:21:00.000"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"scheduledTime": "2024-06-06t13:20:00.000",</w:t>
        <w:br/>
        <w:t xml:space="preserve">            "estimatedTime": "2024-06-06t13:01:00.000"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"601",</w:t>
        <w:br/>
        <w:t xml:space="preserve">            "iataNumber": "ek601",</w:t>
        <w:br/>
        <w:t xml:space="preserve">            "icaoNumber": "uae601"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"2024-06-09t10:25:00.000",</w:t>
        <w:br/>
        <w:t xml:space="preserve">            "estimatedTime": "2024-06-09t10:25:00.000"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"2024-06-09t10:55:00.000"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"8192",</w:t>
        <w:br/>
        <w:t xml:space="preserve">            "iataNumber": "aa8192",</w:t>
        <w:br/>
        <w:t xml:space="preserve">            "icaoNumber": "aal8192"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"2024-06-08t04:25:00.000",</w:t>
        <w:br/>
        <w:t xml:space="preserve">            "estimatedTime": "2024-06-08t05:15:00.000",</w:t>
        <w:br/>
        <w:t xml:space="preserve">            "actualTime": "2024-06-08t05:13:00.000",</w:t>
        <w:br/>
        <w:t xml:space="preserve">            "estimatedRunway": "2024-06-08t05:13:00.000",</w:t>
        <w:br/>
        <w:t xml:space="preserve">            "actualRunway": "2024-06-08t05:13:00.000"</w:t>
        <w:br/>
        <w:t xml:space="preserve">        },</w:t>
        <w:br/>
        <w:t xml:space="preserve">        "arrival": {</w:t>
        <w:br/>
        <w:t xml:space="preserve">            "iataCode": "saw",</w:t>
        <w:br/>
        <w:t xml:space="preserve">            "icaoCode": "ltfj",</w:t>
        <w:br/>
        <w:t xml:space="preserve">            "scheduledTime": "2024-06-08t08:15:00.000",</w:t>
        <w:br/>
        <w:t xml:space="preserve">            "estimatedTime": "2024-06-08t08:39:00.000"</w:t>
        <w:br/>
        <w:t xml:space="preserve">        },</w:t>
        <w:br/>
        <w:t xml:space="preserve">        "airline": {</w:t>
        <w:br/>
        <w:t xml:space="preserve">            "name": "pegasus",</w:t>
        <w:br/>
        <w:t xml:space="preserve">            "iataCode": "pc",</w:t>
        <w:br/>
        <w:t xml:space="preserve">            "icaoCode": "pgt"</w:t>
        <w:br/>
        <w:t xml:space="preserve">        },</w:t>
        <w:br/>
        <w:t xml:space="preserve">        "flight": {</w:t>
        <w:br/>
        <w:t xml:space="preserve">            "number": "131",</w:t>
        <w:br/>
        <w:t xml:space="preserve">            "iataNumber": "pc131",</w:t>
        <w:br/>
        <w:t xml:space="preserve">            "icaoNumber": "pgt131"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"2024-06-01t12:10:00.000",</w:t>
        <w:br/>
        <w:t xml:space="preserve">            "estimatedTime": "2024-06-01t12:10:00.000",</w:t>
        <w:br/>
        <w:t xml:space="preserve">            "actualTime": "2024-06-01t12:25:00.000",</w:t>
        <w:br/>
        <w:t xml:space="preserve">            "estimatedRunway": "2024-06-01t12:25:00.000",</w:t>
        <w:br/>
        <w:t xml:space="preserve">            "actualRunway": "2024-06-01t12:25:00.000"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"2024-06-01t13:00:00.000",</w:t>
        <w:br/>
        <w:t xml:space="preserve">            "estimatedTime": "2024-06-01t12:51:00.000"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"324",</w:t>
        <w:br/>
        <w:t xml:space="preserve">            "iataNumber": "wy324",</w:t>
        <w:br/>
        <w:t xml:space="preserve">            "icaoNumber": "oma324"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"2024-06-14t09:55:00.000",</w:t>
        <w:br/>
        <w:t xml:space="preserve">            "estimatedTime": "2024-06-14t09:55:00.000",</w:t>
        <w:br/>
        <w:t xml:space="preserve">            "actualTime": "2024-06-14t10:08:00.000",</w:t>
        <w:br/>
        <w:t xml:space="preserve">            "estimatedRunway": "2024-06-14t10:08:00.000",</w:t>
        <w:br/>
        <w:t xml:space="preserve">            "actualRunway": "2024-06-14t10:08:00.000"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"2024-06-14t11:35:00.000",</w:t>
        <w:br/>
        <w:t xml:space="preserve">            "estimatedTime": "2024-06-14t11:32:00.000"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"840",</w:t>
        <w:br/>
        <w:t xml:space="preserve">            "iataNumber": "9p840",</w:t>
        <w:br/>
        <w:t xml:space="preserve">            "icaoNumber": "fjl840"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"2024-06-02t12:40:00.000",</w:t>
        <w:br/>
        <w:t xml:space="preserve">            "estimatedTime": "2024-06-02t12:40:00.000",</w:t>
        <w:br/>
        <w:t xml:space="preserve">            "actualTime": "2024-06-02t12:56:00.000",</w:t>
        <w:br/>
        <w:t xml:space="preserve">            "estimatedRunway": "2024-06-02t12:56:00.000",</w:t>
        <w:br/>
        <w:t xml:space="preserve">            "actualRunway": "2024-06-02t12:56:00.000"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"2024-06-02t14:20:00.000",</w:t>
        <w:br/>
        <w:t xml:space="preserve">            "estimatedTime": "2024-06-02t14:23:00.000"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"842",</w:t>
        <w:br/>
        <w:t xml:space="preserve">            "iataNumber": "9p842",</w:t>
        <w:br/>
        <w:t xml:space="preserve">            "icaoNumber": "fjl842"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"2024-06-05t12:10:00.000",</w:t>
        <w:br/>
        <w:t xml:space="preserve">            "estimatedTime": "2024-06-05t12:10:00.000",</w:t>
        <w:br/>
        <w:t xml:space="preserve">            "actualTime": "2024-06-05t12:16:00.000",</w:t>
        <w:br/>
        <w:t xml:space="preserve">            "estimatedRunway": "2024-06-05t12:16:00.000",</w:t>
        <w:br/>
        <w:t xml:space="preserve">            "actualRunway": "2024-06-05t12:16:00.000"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"2024-06-05t13:00:00.000",</w:t>
        <w:br/>
        <w:t xml:space="preserve">            "estimatedTime": "2024-06-05t12:42:00.000"</w:t>
        <w:br/>
        <w:t xml:space="preserve">        },</w:t>
        <w:br/>
        <w:t xml:space="preserve">        "airline": {</w:t>
        <w:br/>
        <w:t xml:space="preserve">            "name": "egyptair",</w:t>
        <w:br/>
        <w:t xml:space="preserve">            "iataCode": "ms",</w:t>
        <w:br/>
        <w:t xml:space="preserve">            "icaoCode": "msr"</w:t>
        <w:br/>
        <w:t xml:space="preserve">        },</w:t>
        <w:br/>
        <w:t xml:space="preserve">        "flight": {</w:t>
        <w:br/>
        <w:t xml:space="preserve">            "number": "8052",</w:t>
        <w:br/>
        <w:t xml:space="preserve">            "iataNumber": "ms8052",</w:t>
        <w:br/>
        <w:t xml:space="preserve">            "icaoNumber": "msr8052"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"oman air",</w:t>
        <w:br/>
        <w:t xml:space="preserve">                "iataCode": "wy",</w:t>
        <w:br/>
        <w:t xml:space="preserve">                "icaoCode": "oma"</w:t>
        <w:br/>
        <w:t xml:space="preserve">            },</w:t>
        <w:br/>
        <w:t xml:space="preserve">            "flight": {</w:t>
        <w:br/>
        <w:t xml:space="preserve">                "number": "324",</w:t>
        <w:br/>
        <w:t xml:space="preserve">                "iataNumber": "wy324",</w:t>
        <w:br/>
        <w:t xml:space="preserve">                "icaoNumber": "oma324"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"2024-06-14t12:15:00.000",</w:t>
        <w:br/>
        <w:t xml:space="preserve">            "estimatedTime": "2024-06-14t12:23:00.000",</w:t>
        <w:br/>
        <w:t xml:space="preserve">            "actualTime": "2024-06-14t12:41:00.000",</w:t>
        <w:br/>
        <w:t xml:space="preserve">            "estimatedRunway": "2024-06-14t12:41:00.000",</w:t>
        <w:br/>
        <w:t xml:space="preserve">            "actualRunway": "2024-06-14t12:41:00.000"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"10",</w:t>
        <w:br/>
        <w:t xml:space="preserve">            "scheduledTime": "2024-06-14t13:20:00.000",</w:t>
        <w:br/>
        <w:t xml:space="preserve">            "estimatedTime": "2024-06-14t13:21:00.000"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"601",</w:t>
        <w:br/>
        <w:t xml:space="preserve">            "iataNumber": "ek601",</w:t>
        <w:br/>
        <w:t xml:space="preserve">            "icaoNumber": "uae601"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"2024-06-06t22:55:00.000",</w:t>
        <w:br/>
        <w:t xml:space="preserve">            "estimatedTime": "2024-06-06t22:55:00.000",</w:t>
        <w:br/>
        <w:t xml:space="preserve">            "actualTime": "2024-06-06t23:01:00.000",</w:t>
        <w:br/>
        <w:t xml:space="preserve">            "estimatedRunway": "2024-06-06t23:01:00.000",</w:t>
        <w:br/>
        <w:t xml:space="preserve">            "actualRunway": "2024-06-06t23:01:00.000"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"scheduledTime": "2024-06-07t00:10:00.000",</w:t>
        <w:br/>
        <w:t xml:space="preserve">            "estimatedTime": "2024-06-06t23:41:00.000"</w:t>
        <w:br/>
        <w:t xml:space="preserve">        },</w:t>
        <w:br/>
        <w:t xml:space="preserve">        "airline": {</w:t>
        <w:br/>
        <w:t xml:space="preserve">            "name": "air mauritius",</w:t>
        <w:br/>
        <w:t xml:space="preserve">            "iataCode": "mk",</w:t>
        <w:br/>
        <w:t xml:space="preserve">            "icaoCode": "mau"</w:t>
        <w:br/>
        <w:t xml:space="preserve">        },</w:t>
        <w:br/>
        <w:t xml:space="preserve">        "flight": {</w:t>
        <w:br/>
        <w:t xml:space="preserve">            "number": "9931",</w:t>
        <w:br/>
        <w:t xml:space="preserve">            "iataNumber": "mk9931",</w:t>
        <w:br/>
        <w:t xml:space="preserve">            "icaoNumber": "mau9931"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"603",</w:t>
        <w:br/>
        <w:t xml:space="preserve">                "iataNumber": "ek603",</w:t>
        <w:br/>
        <w:t xml:space="preserve">                "icaoNumber": "uae603"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"26",</w:t>
        <w:br/>
        <w:t xml:space="preserve">            "scheduledTime": "2024-06-03t04:55:00.000",</w:t>
        <w:br/>
        <w:t xml:space="preserve">            "estimatedTime": "2024-06-03t05:50:00.000"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"ta",</w:t>
        <w:br/>
        <w:t xml:space="preserve">            "baggage": "10",</w:t>
        <w:br/>
        <w:t xml:space="preserve">            "gate": "d44b",</w:t>
        <w:br/>
        <w:t xml:space="preserve">            "scheduledTime": "2024-06-03t06:05:00.000"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"222",</w:t>
        <w:br/>
        <w:t xml:space="preserve">            "iataNumber": "ey222",</w:t>
        <w:br/>
        <w:t xml:space="preserve">            "icaoNumber": "etd222"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"2024-06-15t04:00:00.000",</w:t>
        <w:br/>
        <w:t xml:space="preserve">            "estimatedTime": "2024-06-15t04:00:00.000",</w:t>
        <w:br/>
        <w:t xml:space="preserve">            "actualTime": "2024-06-15t04:17:00.000",</w:t>
        <w:br/>
        <w:t xml:space="preserve">            "estimatedRunway": "2024-06-15t04:17:00.000",</w:t>
        <w:br/>
        <w:t xml:space="preserve">            "actualRunway": "2024-06-15t04:17:00.000"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"2024-06-15t04:30:00.000",</w:t>
        <w:br/>
        <w:t xml:space="preserve">            "estimatedTime": "2024-06-15t04:25:00.000"</w:t>
        <w:br/>
        <w:t xml:space="preserve">        },</w:t>
        <w:br/>
        <w:t xml:space="preserve">        "airline": {</w:t>
        <w:br/>
        <w:t xml:space="preserve">            "name": "royal jordanian",</w:t>
        <w:br/>
        <w:t xml:space="preserve">            "iataCode": "rj",</w:t>
        <w:br/>
        <w:t xml:space="preserve">            "icaoCode": "rja"</w:t>
        <w:br/>
        <w:t xml:space="preserve">        },</w:t>
        <w:br/>
        <w:t xml:space="preserve">        "flight": {</w:t>
        <w:br/>
        <w:t xml:space="preserve">            "number": "3813",</w:t>
        <w:br/>
        <w:t xml:space="preserve">            "iataNumber": "rj3813",</w:t>
        <w:br/>
        <w:t xml:space="preserve">            "icaoNumber": "rja3813"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"2024-06-04t23:30:00.000",</w:t>
        <w:br/>
        <w:t xml:space="preserve">            "estimatedTime": "2024-06-04t23:30:00.000",</w:t>
        <w:br/>
        <w:t xml:space="preserve">            "actualTime": "2024-06-05t00:04:00.000",</w:t>
        <w:br/>
        <w:t xml:space="preserve">            "estimatedRunway": "2024-06-05t00:04:00.000",</w:t>
        <w:br/>
        <w:t xml:space="preserve">            "actualRunway": "2024-06-05t00:04:00.000"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"2024-06-05t06:20:00.000",</w:t>
        <w:br/>
        <w:t xml:space="preserve">            "estimatedTime": "2024-06-05t06:38:00.000"</w:t>
        <w:br/>
        <w:t xml:space="preserve">        },</w:t>
        <w:br/>
        <w:t xml:space="preserve">        "airline": {</w:t>
        <w:br/>
        <w:t xml:space="preserve">            "name": "thai airways international",</w:t>
        <w:br/>
        <w:t xml:space="preserve">            "iataCode": "tg",</w:t>
        <w:br/>
        <w:t xml:space="preserve">            "icaoCode": "tha"</w:t>
        <w:br/>
        <w:t xml:space="preserve">        },</w:t>
        <w:br/>
        <w:t xml:space="preserve">        "flight": {</w:t>
        <w:br/>
        <w:t xml:space="preserve">            "number": "342",</w:t>
        <w:br/>
        <w:t xml:space="preserve">            "iataNumber": "tg342",</w:t>
        <w:br/>
        <w:t xml:space="preserve">            "icaoNumber": "tha342"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"2024-06-09t23:30:00.000",</w:t>
        <w:br/>
        <w:t xml:space="preserve">            "estimatedTime": "2024-06-09t23:30:00.000",</w:t>
        <w:br/>
        <w:t xml:space="preserve">            "actualTime": "2024-06-10t00:09:00.000",</w:t>
        <w:br/>
        <w:t xml:space="preserve">            "estimatedRunway": "2024-06-10t00:09:00.000",</w:t>
        <w:br/>
        <w:t xml:space="preserve">            "actualRunway": "2024-06-10t00:09:00.000"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"2024-06-10t06:20:00.000",</w:t>
        <w:br/>
        <w:t xml:space="preserve">            "estimatedTime": "2024-06-10t06:40:00.000"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"7414",</w:t>
        <w:br/>
        <w:t xml:space="preserve">            "iataNumber": "ac7414",</w:t>
        <w:br/>
        <w:t xml:space="preserve">            "icaoNumber": "aca7414"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"thai airways international",</w:t>
        <w:br/>
        <w:t xml:space="preserve">                "iataCode": "tg",</w:t>
        <w:br/>
        <w:t xml:space="preserve">                "icaoCode": "tha"</w:t>
        <w:br/>
        <w:t xml:space="preserve">            },</w:t>
        <w:br/>
        <w:t xml:space="preserve">            "flight": {</w:t>
        <w:br/>
        <w:t xml:space="preserve">                "number": "342",</w:t>
        <w:br/>
        <w:t xml:space="preserve">                "iataNumber": "tg342",</w:t>
        <w:br/>
        <w:t xml:space="preserve">                "icaoNumber": "tha342"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"2024-06-03t13:15:00.000",</w:t>
        <w:br/>
        <w:t xml:space="preserve">            "estimatedTime": "2024-06-03t13:30:00.000",</w:t>
        <w:br/>
        <w:t xml:space="preserve">            "actualTime": "2024-06-03t13:53:00.000",</w:t>
        <w:br/>
        <w:t xml:space="preserve">            "estimatedRunway": "2024-06-03t13:53:00.000",</w:t>
        <w:br/>
        <w:t xml:space="preserve">            "actualRunway": "2024-06-03t13:53:00.000"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"2024-06-03t15:20:00.000",</w:t>
        <w:br/>
        <w:t xml:space="preserve">            "estimatedTime": "2024-06-03t15:29:00.000"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"200",</w:t>
        <w:br/>
        <w:t xml:space="preserve">            "iataNumber": "pa200",</w:t>
        <w:br/>
        <w:t xml:space="preserve">            "icaoNumber": "abq200"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"2024-06-12t02:50:00.000",</w:t>
        <w:br/>
        <w:t xml:space="preserve">            "estimatedTime": "2024-06-12t02:50:00.000"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"2024-06-12t05:10:00.000"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"811",</w:t>
        <w:br/>
        <w:t xml:space="preserve">            "iataNumber": "er811",</w:t>
        <w:br/>
        <w:t xml:space="preserve">            "icaoNumber": "sep811"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"2024-06-05t04:00:00.000",</w:t>
        <w:br/>
        <w:t xml:space="preserve">            "estimatedTime": "2024-06-05t04:00:00.000",</w:t>
        <w:br/>
        <w:t xml:space="preserve">            "actualTime": "2024-06-05t04:12:00.000",</w:t>
        <w:br/>
        <w:t xml:space="preserve">            "estimatedRunway": "2024-06-05t04:12:00.000",</w:t>
        <w:br/>
        <w:t xml:space="preserve">            "actualRunway": "2024-06-05t04:12:00.000"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"2024-06-05t04:30:00.000",</w:t>
        <w:br/>
        <w:t xml:space="preserve">            "estimatedTime": "2024-06-05t04:23:00.000"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"605",</w:t>
        <w:br/>
        <w:t xml:space="preserve">            "iataNumber": "qr605",</w:t>
        <w:br/>
        <w:t xml:space="preserve">            "icaoNumber": "qtr605"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"2024-06-13t04:00:00.000",</w:t>
        <w:br/>
        <w:t xml:space="preserve">            "estimatedTime": "2024-06-13t04:00:00.000",</w:t>
        <w:br/>
        <w:t xml:space="preserve">            "actualTime": "2024-06-13t04:27:00.000",</w:t>
        <w:br/>
        <w:t xml:space="preserve">            "estimatedRunway": "2024-06-13t04:27:00.000",</w:t>
        <w:br/>
        <w:t xml:space="preserve">            "actualRunway": "2024-06-13t04:27:00.000"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"2024-06-13t04:30:00.000",</w:t>
        <w:br/>
        <w:t xml:space="preserve">            "estimatedTime": "2024-06-13t04:36:00.000"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"605",</w:t>
        <w:br/>
        <w:t xml:space="preserve">            "iataNumber": "qr605",</w:t>
        <w:br/>
        <w:t xml:space="preserve">            "icaoNumber": "qtr605"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"2024-06-12t21:05:00.000",</w:t>
        <w:br/>
        <w:t xml:space="preserve">            "estimatedTime": "2024-06-12t12:53:00.000",</w:t>
        <w:br/>
        <w:t xml:space="preserve">            "actualTime": "2024-06-12t12:51:00.000",</w:t>
        <w:br/>
        <w:t xml:space="preserve">            "estimatedRunway": "2024-06-12t12:51:00.000",</w:t>
        <w:br/>
        <w:t xml:space="preserve">            "actualRunway": "2024-06-12t12:51:00.000"</w:t>
        <w:br/>
        <w:t xml:space="preserve">        },</w:t>
        <w:br/>
        <w:t xml:space="preserve">        "arrival": {</w:t>
        <w:br/>
        <w:t xml:space="preserve">            "iataCode": "nng",</w:t>
        <w:br/>
        <w:t xml:space="preserve">            "icaoCode": "zgnn",</w:t>
        <w:br/>
        <w:t xml:space="preserve">            "scheduledTime": "2024-06-13t05:30:00.000",</w:t>
        <w:br/>
        <w:t xml:space="preserve">            "actualTime": "2024-06-12t21:18:00.000",</w:t>
        <w:br/>
        <w:t xml:space="preserve">            "estimatedRunway": "2024-06-12t21:18:00.000",</w:t>
        <w:br/>
        <w:t xml:space="preserve">            "actualRunway": "2024-06-12t21:18:00.000"</w:t>
        <w:br/>
        <w:t xml:space="preserve">        },</w:t>
        <w:br/>
        <w:t xml:space="preserve">        "airline": {</w:t>
        <w:br/>
        <w:t xml:space="preserve">            "name": "yto cargo airlines",</w:t>
        <w:br/>
        <w:t xml:space="preserve">            "iataCode": "yg",</w:t>
        <w:br/>
        <w:t xml:space="preserve">            "icaoCode": "hyt"</w:t>
        <w:br/>
        <w:t xml:space="preserve">        },</w:t>
        <w:br/>
        <w:t xml:space="preserve">        "flight": {</w:t>
        <w:br/>
        <w:t xml:space="preserve">            "number": "9144",</w:t>
        <w:br/>
        <w:t xml:space="preserve">            "iataNumber": "yg9144",</w:t>
        <w:br/>
        <w:t xml:space="preserve">            "icaoNumber": "hyt9144"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"2024-06-13t22:55:00.000",</w:t>
        <w:br/>
        <w:t xml:space="preserve">            "estimatedTime": "2024-06-13t22:42:00.000",</w:t>
        <w:br/>
        <w:t xml:space="preserve">            "actualTime": "2024-06-13t22:56:00.000",</w:t>
        <w:br/>
        <w:t xml:space="preserve">            "estimatedRunway": "2024-06-13t22:56:00.000",</w:t>
        <w:br/>
        <w:t xml:space="preserve">            "actualRunway": "2024-06-13t22:56:00.000"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"08",</w:t>
        <w:br/>
        <w:t xml:space="preserve">            "scheduledTime": "2024-06-14t00:10:00.000",</w:t>
        <w:br/>
        <w:t xml:space="preserve">            "estimatedTime": "2024-06-13t23:35:00.000"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"603",</w:t>
        <w:br/>
        <w:t xml:space="preserve">            "iataNumber": "ek603",</w:t>
        <w:br/>
        <w:t xml:space="preserve">            "icaoNumber": "uae603"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"27",</w:t>
        <w:br/>
        <w:t xml:space="preserve">            "scheduledTime": "2024-06-02t02:00:00.000",</w:t>
        <w:br/>
        <w:t xml:space="preserve">            "estimatedTime": "2024-06-02t01:50:00.000",</w:t>
        <w:br/>
        <w:t xml:space="preserve">            "actualTime": "2024-06-02t02:02:00.000",</w:t>
        <w:br/>
        <w:t xml:space="preserve">            "estimatedRunway": "2024-06-02t02:02:00.000",</w:t>
        <w:br/>
        <w:t xml:space="preserve">            "actualRunway": "2024-06-02t02:02:00.000"</w:t>
        <w:br/>
        <w:t xml:space="preserve">        },</w:t>
        <w:br/>
        <w:t xml:space="preserve">        "arrival": {</w:t>
        <w:br/>
        <w:t xml:space="preserve">            "iataCode": "add",</w:t>
        <w:br/>
        <w:t xml:space="preserve">            "icaoCode": "haab",</w:t>
        <w:br/>
        <w:t xml:space="preserve">            "terminal": "2",</w:t>
        <w:br/>
        <w:t xml:space="preserve">            "scheduledTime": "2024-06-02t05:30:00.000",</w:t>
        <w:br/>
        <w:t xml:space="preserve">            "estimatedTime": "2024-06-02t04:38:00.000"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"695",</w:t>
        <w:br/>
        <w:t xml:space="preserve">            "iataNumber": "et695",</w:t>
        <w:br/>
        <w:t xml:space="preserve">            "icaoNumber": "eth695"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"2024-06-09t03:00:00.000"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"2024-06-09t06:50:00.000"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"6471",</w:t>
        <w:br/>
        <w:t xml:space="preserve">            "iataNumber": "tk6471",</w:t>
        <w:br/>
        <w:t xml:space="preserve">            "icaoNumber": "thy6471"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"2024-06-13t04:00:00.000",</w:t>
        <w:br/>
        <w:t xml:space="preserve">            "estimatedTime": "2024-06-13t04:00:00.000",</w:t>
        <w:br/>
        <w:t xml:space="preserve">            "actualTime": "2024-06-13t04:27:00.000",</w:t>
        <w:br/>
        <w:t xml:space="preserve">            "estimatedRunway": "2024-06-13t04:27:00.000",</w:t>
        <w:br/>
        <w:t xml:space="preserve">            "actualRunway": "2024-06-13t04:27:00.000"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"2024-06-13t04:30:00.000",</w:t>
        <w:br/>
        <w:t xml:space="preserve">            "estimatedTime": "2024-06-13t04:36:00.000"</w:t>
        <w:br/>
        <w:t xml:space="preserve">        },</w:t>
        <w:br/>
        <w:t xml:space="preserve">        "airline": {</w:t>
        <w:br/>
        <w:t xml:space="preserve">            "name": "royal air maroc",</w:t>
        <w:br/>
        <w:t xml:space="preserve">            "iataCode": "at",</w:t>
        <w:br/>
        <w:t xml:space="preserve">            "icaoCode": "ram"</w:t>
        <w:br/>
        <w:t xml:space="preserve">        },</w:t>
        <w:br/>
        <w:t xml:space="preserve">        "flight": {</w:t>
        <w:br/>
        <w:t xml:space="preserve">            "number": "5711",</w:t>
        <w:br/>
        <w:t xml:space="preserve">            "iataNumber": "at5711",</w:t>
        <w:br/>
        <w:t xml:space="preserve">            "icaoNumber": "ram5711"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"2024-06-11t07:00:00.000",</w:t>
        <w:br/>
        <w:t xml:space="preserve">            "estimatedTime": "2024-06-11t07:00:00.000",</w:t>
        <w:br/>
        <w:t xml:space="preserve">            "actualTime": "2024-06-11t07:26:00.000",</w:t>
        <w:br/>
        <w:t xml:space="preserve">            "estimatedRunway": "2024-06-11t07:26:00.000",</w:t>
        <w:br/>
        <w:t xml:space="preserve">            "actualRunway": "2024-06-11t07:26:00.000"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"2024-06-11t08:55:00.000",</w:t>
        <w:br/>
        <w:t xml:space="preserve">            "estimatedTime": "2024-06-11t09:03:00.000"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"300",</w:t>
        <w:br/>
        <w:t xml:space="preserve">            "iataNumber": "pk300",</w:t>
        <w:br/>
        <w:t xml:space="preserve">            "icaoNumber": "pia300"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"2024-06-14t10:25:00.000",</w:t>
        <w:br/>
        <w:t xml:space="preserve">            "estimatedTime": "2024-06-14t10:25:00.000",</w:t>
        <w:br/>
        <w:t xml:space="preserve">            "actualTime": "2024-06-14t10:46:00.000",</w:t>
        <w:br/>
        <w:t xml:space="preserve">            "estimatedRunway": "2024-06-14t10:46:00.000",</w:t>
        <w:br/>
        <w:t xml:space="preserve">            "actualRunway": "2024-06-14t10:46:00.000"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"2024-06-14t10:55:00.000",</w:t>
        <w:br/>
        <w:t xml:space="preserve">            "estimatedTime": "2024-06-14t10:51:00.000"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"6181",</w:t>
        <w:br/>
        <w:t xml:space="preserve">            "iataNumber": "ba6181",</w:t>
        <w:br/>
        <w:t xml:space="preserve">            "icaoNumber": "baw6181"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"2024-06-04t07:00:00.000",</w:t>
        <w:br/>
        <w:t xml:space="preserve">            "estimatedTime": "2024-06-04t07:40:00.000"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"2024-06-04t08:55:00.000"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"300",</w:t>
        <w:br/>
        <w:t xml:space="preserve">            "iataNumber": "pk300",</w:t>
        <w:br/>
        <w:t xml:space="preserve">            "icaoNumber": "pia300"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"2024-06-02t04:00:00.000",</w:t>
        <w:br/>
        <w:t xml:space="preserve">            "estimatedTime": "2024-06-02t04:00:00.000",</w:t>
        <w:br/>
        <w:t xml:space="preserve">            "actualTime": "2024-06-02t04:12:00.000",</w:t>
        <w:br/>
        <w:t xml:space="preserve">            "estimatedRunway": "2024-06-02t04:12:00.000",</w:t>
        <w:br/>
        <w:t xml:space="preserve">            "actualRunway": "2024-06-02t04:12:00.000"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"2024-06-02t04:30:00.000",</w:t>
        <w:br/>
        <w:t xml:space="preserve">            "estimatedTime": "2024-06-02t04:21:00.000"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"6024",</w:t>
        <w:br/>
        <w:t xml:space="preserve">            "iataNumber": "wy6024",</w:t>
        <w:br/>
        <w:t xml:space="preserve">            "icaoNumber": "oma6024"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"2024-06-10t16:40:00.000",</w:t>
        <w:br/>
        <w:t xml:space="preserve">            "estimatedTime": "2024-06-10t16:45:00.000",</w:t>
        <w:br/>
        <w:t xml:space="preserve">            "actualTime": "2024-06-10t17:06:00.000",</w:t>
        <w:br/>
        <w:t xml:space="preserve">            "estimatedRunway": "2024-06-10t17:06:00.000",</w:t>
        <w:br/>
        <w:t xml:space="preserve">            "actualRunway": "2024-06-10t17:06:00.000"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"scheduledTime": "2024-06-10t17:55:00.000",</w:t>
        <w:br/>
        <w:t xml:space="preserve">            "estimatedTime": "2024-06-10t17:52:00.000"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"7545",</w:t>
        <w:br/>
        <w:t xml:space="preserve">            "iataNumber": "ac7545",</w:t>
        <w:br/>
        <w:t xml:space="preserve">            "icaoNumber": "aca7545"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"336",</w:t>
        <w:br/>
        <w:t xml:space="preserve">                "iataNumber": "fz336",</w:t>
        <w:br/>
        <w:t xml:space="preserve">                "icaoNumber": "fdb336"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"2024-06-08t18:20:00.000",</w:t>
        <w:br/>
        <w:t xml:space="preserve">            "estimatedTime": "2024-06-08t18:20:00.000",</w:t>
        <w:br/>
        <w:t xml:space="preserve">            "actualTime": "2024-06-08t18:37:00.000",</w:t>
        <w:br/>
        <w:t xml:space="preserve">            "estimatedRunway": "2024-06-08t18:37:00.000",</w:t>
        <w:br/>
        <w:t xml:space="preserve">            "actualRunway": "2024-06-08t18:37:00.000"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"2024-06-08t20:15:00.000",</w:t>
        <w:br/>
        <w:t xml:space="preserve">            "estimatedTime": "2024-06-08t20:08:00.000"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"674",</w:t>
        <w:br/>
        <w:t xml:space="preserve">            "iataNumber": "9p674",</w:t>
        <w:br/>
        <w:t xml:space="preserve">            "icaoNumber": "fjl674"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"2024-06-11t15:25:00.000",</w:t>
        <w:br/>
        <w:t xml:space="preserve">            "estimatedTime": "2024-06-11t15:25:00.000"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"2024-06-11t17:20:00.000"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"672",</w:t>
        <w:br/>
        <w:t xml:space="preserve">            "iataNumber": "9p672",</w:t>
        <w:br/>
        <w:t xml:space="preserve">            "icaoNumber": "fjl672"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"2024-06-01t23:55:00.000",</w:t>
        <w:br/>
        <w:t xml:space="preserve">            "estimatedTime": "2024-06-01t23:56:00.000",</w:t>
        <w:br/>
        <w:t xml:space="preserve">            "actualTime": "2024-06-02t00:07:00.000",</w:t>
        <w:br/>
        <w:t xml:space="preserve">            "estimatedRunway": "2024-06-02t00:07:00.000",</w:t>
        <w:br/>
        <w:t xml:space="preserve">            "actualRunway": "2024-06-02t00:07:00.000"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"scheduledTime": "2024-06-02t01:10:00.000",</w:t>
        <w:br/>
        <w:t xml:space="preserve">            "estimatedTime": "2024-06-02t00:52:00.000"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"2107",</w:t>
        <w:br/>
        <w:t xml:space="preserve">            "iataNumber": "ek2107",</w:t>
        <w:br/>
        <w:t xml:space="preserve">            "icaoNumber": "uae2107"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"330",</w:t>
        <w:br/>
        <w:t xml:space="preserve">                "iataNumber": "fz330",</w:t>
        <w:br/>
        <w:t xml:space="preserve">                "icaoNumber": "fdb330"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"2024-06-04t08:00:00.000",</w:t>
        <w:br/>
        <w:t xml:space="preserve">            "estimatedTime": "2024-06-04t08:00:00.000",</w:t>
        <w:br/>
        <w:t xml:space="preserve">            "actualTime": "2024-06-04t08:25:00.000",</w:t>
        <w:br/>
        <w:t xml:space="preserve">            "estimatedRunway": "2024-06-04t08:25:00.000",</w:t>
        <w:br/>
        <w:t xml:space="preserve">            "actualRunway": "2024-06-04t08:25:00.000"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"2024-06-04t09:45:00.000",</w:t>
        <w:br/>
        <w:t xml:space="preserve">            "estimatedTime": "2024-06-04t09:50:00.000"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"302",</w:t>
        <w:br/>
        <w:t xml:space="preserve">            "iataNumber": "pk302",</w:t>
        <w:br/>
        <w:t xml:space="preserve">            "icaoNumber": "pia302"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"2024-06-06t05:40:00.000",</w:t>
        <w:br/>
        <w:t xml:space="preserve">            "estimatedTime": "2024-06-06t05:40:00.000",</w:t>
        <w:br/>
        <w:t xml:space="preserve">            "actualTime": "2024-06-06t05:52:00.000",</w:t>
        <w:br/>
        <w:t xml:space="preserve">            "estimatedRunway": "2024-06-06t05:52:00.000",</w:t>
        <w:br/>
        <w:t xml:space="preserve">            "actualRunway": "2024-06-06t05:52:00.000"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"2024-06-06t06:25:00.000",</w:t>
        <w:br/>
        <w:t xml:space="preserve">            "estimatedTime": "2024-06-06t06:12:00.000"</w:t>
        <w:br/>
        <w:t xml:space="preserve">        },</w:t>
        <w:br/>
        <w:t xml:space="preserve">        "airline": {</w:t>
        <w:br/>
        <w:t xml:space="preserve">            "name": "salamair",</w:t>
        <w:br/>
        <w:t xml:space="preserve">            "iataCode": "ov",</w:t>
        <w:br/>
        <w:t xml:space="preserve">            "icaoCode": "oms"</w:t>
        <w:br/>
        <w:t xml:space="preserve">        },</w:t>
        <w:br/>
        <w:t xml:space="preserve">        "flight": {</w:t>
        <w:br/>
        <w:t xml:space="preserve">            "number": "512",</w:t>
        <w:br/>
        <w:t xml:space="preserve">            "iataNumber": "ov512",</w:t>
        <w:br/>
        <w:t xml:space="preserve">            "icaoNumber": "oms512"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"26",</w:t>
        <w:br/>
        <w:t xml:space="preserve">            "scheduledTime": "2024-06-11t20:55:00.000",</w:t>
        <w:br/>
        <w:t xml:space="preserve">            "estimatedTime": "2024-06-11t20:50:00.000",</w:t>
        <w:br/>
        <w:t xml:space="preserve">            "actualTime": "2024-06-11t20:58:00.000",</w:t>
        <w:br/>
        <w:t xml:space="preserve">            "estimatedRunway": "2024-06-11t20:58:00.000",</w:t>
        <w:br/>
        <w:t xml:space="preserve">            "actualRunway": "2024-06-11t20:58:00.000"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"baggage": "a05",</w:t>
        <w:br/>
        <w:t xml:space="preserve">            "gate": "18b",</w:t>
        <w:br/>
        <w:t xml:space="preserve">            "scheduledTime": "2024-06-11t21:40:00.000",</w:t>
        <w:br/>
        <w:t xml:space="preserve">            "estimatedTime": "2024-06-11t21:22:00.000"</w:t>
        <w:br/>
        <w:t xml:space="preserve">        },</w:t>
        <w:br/>
        <w:t xml:space="preserve">        "airline": {</w:t>
        <w:br/>
        <w:t xml:space="preserve">            "name": "gulf air",</w:t>
        <w:br/>
        <w:t xml:space="preserve">            "iataCode": "gf",</w:t>
        <w:br/>
        <w:t xml:space="preserve">            "icaoCode": "gfa"</w:t>
        <w:br/>
        <w:t xml:space="preserve">        },</w:t>
        <w:br/>
        <w:t xml:space="preserve">        "flight": {</w:t>
        <w:br/>
        <w:t xml:space="preserve">            "number": "753",</w:t>
        <w:br/>
        <w:t xml:space="preserve">            "iataNumber": "gf753",</w:t>
        <w:br/>
        <w:t xml:space="preserve">            "icaoNumber": "gfa753"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"2024-06-08t21:00:00.000",</w:t>
        <w:br/>
        <w:t xml:space="preserve">            "estimatedTime": "2024-06-08t21:00:00.000",</w:t>
        <w:br/>
        <w:t xml:space="preserve">            "actualTime": "2024-06-08t21:14:00.000",</w:t>
        <w:br/>
        <w:t xml:space="preserve">            "estimatedRunway": "2024-06-08t21:14:00.000",</w:t>
        <w:br/>
        <w:t xml:space="preserve">            "actualRunway": "2024-06-08t21:14:00.000"</w:t>
        <w:br/>
        <w:t xml:space="preserve">        },</w:t>
        <w:br/>
        <w:t xml:space="preserve">        "arrival": {</w:t>
        <w:br/>
        <w:t xml:space="preserve">            "iataCode": "kul",</w:t>
        <w:br/>
        <w:t xml:space="preserve">            "icaoCode": "wmkk",</w:t>
        <w:br/>
        <w:t xml:space="preserve">            "terminal": "1",</w:t>
        <w:br/>
        <w:t xml:space="preserve">            "scheduledTime": "2024-06-09t06:05:00.000",</w:t>
        <w:br/>
        <w:t xml:space="preserve">            "estimatedTime": "2024-06-09t05:58:00.000"</w:t>
        <w:br/>
        <w:t xml:space="preserve">        },</w:t>
        <w:br/>
        <w:t xml:space="preserve">        "airline": {</w:t>
        <w:br/>
        <w:t xml:space="preserve">            "name": "batik air",</w:t>
        <w:br/>
        <w:t xml:space="preserve">            "iataCode": "id",</w:t>
        <w:br/>
        <w:t xml:space="preserve">            "icaoCode": "btk"</w:t>
        <w:br/>
        <w:t xml:space="preserve">        },</w:t>
        <w:br/>
        <w:t xml:space="preserve">        "flight": {</w:t>
        <w:br/>
        <w:t xml:space="preserve">            "number": "136",</w:t>
        <w:br/>
        <w:t xml:space="preserve">            "iataNumber": "id136",</w:t>
        <w:br/>
        <w:t xml:space="preserve">            "icaoNumber": "btk136"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"2024-06-03t18:00:00.000",</w:t>
        <w:br/>
        <w:t xml:space="preserve">            "estimatedTime": "2024-06-03t18:00:00.000",</w:t>
        <w:br/>
        <w:t xml:space="preserve">            "actualTime": "2024-06-03t18:16:00.000",</w:t>
        <w:br/>
        <w:t xml:space="preserve">            "estimatedRunway": "2024-06-03t18:16:00.000",</w:t>
        <w:br/>
        <w:t xml:space="preserve">            "actualRunway": "2024-06-03t18:16:00.000"</w:t>
        <w:br/>
        <w:t xml:space="preserve">        },</w:t>
        <w:br/>
        <w:t xml:space="preserve">        "arrival": {</w:t>
        <w:br/>
        <w:t xml:space="preserve">            "iataCode": "skz",</w:t>
        <w:br/>
        <w:t xml:space="preserve">            "icaoCode": "opsk",</w:t>
        <w:br/>
        <w:t xml:space="preserve">            "scheduledTime": "2024-06-03t19:10:00.000",</w:t>
        <w:br/>
        <w:t xml:space="preserve">            "estimatedTime": "2024-06-03t19:11:00.000"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"536",</w:t>
        <w:br/>
        <w:t xml:space="preserve">            "iataNumber": "pk536",</w:t>
        <w:br/>
        <w:t xml:space="preserve">            "icaoNumber": "pia536"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"2024-06-03t04:00:00.000",</w:t>
        <w:br/>
        <w:t xml:space="preserve">            "estimatedTime": "2024-06-03t04:00:00.000",</w:t>
        <w:br/>
        <w:t xml:space="preserve">            "actualTime": "2024-06-03t04:08:00.000",</w:t>
        <w:br/>
        <w:t xml:space="preserve">            "estimatedRunway": "2024-06-03t04:08:00.000",</w:t>
        <w:br/>
        <w:t xml:space="preserve">            "actualRunway": "2024-06-03t04:08:00.000"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"2024-06-03t04:30:00.000",</w:t>
        <w:br/>
        <w:t xml:space="preserve">            "estimatedTime": "2024-06-03t04:18:00.000"</w:t>
        <w:br/>
        <w:t xml:space="preserve">        },</w:t>
        <w:br/>
        <w:t xml:space="preserve">        "airline": {</w:t>
        <w:br/>
        <w:t xml:space="preserve">            "name": "royal jordanian",</w:t>
        <w:br/>
        <w:t xml:space="preserve">            "iataCode": "rj",</w:t>
        <w:br/>
        <w:t xml:space="preserve">            "icaoCode": "rja"</w:t>
        <w:br/>
        <w:t xml:space="preserve">        },</w:t>
        <w:br/>
        <w:t xml:space="preserve">        "flight": {</w:t>
        <w:br/>
        <w:t xml:space="preserve">            "number": "3813",</w:t>
        <w:br/>
        <w:t xml:space="preserve">            "iataNumber": "rj3813",</w:t>
        <w:br/>
        <w:t xml:space="preserve">            "icaoNumber": "rja3813"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"2024-06-07t12:40:00.000",</w:t>
        <w:br/>
        <w:t xml:space="preserve">            "estimatedTime": "2024-06-07t12:40:00.000"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"2024-06-07t14:20:00.000"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"842",</w:t>
        <w:br/>
        <w:t xml:space="preserve">            "iataNumber": "9p842",</w:t>
        <w:br/>
        <w:t xml:space="preserve">            "icaoNumber": "fjl842"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"2024-06-06t04:25:00.000",</w:t>
        <w:br/>
        <w:t xml:space="preserve">            "estimatedTime": "2024-06-06t04:45:00.000",</w:t>
        <w:br/>
        <w:t xml:space="preserve">            "actualTime": "2024-06-06t05:02:00.000",</w:t>
        <w:br/>
        <w:t xml:space="preserve">            "estimatedRunway": "2024-06-06t05:02:00.000",</w:t>
        <w:br/>
        <w:t xml:space="preserve">            "actualRunway": "2024-06-06t05:02:00.000"</w:t>
        <w:br/>
        <w:t xml:space="preserve">        },</w:t>
        <w:br/>
        <w:t xml:space="preserve">        "arrival": {</w:t>
        <w:br/>
        <w:t xml:space="preserve">            "iataCode": "saw",</w:t>
        <w:br/>
        <w:t xml:space="preserve">            "icaoCode": "ltfj",</w:t>
        <w:br/>
        <w:t xml:space="preserve">            "scheduledTime": "2024-06-06t08:15:00.000",</w:t>
        <w:br/>
        <w:t xml:space="preserve">            "estimatedTime": "2024-06-06t08:28:00.000"</w:t>
        <w:br/>
        <w:t xml:space="preserve">        },</w:t>
        <w:br/>
        <w:t xml:space="preserve">        "airline": {</w:t>
        <w:br/>
        <w:t xml:space="preserve">            "name": "pegasus",</w:t>
        <w:br/>
        <w:t xml:space="preserve">            "iataCode": "pc",</w:t>
        <w:br/>
        <w:t xml:space="preserve">            "icaoCode": "pgt"</w:t>
        <w:br/>
        <w:t xml:space="preserve">        },</w:t>
        <w:br/>
        <w:t xml:space="preserve">        "flight": {</w:t>
        <w:br/>
        <w:t xml:space="preserve">            "number": "131",</w:t>
        <w:br/>
        <w:t xml:space="preserve">            "iataNumber": "pc131",</w:t>
        <w:br/>
        <w:t xml:space="preserve">            "icaoNumber": "pgt131"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"24",</w:t>
        <w:br/>
        <w:t xml:space="preserve">            "scheduledTime": "2024-06-15t20:55:00.000",</w:t>
        <w:br/>
        <w:t xml:space="preserve">            "estimatedTime": "2024-06-15t20:28:00.000",</w:t>
        <w:br/>
        <w:t xml:space="preserve">            "actualTime": "2024-06-15t20:39:00.000",</w:t>
        <w:br/>
        <w:t xml:space="preserve">            "estimatedRunway": "2024-06-15t20:39:00.000",</w:t>
        <w:br/>
        <w:t xml:space="preserve">            "actualRunway": "2024-06-15t20:39:00.000"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"baggage": "a03",</w:t>
        <w:br/>
        <w:t xml:space="preserve">            "gate": "17b",</w:t>
        <w:br/>
        <w:t xml:space="preserve">            "scheduledTime": "2024-06-15t21:40:00.000",</w:t>
        <w:br/>
        <w:t xml:space="preserve">            "estimatedTime": "2024-06-15t21:03:00.000"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"3159",</w:t>
        <w:br/>
        <w:t xml:space="preserve">            "iataNumber": "kl3159",</w:t>
        <w:br/>
        <w:t xml:space="preserve">            "icaoNumber": "klm3159"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"gulf air",</w:t>
        <w:br/>
        <w:t xml:space="preserve">                "iataCode": "gf",</w:t>
        <w:br/>
        <w:t xml:space="preserve">                "icaoCode": "gfa"</w:t>
        <w:br/>
        <w:t xml:space="preserve">            },</w:t>
        <w:br/>
        <w:t xml:space="preserve">            "flight": {</w:t>
        <w:br/>
        <w:t xml:space="preserve">                "number": "753",</w:t>
        <w:br/>
        <w:t xml:space="preserve">                "iataNumber": "gf753",</w:t>
        <w:br/>
        <w:t xml:space="preserve">                "icaoNumber": "gfa753"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"2024-06-06t20:00:00.000",</w:t>
        <w:br/>
        <w:t xml:space="preserve">            "estimatedTime": "2024-06-06t20:00:00.000",</w:t>
        <w:br/>
        <w:t xml:space="preserve">            "actualTime": "2024-06-06t20:11:00.000",</w:t>
        <w:br/>
        <w:t xml:space="preserve">            "estimatedRunway": "2024-06-06t20:11:00.000",</w:t>
        <w:br/>
        <w:t xml:space="preserve">            "actualRunway": "2024-06-06t20:11:00.000"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"2024-06-06t21:55:00.000",</w:t>
        <w:br/>
        <w:t xml:space="preserve">            "estimatedTime": "2024-06-06t21:38:00.000"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"406",</w:t>
        <w:br/>
        <w:t xml:space="preserve">            "iataNumber": "pa406",</w:t>
        <w:br/>
        <w:t xml:space="preserve">            "icaoNumber": "abq406"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"2024-06-01t12:30:00.000",</w:t>
        <w:br/>
        <w:t xml:space="preserve">            "estimatedTime": "2024-06-01t12:30:00.000",</w:t>
        <w:br/>
        <w:t xml:space="preserve">            "actualTime": "2024-06-01t12:42:00.000",</w:t>
        <w:br/>
        <w:t xml:space="preserve">            "estimatedRunway": "2024-06-01t12:42:00.000",</w:t>
        <w:br/>
        <w:t xml:space="preserve">            "actualRunway": "2024-06-01t12:42:00.000"</w:t>
        <w:br/>
        <w:t xml:space="preserve">        },</w:t>
        <w:br/>
        <w:t xml:space="preserve">        "arrival": {</w:t>
        <w:br/>
        <w:t xml:space="preserve">            "iataCode": "pew",</w:t>
        <w:br/>
        <w:t xml:space="preserve">            "icaoCode": "opps",</w:t>
        <w:br/>
        <w:t xml:space="preserve">            "scheduledTime": "2024-06-01t14:20:00.000",</w:t>
        <w:br/>
        <w:t xml:space="preserve">            "estimatedTime": "2024-06-01t14:12:00.000"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"865",</w:t>
        <w:br/>
        <w:t xml:space="preserve">            "iataNumber": "9p865",</w:t>
        <w:br/>
        <w:t xml:space="preserve">            "icaoNumber": "fjl865"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"2024-06-07t23:30:00.000",</w:t>
        <w:br/>
        <w:t xml:space="preserve">            "estimatedTime": "2024-06-07t23:30:00.000",</w:t>
        <w:br/>
        <w:t xml:space="preserve">            "actualTime": "2024-06-07t23:35:00.000",</w:t>
        <w:br/>
        <w:t xml:space="preserve">            "estimatedRunway": "2024-06-07t23:35:00.000",</w:t>
        <w:br/>
        <w:t xml:space="preserve">            "actualRunway": "2024-06-07t23:35:00.000"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"2024-06-08t06:20:00.000",</w:t>
        <w:br/>
        <w:t xml:space="preserve">            "estimatedTime": "2024-06-08t06:06:00.000"</w:t>
        <w:br/>
        <w:t xml:space="preserve">        },</w:t>
        <w:br/>
        <w:t xml:space="preserve">        "airline": {</w:t>
        <w:br/>
        <w:t xml:space="preserve">            "name": "thai airways international",</w:t>
        <w:br/>
        <w:t xml:space="preserve">            "iataCode": "tg",</w:t>
        <w:br/>
        <w:t xml:space="preserve">            "icaoCode": "tha"</w:t>
        <w:br/>
        <w:t xml:space="preserve">        },</w:t>
        <w:br/>
        <w:t xml:space="preserve">        "flight": {</w:t>
        <w:br/>
        <w:t xml:space="preserve">            "number": "342",</w:t>
        <w:br/>
        <w:t xml:space="preserve">            "iataNumber": "tg342",</w:t>
        <w:br/>
        <w:t xml:space="preserve">            "icaoNumber": "tha342"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"2024-06-09t08:30:00.000",</w:t>
        <w:br/>
        <w:t xml:space="preserve">            "estimatedTime": "2024-06-09t08:30:00.000",</w:t>
        <w:br/>
        <w:t xml:space="preserve">            "actualTime": "2024-06-09t08:37:00.000",</w:t>
        <w:br/>
        <w:t xml:space="preserve">            "estimatedRunway": "2024-06-09t08:37:00.000",</w:t>
        <w:br/>
        <w:t xml:space="preserve">            "actualRunway": "2024-06-09t08:37:00.000"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"2024-06-09t09:45:00.000",</w:t>
        <w:br/>
        <w:t xml:space="preserve">            "estimatedTime": "2024-06-09t09:38:00.000"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"851",</w:t>
        <w:br/>
        <w:t xml:space="preserve">            "iataNumber": "9p851",</w:t>
        <w:br/>
        <w:t xml:space="preserve">            "icaoNumber": "fjl851"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"2024-06-15t01:00:00.000"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"2024-06-15t03:25:00.000"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"172",</w:t>
        <w:br/>
        <w:t xml:space="preserve">            "iataNumber": "pa172",</w:t>
        <w:br/>
        <w:t xml:space="preserve">            "icaoNumber": "abq172"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"2024-06-10t04:25:00.000",</w:t>
        <w:br/>
        <w:t xml:space="preserve">            "estimatedTime": "2024-06-10t06:50:00.000"</w:t>
        <w:br/>
        <w:t xml:space="preserve">        },</w:t>
        <w:br/>
        <w:t xml:space="preserve">        "arrival": {</w:t>
        <w:br/>
        <w:t xml:space="preserve">            "iataCode": "saw",</w:t>
        <w:br/>
        <w:t xml:space="preserve">            "icaoCode": "ltfj",</w:t>
        <w:br/>
        <w:t xml:space="preserve">            "scheduledTime": "2024-06-10t08:15:00.000"</w:t>
        <w:br/>
        <w:t xml:space="preserve">        },</w:t>
        <w:br/>
        <w:t xml:space="preserve">        "airline": {</w:t>
        <w:br/>
        <w:t xml:space="preserve">            "name": "pegasus",</w:t>
        <w:br/>
        <w:t xml:space="preserve">            "iataCode": "pc",</w:t>
        <w:br/>
        <w:t xml:space="preserve">            "icaoCode": "pgt"</w:t>
        <w:br/>
        <w:t xml:space="preserve">        },</w:t>
        <w:br/>
        <w:t xml:space="preserve">        "flight": {</w:t>
        <w:br/>
        <w:t xml:space="preserve">            "number": "131",</w:t>
        <w:br/>
        <w:t xml:space="preserve">            "iataNumber": "pc131",</w:t>
        <w:br/>
        <w:t xml:space="preserve">            "icaoNumber": "pgt131"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"2024-06-02t10:25:00.000",</w:t>
        <w:br/>
        <w:t xml:space="preserve">            "estimatedTime": "2024-06-02t10:25:00.000",</w:t>
        <w:br/>
        <w:t xml:space="preserve">            "actualTime": "2024-06-02t10:33:00.000",</w:t>
        <w:br/>
        <w:t xml:space="preserve">            "estimatedRunway": "2024-06-02t10:33:00.000",</w:t>
        <w:br/>
        <w:t xml:space="preserve">            "actualRunway": "2024-06-02t10:33:00.000"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"2024-06-02t10:55:00.000",</w:t>
        <w:br/>
        <w:t xml:space="preserve">            "estimatedTime": "2024-06-02t10:45:00.000"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"6181",</w:t>
        <w:br/>
        <w:t xml:space="preserve">            "iataNumber": "ba6181",</w:t>
        <w:br/>
        <w:t xml:space="preserve">            "icaoNumber": "baw6181"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"2024-06-15t04:25:00.000",</w:t>
        <w:br/>
        <w:t xml:space="preserve">            "estimatedTime": "2024-06-15t06:50:00.000"</w:t>
        <w:br/>
        <w:t xml:space="preserve">        },</w:t>
        <w:br/>
        <w:t xml:space="preserve">        "arrival": {</w:t>
        <w:br/>
        <w:t xml:space="preserve">            "iataCode": "saw",</w:t>
        <w:br/>
        <w:t xml:space="preserve">            "icaoCode": "ltfj",</w:t>
        <w:br/>
        <w:t xml:space="preserve">            "scheduledTime": "2024-06-15t08:15:00.000"</w:t>
        <w:br/>
        <w:t xml:space="preserve">        },</w:t>
        <w:br/>
        <w:t xml:space="preserve">        "airline": {</w:t>
        <w:br/>
        <w:t xml:space="preserve">            "name": "pegasus",</w:t>
        <w:br/>
        <w:t xml:space="preserve">            "iataCode": "pc",</w:t>
        <w:br/>
        <w:t xml:space="preserve">            "icaoCode": "pgt"</w:t>
        <w:br/>
        <w:t xml:space="preserve">        },</w:t>
        <w:br/>
        <w:t xml:space="preserve">        "flight": {</w:t>
        <w:br/>
        <w:t xml:space="preserve">            "number": "131",</w:t>
        <w:br/>
        <w:t xml:space="preserve">            "iataNumber": "pc131",</w:t>
        <w:br/>
        <w:t xml:space="preserve">            "icaoNumber": "pgt131"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"2024-06-08t02:30:00.000",</w:t>
        <w:br/>
        <w:t xml:space="preserve">            "estimatedTime": "2024-06-08t02:30:00.000",</w:t>
        <w:br/>
        <w:t xml:space="preserve">            "actualTime": "2024-06-08t03:03:00.000",</w:t>
        <w:br/>
        <w:t xml:space="preserve">            "estimatedRunway": "2024-06-08t03:03:00.000",</w:t>
        <w:br/>
        <w:t xml:space="preserve">            "actualRunway": "2024-06-08t03:03:00.000"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"2024-06-08t03:45:00.000",</w:t>
        <w:br/>
        <w:t xml:space="preserve">            "estimatedTime": "2024-06-08t03:49:00.000"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"213",</w:t>
        <w:br/>
        <w:t xml:space="preserve">            "iataNumber": "pk213",</w:t>
        <w:br/>
        <w:t xml:space="preserve">            "icaoNumber": "pia213"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"2024-06-06t04:00:00.000",</w:t>
        <w:br/>
        <w:t xml:space="preserve">            "estimatedTime": "2024-06-06t04:00:00.000",</w:t>
        <w:br/>
        <w:t xml:space="preserve">            "actualTime": "2024-06-06t04:10:00.000",</w:t>
        <w:br/>
        <w:t xml:space="preserve">            "estimatedRunway": "2024-06-06t04:10:00.000",</w:t>
        <w:br/>
        <w:t xml:space="preserve">            "actualRunway": "2024-06-06t04:10:00.000"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"2024-06-06t04:30:00.000",</w:t>
        <w:br/>
        <w:t xml:space="preserve">            "estimatedTime": "2024-06-06t04:21:00.000"</w:t>
        <w:br/>
        <w:t xml:space="preserve">        },</w:t>
        <w:br/>
        <w:t xml:space="preserve">        "airline": {</w:t>
        <w:br/>
        <w:t xml:space="preserve">            "name": "royal jordanian",</w:t>
        <w:br/>
        <w:t xml:space="preserve">            "iataCode": "rj",</w:t>
        <w:br/>
        <w:t xml:space="preserve">            "icaoCode": "rja"</w:t>
        <w:br/>
        <w:t xml:space="preserve">        },</w:t>
        <w:br/>
        <w:t xml:space="preserve">        "flight": {</w:t>
        <w:br/>
        <w:t xml:space="preserve">            "number": "3813",</w:t>
        <w:br/>
        <w:t xml:space="preserve">            "iataNumber": "rj3813",</w:t>
        <w:br/>
        <w:t xml:space="preserve">            "icaoNumber": "rja3813"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"2024-06-04t13:00:00.000",</w:t>
        <w:br/>
        <w:t xml:space="preserve">            "estimatedTime": "2024-06-04t13:00:00.000",</w:t>
        <w:br/>
        <w:t xml:space="preserve">            "actualTime": "2024-06-04t13:09:00.000",</w:t>
        <w:br/>
        <w:t xml:space="preserve">            "estimatedRunway": "2024-06-04t13:09:00.000",</w:t>
        <w:br/>
        <w:t xml:space="preserve">            "actualRunway": "2024-06-04t13:09:00.000"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"2024-06-04t15:00:00.000",</w:t>
        <w:br/>
        <w:t xml:space="preserve">            "estimatedTime": "2024-06-04t14:40:00.000"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"123",</w:t>
        <w:br/>
        <w:t xml:space="preserve">            "iataNumber": "pf123",</w:t>
        <w:br/>
        <w:t xml:space="preserve">            "icaoNumber": "sif123"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"2024-06-11t04:00:00.000",</w:t>
        <w:br/>
        <w:t xml:space="preserve">            "estimatedTime": "2024-06-11t03:59:00.000",</w:t>
        <w:br/>
        <w:t xml:space="preserve">            "actualTime": "2024-06-11t04:08:00.000",</w:t>
        <w:br/>
        <w:t xml:space="preserve">            "estimatedRunway": "2024-06-11t04:08:00.000",</w:t>
        <w:br/>
        <w:t xml:space="preserve">            "actualRunway": "2024-06-11t04:08:00.000"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"2024-06-11t04:30:00.000",</w:t>
        <w:br/>
        <w:t xml:space="preserve">            "estimatedTime": "2024-06-11t04:16:00.000"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"6175",</w:t>
        <w:br/>
        <w:t xml:space="preserve">            "iataNumber": "ba6175",</w:t>
        <w:br/>
        <w:t xml:space="preserve">            "icaoNumber": "baw6175"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"2024-06-05t13:00:00.000",</w:t>
        <w:br/>
        <w:t xml:space="preserve">            "estimatedTime": "2024-06-05t13:00:00.000"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"2024-06-05t15:00:00.000"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"123",</w:t>
        <w:br/>
        <w:t xml:space="preserve">            "iataNumber": "pf123",</w:t>
        <w:br/>
        <w:t xml:space="preserve">            "icaoNumber": "sif123"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"2024-06-14t06:00:00.000",</w:t>
        <w:br/>
        <w:t xml:space="preserve">            "estimatedTime": "2024-06-14t06:00:00.000",</w:t>
        <w:br/>
        <w:t xml:space="preserve">            "actualTime": "2024-06-14t06:29:00.000",</w:t>
        <w:br/>
        <w:t xml:space="preserve">            "estimatedRunway": "2024-06-14t06:29:00.000",</w:t>
        <w:br/>
        <w:t xml:space="preserve">            "actualRunway": "2024-06-14t06:29:00.000"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"t3",</w:t>
        <w:br/>
        <w:t xml:space="preserve">            "scheduledTime": "2024-06-14t07:15:00.000",</w:t>
        <w:br/>
        <w:t xml:space="preserve">            "estimatedTime": "2024-06-14t07:24:00.000"</w:t>
        <w:br/>
        <w:t xml:space="preserve">        },</w:t>
        <w:br/>
        <w:t xml:space="preserve">        "airline": {</w:t>
        <w:br/>
        <w:t xml:space="preserve">            "name": "flynas",</w:t>
        <w:br/>
        <w:t xml:space="preserve">            "iataCode": "xy",</w:t>
        <w:br/>
        <w:t xml:space="preserve">            "icaoCode": "kne"</w:t>
        <w:br/>
        <w:t xml:space="preserve">        },</w:t>
        <w:br/>
        <w:t xml:space="preserve">        "flight": {</w:t>
        <w:br/>
        <w:t xml:space="preserve">            "number": "314",</w:t>
        <w:br/>
        <w:t xml:space="preserve">            "iataNumber": "xy314",</w:t>
        <w:br/>
        <w:t xml:space="preserve">            "icaoNumber": "kne314"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"2024-06-08t17:20:00.000",</w:t>
        <w:br/>
        <w:t xml:space="preserve">            "estimatedTime": "2024-06-08t17:20:00.000",</w:t>
        <w:br/>
        <w:t xml:space="preserve">            "actualTime": "2024-06-08t17:23:00.000",</w:t>
        <w:br/>
        <w:t xml:space="preserve">            "estimatedRunway": "2024-06-08t17:23:00.000",</w:t>
        <w:br/>
        <w:t xml:space="preserve">            "actualRunway": "2024-06-08t17:23:00.000"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"2024-06-08t18:20:00.000",</w:t>
        <w:br/>
        <w:t xml:space="preserve">            "estimatedTime": "2024-06-08t18:09:00.000"</w:t>
        <w:br/>
        <w:t xml:space="preserve">        },</w:t>
        <w:br/>
        <w:t xml:space="preserve">        "airline": {</w:t>
        <w:br/>
        <w:t xml:space="preserve">            "name": "air arabia",</w:t>
        <w:br/>
        <w:t xml:space="preserve">            "iataCode": "g9",</w:t>
        <w:br/>
        <w:t xml:space="preserve">            "icaoCode": "aby"</w:t>
        <w:br/>
        <w:t xml:space="preserve">        },</w:t>
        <w:br/>
        <w:t xml:space="preserve">        "flight": {</w:t>
        <w:br/>
        <w:t xml:space="preserve">            "number": "547",</w:t>
        <w:br/>
        <w:t xml:space="preserve">            "iataNumber": "g9547",</w:t>
        <w:br/>
        <w:t xml:space="preserve">            "icaoNumber": "aby547"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"2024-06-15t10:35:00.000",</w:t>
        <w:br/>
        <w:t xml:space="preserve">            "estimatedTime": "2024-06-15t10:35:00.000",</w:t>
        <w:br/>
        <w:t xml:space="preserve">            "actualTime": "2024-06-15t10:41:00.000",</w:t>
        <w:br/>
        <w:t xml:space="preserve">            "estimatedRunway": "2024-06-15t10:41:00.000",</w:t>
        <w:br/>
        <w:t xml:space="preserve">            "actualRunway": "2024-06-15t10:41:00.000"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"2024-06-15t11:35:00.000",</w:t>
        <w:br/>
        <w:t xml:space="preserve">            "estimatedTime": "2024-06-15t11:25:00.000"</w:t>
        <w:br/>
        <w:t xml:space="preserve">        },</w:t>
        <w:br/>
        <w:t xml:space="preserve">        "airline": {</w:t>
        <w:br/>
        <w:t xml:space="preserve">            "name": "air arabia",</w:t>
        <w:br/>
        <w:t xml:space="preserve">            "iataCode": "g9",</w:t>
        <w:br/>
        <w:t xml:space="preserve">            "icaoCode": "aby"</w:t>
        <w:br/>
        <w:t xml:space="preserve">        },</w:t>
        <w:br/>
        <w:t xml:space="preserve">        "flight": {</w:t>
        <w:br/>
        <w:t xml:space="preserve">            "number": "543",</w:t>
        <w:br/>
        <w:t xml:space="preserve">            "iataNumber": "g9543",</w:t>
        <w:br/>
        <w:t xml:space="preserve">            "icaoNumber": "aby543"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"27",</w:t>
        <w:br/>
        <w:t xml:space="preserve">            "scheduledTime": "2024-06-08t06:50:00.000",</w:t>
        <w:br/>
        <w:t xml:space="preserve">            "estimatedTime": "2024-06-08t07:17:00.000",</w:t>
        <w:br/>
        <w:t xml:space="preserve">            "actualTime": "2024-06-08t07:27:00.000",</w:t>
        <w:br/>
        <w:t xml:space="preserve">            "estimatedRunway": "2024-06-08t07:27:00.000",</w:t>
        <w:br/>
        <w:t xml:space="preserve">            "actualRunway": "2024-06-08t07:27:00.000"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"baggage": "a05",</w:t>
        <w:br/>
        <w:t xml:space="preserve">            "gate": "20a",</w:t>
        <w:br/>
        <w:t xml:space="preserve">            "scheduledTime": "2024-06-08t07:35:00.000",</w:t>
        <w:br/>
        <w:t xml:space="preserve">            "estimatedTime": "2024-06-08t07:50:00.000"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"3158",</w:t>
        <w:br/>
        <w:t xml:space="preserve">            "iataNumber": "kl3158",</w:t>
        <w:br/>
        <w:t xml:space="preserve">            "icaoNumber": "klm3158"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"gulf air",</w:t>
        <w:br/>
        <w:t xml:space="preserve">                "iataCode": "gf",</w:t>
        <w:br/>
        <w:t xml:space="preserve">                "icaoCode": "gfa"</w:t>
        <w:br/>
        <w:t xml:space="preserve">            },</w:t>
        <w:br/>
        <w:t xml:space="preserve">            "flight": {</w:t>
        <w:br/>
        <w:t xml:space="preserve">                "number": "751",</w:t>
        <w:br/>
        <w:t xml:space="preserve">                "iataNumber": "gf751",</w:t>
        <w:br/>
        <w:t xml:space="preserve">                "icaoNumber": "gfa751"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"2024-06-15t15:25:00.000",</w:t>
        <w:br/>
        <w:t xml:space="preserve">            "estimatedTime": "2024-06-15t15:25:00.000",</w:t>
        <w:br/>
        <w:t xml:space="preserve">            "actualTime": "2024-06-15t15:26:00.000",</w:t>
        <w:br/>
        <w:t xml:space="preserve">            "estimatedRunway": "2024-06-15t15:26:00.000",</w:t>
        <w:br/>
        <w:t xml:space="preserve">            "actualRunway": "2024-06-15t15:26:00.000"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"2024-06-15t17:20:00.000",</w:t>
        <w:br/>
        <w:t xml:space="preserve">            "estimatedTime": "2024-06-15t16:54:00.000"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"672",</w:t>
        <w:br/>
        <w:t xml:space="preserve">            "iataNumber": "9p672",</w:t>
        <w:br/>
        <w:t xml:space="preserve">            "icaoNumber": "fjl672"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"2024-06-15t12:10:00.000",</w:t>
        <w:br/>
        <w:t xml:space="preserve">            "estimatedTime": "2024-06-15t12:13:00.000",</w:t>
        <w:br/>
        <w:t xml:space="preserve">            "actualTime": "2024-06-15t12:18:00.000",</w:t>
        <w:br/>
        <w:t xml:space="preserve">            "estimatedRunway": "2024-06-15t12:18:00.000",</w:t>
        <w:br/>
        <w:t xml:space="preserve">            "actualRunway": "2024-06-15t12:18:00.000"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"2024-06-15t13:00:00.000",</w:t>
        <w:br/>
        <w:t xml:space="preserve">            "estimatedTime": "2024-06-15t12:46:00.000"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"324",</w:t>
        <w:br/>
        <w:t xml:space="preserve">            "iataNumber": "wy324",</w:t>
        <w:br/>
        <w:t xml:space="preserve">            "icaoNumber": "oma324"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"2024-06-09t04:00:00.000",</w:t>
        <w:br/>
        <w:t xml:space="preserve">            "estimatedTime": "2024-06-09t04:00:00.000",</w:t>
        <w:br/>
        <w:t xml:space="preserve">            "actualTime": "2024-06-09t04:09:00.000",</w:t>
        <w:br/>
        <w:t xml:space="preserve">            "estimatedRunway": "2024-06-09t04:09:00.000",</w:t>
        <w:br/>
        <w:t xml:space="preserve">            "actualRunway": "2024-06-09t04:09:00.000"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"2024-06-09t04:30:00.000",</w:t>
        <w:br/>
        <w:t xml:space="preserve">            "estimatedTime": "2024-06-09t04:18:00.000"</w:t>
        <w:br/>
        <w:t xml:space="preserve">        },</w:t>
        <w:br/>
        <w:t xml:space="preserve">        "airline": {</w:t>
        <w:br/>
        <w:t xml:space="preserve">            "name": "royal air maroc",</w:t>
        <w:br/>
        <w:t xml:space="preserve">            "iataCode": "at",</w:t>
        <w:br/>
        <w:t xml:space="preserve">            "icaoCode": "ram"</w:t>
        <w:br/>
        <w:t xml:space="preserve">        },</w:t>
        <w:br/>
        <w:t xml:space="preserve">        "flight": {</w:t>
        <w:br/>
        <w:t xml:space="preserve">            "number": "5711",</w:t>
        <w:br/>
        <w:t xml:space="preserve">            "iataNumber": "at5711",</w:t>
        <w:br/>
        <w:t xml:space="preserve">            "icaoNumber": "ram5711"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"2024-06-10t19:00:00.000",</w:t>
        <w:br/>
        <w:t xml:space="preserve">            "estimatedTime": "2024-06-10t19:00:00.000",</w:t>
        <w:br/>
        <w:t xml:space="preserve">            "actualTime": "2024-06-10t19:10:00.000",</w:t>
        <w:br/>
        <w:t xml:space="preserve">            "estimatedRunway": "2024-06-10t19:10:00.000",</w:t>
        <w:br/>
        <w:t xml:space="preserve">            "actualRunway": "2024-06-10t19:10:00.000"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"2024-06-10t20:45:00.000",</w:t>
        <w:br/>
        <w:t xml:space="preserve">            "estimatedTime": "2024-06-10t20:32:00.000"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"145",</w:t>
        <w:br/>
        <w:t xml:space="preserve">            "iataNumber": "pf145",</w:t>
        <w:br/>
        <w:t xml:space="preserve">            "icaoNumber": "sif145"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"2024-06-03t10:25:00.000",</w:t>
        <w:br/>
        <w:t xml:space="preserve">            "estimatedTime": "2024-06-03t10:25:00.000",</w:t>
        <w:br/>
        <w:t xml:space="preserve">            "actualTime": "2024-06-03t10:33:00.000",</w:t>
        <w:br/>
        <w:t xml:space="preserve">            "estimatedRunway": "2024-06-03t10:33:00.000",</w:t>
        <w:br/>
        <w:t xml:space="preserve">            "actualRunway": "2024-06-03t10:33:00.000"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"2024-06-03t10:55:00.000",</w:t>
        <w:br/>
        <w:t xml:space="preserve">            "estimatedTime": "2024-06-03t10:42:00.000"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"6026",</w:t>
        <w:br/>
        <w:t xml:space="preserve">            "iataNumber": "wy6026",</w:t>
        <w:br/>
        <w:t xml:space="preserve">            "icaoNumber": "oma6026"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"2024-06-07t12:55:00.000"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"2024-06-07t14:55:00.000"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"502",</w:t>
        <w:br/>
        <w:t xml:space="preserve">            "iataNumber": "er502",</w:t>
        <w:br/>
        <w:t xml:space="preserve">            "icaoNumber": "sep502"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"2024-06-08t16:40:00.000",</w:t>
        <w:br/>
        <w:t xml:space="preserve">            "estimatedTime": "2024-06-08t16:55:00.000",</w:t>
        <w:br/>
        <w:t xml:space="preserve">            "actualTime": "2024-06-08t17:20:00.000",</w:t>
        <w:br/>
        <w:t xml:space="preserve">            "estimatedRunway": "2024-06-08t17:20:00.000",</w:t>
        <w:br/>
        <w:t xml:space="preserve">            "actualRunway": "2024-06-08t17:20:00.000"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"scheduledTime": "2024-06-08t17:55:00.000",</w:t>
        <w:br/>
        <w:t xml:space="preserve">            "estimatedTime": "2024-06-08t18:06:00.000"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"7545",</w:t>
        <w:br/>
        <w:t xml:space="preserve">            "iataNumber": "ac7545",</w:t>
        <w:br/>
        <w:t xml:space="preserve">            "icaoNumber": "aca7545"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"336",</w:t>
        <w:br/>
        <w:t xml:space="preserve">                "iataNumber": "fz336",</w:t>
        <w:br/>
        <w:t xml:space="preserve">                "icaoNumber": "fdb336"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"2024-06-11t16:40:00.000",</w:t>
        <w:br/>
        <w:t xml:space="preserve">            "estimatedTime": "2024-06-11t17:28:00.000"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"5",</w:t>
        <w:br/>
        <w:t xml:space="preserve">            "scheduledTime": "2024-06-11t17:55:00.000"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"336",</w:t>
        <w:br/>
        <w:t xml:space="preserve">            "iataNumber": "fz336",</w:t>
        <w:br/>
        <w:t xml:space="preserve">            "icaoNumber": "fdb336"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"2024-06-12t22:55:00.000",</w:t>
        <w:br/>
        <w:t xml:space="preserve">            "estimatedTime": "2024-06-12t22:45:00.000",</w:t>
        <w:br/>
        <w:t xml:space="preserve">            "actualTime": "2024-06-12t22:57:00.000",</w:t>
        <w:br/>
        <w:t xml:space="preserve">            "estimatedRunway": "2024-06-12t22:57:00.000",</w:t>
        <w:br/>
        <w:t xml:space="preserve">            "actualRunway": "2024-06-12t22:57:00.000"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"scheduledTime": "2024-06-13t00:10:00.000",</w:t>
        <w:br/>
        <w:t xml:space="preserve">            "estimatedTime": "2024-06-12t23:37:00.000"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"7573",</w:t>
        <w:br/>
        <w:t xml:space="preserve">            "iataNumber": "ac7573",</w:t>
        <w:br/>
        <w:t xml:space="preserve">            "icaoNumber": "aca7573"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"603",</w:t>
        <w:br/>
        <w:t xml:space="preserve">                "iataNumber": "ek603",</w:t>
        <w:br/>
        <w:t xml:space="preserve">                "icaoNumber": "uae603"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"2024-06-03t22:55:00.000",</w:t>
        <w:br/>
        <w:t xml:space="preserve">            "estimatedTime": "2024-06-03t22:51:00.000",</w:t>
        <w:br/>
        <w:t xml:space="preserve">            "actualTime": "2024-06-03t23:03:00.000",</w:t>
        <w:br/>
        <w:t xml:space="preserve">            "estimatedRunway": "2024-06-03t23:03:00.000",</w:t>
        <w:br/>
        <w:t xml:space="preserve">            "actualRunway": "2024-06-03t23:03:00.000"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"scheduledTime": "2024-06-04t00:10:00.000",</w:t>
        <w:br/>
        <w:t xml:space="preserve">            "estimatedTime": "2024-06-03t23:44:00.000"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"7573",</w:t>
        <w:br/>
        <w:t xml:space="preserve">            "iataNumber": "ac7573",</w:t>
        <w:br/>
        <w:t xml:space="preserve">            "icaoNumber": "aca7573"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"603",</w:t>
        <w:br/>
        <w:t xml:space="preserve">                "iataNumber": "ek603",</w:t>
        <w:br/>
        <w:t xml:space="preserve">                "icaoNumber": "uae603"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"2024-06-06t07:00:00.000",</w:t>
        <w:br/>
        <w:t xml:space="preserve">            "estimatedTime": "2024-06-06t07:30:00.000",</w:t>
        <w:br/>
        <w:t xml:space="preserve">            "actualTime": "2024-06-06t07:34:00.000",</w:t>
        <w:br/>
        <w:t xml:space="preserve">            "estimatedRunway": "2024-06-06t07:34:00.000",</w:t>
        <w:br/>
        <w:t xml:space="preserve">            "actualRunway": "2024-06-06t07:34:00.000"</w:t>
        <w:br/>
        <w:t xml:space="preserve">        },</w:t>
        <w:br/>
        <w:t xml:space="preserve">        "arrival": {</w:t>
        <w:br/>
        <w:t xml:space="preserve">            "iataCode": "tuk",</w:t>
        <w:br/>
        <w:t xml:space="preserve">            "icaoCode": "optu",</w:t>
        <w:br/>
        <w:t xml:space="preserve">            "scheduledTime": "2024-06-06t08:25:00.000",</w:t>
        <w:br/>
        <w:t xml:space="preserve">            "estimatedTime": "2024-06-06t08:37:00.000"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"501",</w:t>
        <w:br/>
        <w:t xml:space="preserve">            "iataNumber": "pk501",</w:t>
        <w:br/>
        <w:t xml:space="preserve">            "icaoNumber": "pia501"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"2024-06-12t21:10:00.000"</w:t>
        <w:br/>
        <w:t xml:space="preserve">        },</w:t>
        <w:br/>
        <w:t xml:space="preserve">        "arrival": {</w:t>
        <w:br/>
        <w:t xml:space="preserve">            "iataCode": "kmg",</w:t>
        <w:br/>
        <w:t xml:space="preserve">            "icaoCode": "zppp",</w:t>
        <w:br/>
        <w:t xml:space="preserve">            "scheduledTime": "2024-06-13t05:00:00.000"</w:t>
        <w:br/>
        <w:t xml:space="preserve">        },</w:t>
        <w:br/>
        <w:t xml:space="preserve">        "airline": {</w:t>
        <w:br/>
        <w:t xml:space="preserve">            "name": "yto cargo airlines",</w:t>
        <w:br/>
        <w:t xml:space="preserve">            "iataCode": "yg",</w:t>
        <w:br/>
        <w:t xml:space="preserve">            "icaoCode": "hyt"</w:t>
        <w:br/>
        <w:t xml:space="preserve">        },</w:t>
        <w:br/>
        <w:t xml:space="preserve">        "flight": {</w:t>
        <w:br/>
        <w:t xml:space="preserve">            "number": "9068",</w:t>
        <w:br/>
        <w:t xml:space="preserve">            "iataNumber": "yg9068",</w:t>
        <w:br/>
        <w:t xml:space="preserve">            "icaoNumber": "hyt9068"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"22",</w:t>
        <w:br/>
        <w:t xml:space="preserve">            "scheduledTime": "2024-06-08t04:55:00.000",</w:t>
        <w:br/>
        <w:t xml:space="preserve">            "estimatedTime": "2024-06-08t04:55:00.000",</w:t>
        <w:br/>
        <w:t xml:space="preserve">            "actualTime": "2024-06-08t04:54:00.000",</w:t>
        <w:br/>
        <w:t xml:space="preserve">            "estimatedRunway": "2024-06-08t04:54:00.000",</w:t>
        <w:br/>
        <w:t xml:space="preserve">            "actualRunway": "2024-06-08t04:54:00.000"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"baggage": "1",</w:t>
        <w:br/>
        <w:t xml:space="preserve">            "gate": "d45",</w:t>
        <w:br/>
        <w:t xml:space="preserve">            "scheduledTime": "2024-06-08t06:05:00.000",</w:t>
        <w:br/>
        <w:t xml:space="preserve">            "estimatedTime": "2024-06-08t05:50:00.000"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"222",</w:t>
        <w:br/>
        <w:t xml:space="preserve">            "iataNumber": "ey222",</w:t>
        <w:br/>
        <w:t xml:space="preserve">            "icaoNumber": "etd222"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"2024-06-12t18:20:00.000",</w:t>
        <w:br/>
        <w:t xml:space="preserve">            "estimatedTime": "2024-06-12t18:20:00.000",</w:t>
        <w:br/>
        <w:t xml:space="preserve">            "actualTime": "2024-06-12t18:32:00.000",</w:t>
        <w:br/>
        <w:t xml:space="preserve">            "estimatedRunway": "2024-06-12t18:32:00.000",</w:t>
        <w:br/>
        <w:t xml:space="preserve">            "actualRunway": "2024-06-12t18:32:00.000"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"2024-06-12t20:15:00.000",</w:t>
        <w:br/>
        <w:t xml:space="preserve">            "estimatedTime": "2024-06-12t20:00:00.000"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"674",</w:t>
        <w:br/>
        <w:t xml:space="preserve">            "iataNumber": "9p674",</w:t>
        <w:br/>
        <w:t xml:space="preserve">            "icaoNumber": "fjl674"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"2024-06-04t04:00:00.000",</w:t>
        <w:br/>
        <w:t xml:space="preserve">            "estimatedTime": "2024-06-04t04:00:00.000",</w:t>
        <w:br/>
        <w:t xml:space="preserve">            "actualTime": "2024-06-04t04:29:00.000",</w:t>
        <w:br/>
        <w:t xml:space="preserve">            "estimatedRunway": "2024-06-04t04:29:00.000",</w:t>
        <w:br/>
        <w:t xml:space="preserve">            "actualRunway": "2024-06-04t04:29:00.000"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"2024-06-04t04:30:00.000",</w:t>
        <w:br/>
        <w:t xml:space="preserve">            "estimatedTime": "2024-06-04t04:42:00.000"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"7907",</w:t>
        <w:br/>
        <w:t xml:space="preserve">            "iataNumber": "ib7907",</w:t>
        <w:br/>
        <w:t xml:space="preserve">            "icaoNumber": "ibe7907"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"2024-06-03t05:40:00.000",</w:t>
        <w:br/>
        <w:t xml:space="preserve">            "estimatedTime": "2024-06-03t05:40:00.000",</w:t>
        <w:br/>
        <w:t xml:space="preserve">            "actualTime": "2024-06-03t05:50:00.000",</w:t>
        <w:br/>
        <w:t xml:space="preserve">            "estimatedRunway": "2024-06-03t05:50:00.000",</w:t>
        <w:br/>
        <w:t xml:space="preserve">            "actualRunway": "2024-06-03t05:50:00.000"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"2024-06-03t06:25:00.000",</w:t>
        <w:br/>
        <w:t xml:space="preserve">            "estimatedTime": "2024-06-03t06:10:00.000"</w:t>
        <w:br/>
        <w:t xml:space="preserve">        },</w:t>
        <w:br/>
        <w:t xml:space="preserve">        "airline": {</w:t>
        <w:br/>
        <w:t xml:space="preserve">            "name": "salamair",</w:t>
        <w:br/>
        <w:t xml:space="preserve">            "iataCode": "ov",</w:t>
        <w:br/>
        <w:t xml:space="preserve">            "icaoCode": "oms"</w:t>
        <w:br/>
        <w:t xml:space="preserve">        },</w:t>
        <w:br/>
        <w:t xml:space="preserve">        "flight": {</w:t>
        <w:br/>
        <w:t xml:space="preserve">            "number": "512",</w:t>
        <w:br/>
        <w:t xml:space="preserve">            "iataNumber": "ov512",</w:t>
        <w:br/>
        <w:t xml:space="preserve">            "icaoNumber": "oms512"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"2024-06-06t18:20:00.000",</w:t>
        <w:br/>
        <w:t xml:space="preserve">            "estimatedTime": "2024-06-06t19:50:00.000"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"2024-06-06t20:15:00.000"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"674",</w:t>
        <w:br/>
        <w:t xml:space="preserve">            "iataNumber": "9p674",</w:t>
        <w:br/>
        <w:t xml:space="preserve">            "icaoNumber": "fjl674"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"2024-06-05t12:30:00.000",</w:t>
        <w:br/>
        <w:t xml:space="preserve">            "estimatedTime": "2024-06-05t12:30:00.000",</w:t>
        <w:br/>
        <w:t xml:space="preserve">            "actualTime": "2024-06-05t12:50:00.000",</w:t>
        <w:br/>
        <w:t xml:space="preserve">            "estimatedRunway": "2024-06-05t12:50:00.000",</w:t>
        <w:br/>
        <w:t xml:space="preserve">            "actualRunway": "2024-06-05t12:50:00.000"</w:t>
        <w:br/>
        <w:t xml:space="preserve">        },</w:t>
        <w:br/>
        <w:t xml:space="preserve">        "arrival": {</w:t>
        <w:br/>
        <w:t xml:space="preserve">            "iataCode": "pew",</w:t>
        <w:br/>
        <w:t xml:space="preserve">            "icaoCode": "opps",</w:t>
        <w:br/>
        <w:t xml:space="preserve">            "scheduledTime": "2024-06-05t14:20:00.000",</w:t>
        <w:br/>
        <w:t xml:space="preserve">            "estimatedTime": "2024-06-05t14:21:00.000"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"865",</w:t>
        <w:br/>
        <w:t xml:space="preserve">            "iataNumber": "9p865",</w:t>
        <w:br/>
        <w:t xml:space="preserve">            "icaoNumber": "fjl865"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"2024-06-13t23:35:00.000",</w:t>
        <w:br/>
        <w:t xml:space="preserve">            "estimatedTime": "2024-06-13t23:35:00.000",</w:t>
        <w:br/>
        <w:t xml:space="preserve">            "actualTime": "2024-06-13t23:58:00.000",</w:t>
        <w:br/>
        <w:t xml:space="preserve">            "estimatedRunway": "2024-06-13t23:58:00.000",</w:t>
        <w:br/>
        <w:t xml:space="preserve">            "actualRunway": "2024-06-13t23:58:00.000"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"2024-06-14t01:50:00.000",</w:t>
        <w:br/>
        <w:t xml:space="preserve">            "estimatedTime": "2024-06-14t01:53:00.000"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"731",</w:t>
        <w:br/>
        <w:t xml:space="preserve">            "iataNumber": "pk731",</w:t>
        <w:br/>
        <w:t xml:space="preserve">            "icaoNumber": "pia731"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"2024-06-08t04:00:00.000",</w:t>
        <w:br/>
        <w:t xml:space="preserve">            "estimatedTime": "2024-06-08t04:00:00.000"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"2024-06-08t04:30:00.000"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"5576",</w:t>
        <w:br/>
        <w:t xml:space="preserve">            "iataNumber": "b65576",</w:t>
        <w:br/>
        <w:t xml:space="preserve">            "icaoNumber": "jbu5576"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"2024-06-03t21:00:00.000"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"2024-06-03t22:55:00.000"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"370",</w:t>
        <w:br/>
        <w:t xml:space="preserve">            "iataNumber": "pk370",</w:t>
        <w:br/>
        <w:t xml:space="preserve">            "icaoNumber": "pia370"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"2024-06-16t00:50:00.000",</w:t>
        <w:br/>
        <w:t xml:space="preserve">            "estimatedTime": "2024-06-16t00:50:00.000",</w:t>
        <w:br/>
        <w:t xml:space="preserve">            "actualTime": "2024-06-16t01:18:00.000",</w:t>
        <w:br/>
        <w:t xml:space="preserve">            "estimatedRunway": "2024-06-16t01:18:00.000",</w:t>
        <w:br/>
        <w:t xml:space="preserve">            "actualRunway": "2024-06-16t01:18:00.000"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"2024-06-16t01:30:00.000",</w:t>
        <w:br/>
        <w:t xml:space="preserve">            "estimatedTime": "2024-06-16t01:43:00.000"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"225",</w:t>
        <w:br/>
        <w:t xml:space="preserve">            "iataNumber": "pk225",</w:t>
        <w:br/>
        <w:t xml:space="preserve">            "icaoNumber": "pia225"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"2024-06-10t04:00:00.000",</w:t>
        <w:br/>
        <w:t xml:space="preserve">            "estimatedTime": "2024-06-10t04:00:00.000",</w:t>
        <w:br/>
        <w:t xml:space="preserve">            "actualTime": "2024-06-10t04:43:00.000",</w:t>
        <w:br/>
        <w:t xml:space="preserve">            "estimatedRunway": "2024-06-10t04:43:00.000",</w:t>
        <w:br/>
        <w:t xml:space="preserve">            "actualRunway": "2024-06-10t04:43:00.000"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"2024-06-10t04:30:00.000",</w:t>
        <w:br/>
        <w:t xml:space="preserve">            "estimatedTime": "2024-06-10t04:55:00.000"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"605",</w:t>
        <w:br/>
        <w:t xml:space="preserve">            "iataNumber": "qr605",</w:t>
        <w:br/>
        <w:t xml:space="preserve">            "icaoNumber": "qtr605"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"2024-06-13t09:10:00.000",</w:t>
        <w:br/>
        <w:t xml:space="preserve">            "estimatedTime": "2024-06-13t09:10:00.000",</w:t>
        <w:br/>
        <w:t xml:space="preserve">            "actualTime": "2024-06-13t09:11:00.000",</w:t>
        <w:br/>
        <w:t xml:space="preserve">            "estimatedRunway": "2024-06-13t09:11:00.000",</w:t>
        <w:br/>
        <w:t xml:space="preserve">            "actualRunway": "2024-06-13t09:11:00.000"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"2024-06-13t11:15:00.000",</w:t>
        <w:br/>
        <w:t xml:space="preserve">            "estimatedTime": "2024-06-13t10:55:00.000"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"701",</w:t>
        <w:br/>
        <w:t xml:space="preserve">            "iataNumber": "sv701",</w:t>
        <w:br/>
        <w:t xml:space="preserve">            "icaoNumber": "sva701"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"2024-06-03t01:55:00.000"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"2024-06-03t04:20:00.000"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"714",</w:t>
        <w:br/>
        <w:t xml:space="preserve">            "iataNumber": "pf714",</w:t>
        <w:br/>
        <w:t xml:space="preserve">            "icaoNumber": "sif714"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"2024-06-02t10:25:00.000",</w:t>
        <w:br/>
        <w:t xml:space="preserve">            "estimatedTime": "2024-06-02t10:25:00.000",</w:t>
        <w:br/>
        <w:t xml:space="preserve">            "actualTime": "2024-06-02t10:33:00.000",</w:t>
        <w:br/>
        <w:t xml:space="preserve">            "estimatedRunway": "2024-06-02t10:33:00.000",</w:t>
        <w:br/>
        <w:t xml:space="preserve">            "actualRunway": "2024-06-02t10:33:00.000"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"2024-06-02t10:55:00.000",</w:t>
        <w:br/>
        <w:t xml:space="preserve">            "estimatedTime": "2024-06-02t10:45:00.000"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"6026",</w:t>
        <w:br/>
        <w:t xml:space="preserve">            "iataNumber": "wy6026",</w:t>
        <w:br/>
        <w:t xml:space="preserve">            "icaoNumber": "oma6026"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"2024-06-02t22:55:00.000",</w:t>
        <w:br/>
        <w:t xml:space="preserve">            "estimatedTime": "2024-06-02t22:41:00.000",</w:t>
        <w:br/>
        <w:t xml:space="preserve">            "actualTime": "2024-06-02t22:55:00.000",</w:t>
        <w:br/>
        <w:t xml:space="preserve">            "estimatedRunway": "2024-06-02t22:55:00.000",</w:t>
        <w:br/>
        <w:t xml:space="preserve">            "actualRunway": "2024-06-02t22:55:00.000"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"scheduledTime": "2024-06-03t00:10:00.000",</w:t>
        <w:br/>
        <w:t xml:space="preserve">            "estimatedTime": "2024-06-02t23:33:00.000"</w:t>
        <w:br/>
        <w:t xml:space="preserve">        },</w:t>
        <w:br/>
        <w:t xml:space="preserve">        "airline": {</w:t>
        <w:br/>
        <w:t xml:space="preserve">            "name": "air mauritius",</w:t>
        <w:br/>
        <w:t xml:space="preserve">            "iataCode": "mk",</w:t>
        <w:br/>
        <w:t xml:space="preserve">            "icaoCode": "mau"</w:t>
        <w:br/>
        <w:t xml:space="preserve">        },</w:t>
        <w:br/>
        <w:t xml:space="preserve">        "flight": {</w:t>
        <w:br/>
        <w:t xml:space="preserve">            "number": "9931",</w:t>
        <w:br/>
        <w:t xml:space="preserve">            "iataNumber": "mk9931",</w:t>
        <w:br/>
        <w:t xml:space="preserve">            "icaoNumber": "mau9931"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"603",</w:t>
        <w:br/>
        <w:t xml:space="preserve">                "iataNumber": "ek603",</w:t>
        <w:br/>
        <w:t xml:space="preserve">                "icaoNumber": "uae603"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"2024-06-06t16:00:00.000",</w:t>
        <w:br/>
        <w:t xml:space="preserve">            "estimatedTime": "2024-06-06t16:10:00.000",</w:t>
        <w:br/>
        <w:t xml:space="preserve">            "actualTime": "2024-06-06t16:10:00.000",</w:t>
        <w:br/>
        <w:t xml:space="preserve">            "estimatedRunway": "2024-06-06t16:10:00.000",</w:t>
        <w:br/>
        <w:t xml:space="preserve">            "actualRunway": "2024-06-06t16:10:00.000"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"2024-06-06t19:40:00.000",</w:t>
        <w:br/>
        <w:t xml:space="preserve">            "estimatedTime": "2024-06-06t19:29:00.000"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"6017",</w:t>
        <w:br/>
        <w:t xml:space="preserve">            "iataNumber": "tk6017",</w:t>
        <w:br/>
        <w:t xml:space="preserve">            "icaoNumber": "thy6017"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"2024-06-12t16:00:00.000",</w:t>
        <w:br/>
        <w:t xml:space="preserve">            "estimatedTime": "2024-06-12t18:00:00.000"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"2024-06-12t17:55:00.000"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"308",</w:t>
        <w:br/>
        <w:t xml:space="preserve">            "iataNumber": "pk308",</w:t>
        <w:br/>
        <w:t xml:space="preserve">            "icaoNumber": "pia308"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"23",</w:t>
        <w:br/>
        <w:t xml:space="preserve">            "scheduledTime": "2024-06-15t04:55:00.000",</w:t>
        <w:br/>
        <w:t xml:space="preserve">            "estimatedTime": "2024-06-15t04:55:00.000",</w:t>
        <w:br/>
        <w:t xml:space="preserve">            "actualTime": "2024-06-15t04:59:00.000",</w:t>
        <w:br/>
        <w:t xml:space="preserve">            "estimatedRunway": "2024-06-15t04:59:00.000",</w:t>
        <w:br/>
        <w:t xml:space="preserve">            "actualRunway": "2024-06-15t04:59:00.000"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"baggage": "9",</w:t>
        <w:br/>
        <w:t xml:space="preserve">            "gate": "c29",</w:t>
        <w:br/>
        <w:t xml:space="preserve">            "scheduledTime": "2024-06-15t06:05:00.000",</w:t>
        <w:br/>
        <w:t xml:space="preserve">            "estimatedTime": "2024-06-15t05:48:00.000"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"3920",</w:t>
        <w:br/>
        <w:t xml:space="preserve">            "iataNumber": "kl3920",</w:t>
        <w:br/>
        <w:t xml:space="preserve">            "icaoNumber": "klm3920"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"222",</w:t>
        <w:br/>
        <w:t xml:space="preserve">                "iataNumber": "ey222",</w:t>
        <w:br/>
        <w:t xml:space="preserve">                "icaoNumber": "etd222"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"2024-06-11t07:30:00.000",</w:t>
        <w:br/>
        <w:t xml:space="preserve">            "estimatedTime": "2024-06-11t08:00:00.000",</w:t>
        <w:br/>
        <w:t xml:space="preserve">            "actualTime": "2024-06-11t07:31:00.000",</w:t>
        <w:br/>
        <w:t xml:space="preserve">            "estimatedRunway": "2024-06-11t07:31:00.000",</w:t>
        <w:br/>
        <w:t xml:space="preserve">            "actualRunway": "2024-06-11t07:31:00.000"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"2024-06-11t09:15:00.000",</w:t>
        <w:br/>
        <w:t xml:space="preserve">            "estimatedTime": "2024-06-11t08:52:00.000"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"141",</w:t>
        <w:br/>
        <w:t xml:space="preserve">            "iataNumber": "pf141",</w:t>
        <w:br/>
        <w:t xml:space="preserve">            "icaoNumber": "sif141"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"2024-06-04t04:55:00.000",</w:t>
        <w:br/>
        <w:t xml:space="preserve">            "estimatedTime": "2024-06-04t05:26:00.000",</w:t>
        <w:br/>
        <w:t xml:space="preserve">            "actualTime": "2024-06-04t05:34:00.000",</w:t>
        <w:br/>
        <w:t xml:space="preserve">            "estimatedRunway": "2024-06-04t05:34:00.000",</w:t>
        <w:br/>
        <w:t xml:space="preserve">            "actualRunway": "2024-06-04t05:34:00.000"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"3",</w:t>
        <w:br/>
        <w:t xml:space="preserve">            "scheduledTime": "2024-06-04t06:20:00.000",</w:t>
        <w:br/>
        <w:t xml:space="preserve">            "estimatedTime": "2024-06-04t06:27:00.000"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"2109",</w:t>
        <w:br/>
        <w:t xml:space="preserve">            "iataNumber": "ek2109",</w:t>
        <w:br/>
        <w:t xml:space="preserve">            "icaoNumber": "uae2109"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"332",</w:t>
        <w:br/>
        <w:t xml:space="preserve">                "iataNumber": "fz332",</w:t>
        <w:br/>
        <w:t xml:space="preserve">                "icaoNumber": "fdb332"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"2024-06-03t19:00:00.000",</w:t>
        <w:br/>
        <w:t xml:space="preserve">            "estimatedTime": "2024-06-03t19:00:00.000",</w:t>
        <w:br/>
        <w:t xml:space="preserve">            "actualTime": "2024-06-03t19:06:00.000",</w:t>
        <w:br/>
        <w:t xml:space="preserve">            "estimatedRunway": "2024-06-03t19:06:00.000",</w:t>
        <w:br/>
        <w:t xml:space="preserve">            "actualRunway": "2024-06-03t19:06:00.000"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"2024-06-03t20:45:00.000",</w:t>
        <w:br/>
        <w:t xml:space="preserve">            "estimatedTime": "2024-06-03t20:30:00.000"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"145",</w:t>
        <w:br/>
        <w:t xml:space="preserve">            "iataNumber": "pf145",</w:t>
        <w:br/>
        <w:t xml:space="preserve">            "icaoNumber": "sif145"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"2024-06-02t06:00:00.000",</w:t>
        <w:br/>
        <w:t xml:space="preserve">            "estimatedTime": "2024-06-02t06:00:00.000",</w:t>
        <w:br/>
        <w:t xml:space="preserve">            "actualTime": "2024-06-02t05:58:00.000",</w:t>
        <w:br/>
        <w:t xml:space="preserve">            "estimatedRunway": "2024-06-02t05:58:00.000",</w:t>
        <w:br/>
        <w:t xml:space="preserve">            "actualRunway": "2024-06-02t05:58:00.000"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"2024-06-02t09:50:00.000",</w:t>
        <w:br/>
        <w:t xml:space="preserve">            "estimatedTime": "2024-06-02t09:19:00.000"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"5709",</w:t>
        <w:br/>
        <w:t xml:space="preserve">            "iataNumber": "pk5709",</w:t>
        <w:br/>
        <w:t xml:space="preserve">            "icaoNumber": "pia5709"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"turkish airlines",</w:t>
        <w:br/>
        <w:t xml:space="preserve">                "iataCode": "tk",</w:t>
        <w:br/>
        <w:t xml:space="preserve">                "icaoCode": "thy"</w:t>
        <w:br/>
        <w:t xml:space="preserve">            },</w:t>
        <w:br/>
        <w:t xml:space="preserve">            "flight": {</w:t>
        <w:br/>
        <w:t xml:space="preserve">                "number": "709",</w:t>
        <w:br/>
        <w:t xml:space="preserve">                "iataNumber": "tk709",</w:t>
        <w:br/>
        <w:t xml:space="preserve">                "icaoNumber": "thy709"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"2024-06-07t20:00:00.000",</w:t>
        <w:br/>
        <w:t xml:space="preserve">            "estimatedTime": "2024-06-07t20:00:00.000",</w:t>
        <w:br/>
        <w:t xml:space="preserve">            "actualTime": "2024-06-07t20:34:00.000",</w:t>
        <w:br/>
        <w:t xml:space="preserve">            "estimatedRunway": "2024-06-07t20:34:00.000",</w:t>
        <w:br/>
        <w:t xml:space="preserve">            "actualRunway": "2024-06-07t20:34:00.000"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"2024-06-07t22:05:00.000",</w:t>
        <w:br/>
        <w:t xml:space="preserve">            "estimatedTime": "2024-06-07t22:10:00.000"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"208",</w:t>
        <w:br/>
        <w:t xml:space="preserve">            "iataNumber": "pa208",</w:t>
        <w:br/>
        <w:t xml:space="preserve">            "icaoNumber": "abq208"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"2024-06-03t18:20:00.000",</w:t>
        <w:br/>
        <w:t xml:space="preserve">            "estimatedTime": "2024-06-03t23:55:00.000"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"2024-06-03t20:15:00.000"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"674",</w:t>
        <w:br/>
        <w:t xml:space="preserve">            "iataNumber": "9p674",</w:t>
        <w:br/>
        <w:t xml:space="preserve">            "icaoNumber": "fjl674"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"2024-06-01t06:00:00.000",</w:t>
        <w:br/>
        <w:t xml:space="preserve">            "estimatedTime": "2024-06-01t05:48:00.000",</w:t>
        <w:br/>
        <w:t xml:space="preserve">            "actualTime": "2024-06-01t06:05:00.000",</w:t>
        <w:br/>
        <w:t xml:space="preserve">            "estimatedRunway": "2024-06-01t06:05:00.000",</w:t>
        <w:br/>
        <w:t xml:space="preserve">            "actualRunway": "2024-06-01t06:05:00.000"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"2024-06-01t09:50:00.000",</w:t>
        <w:br/>
        <w:t xml:space="preserve">            "estimatedTime": "2024-06-01t09:24:00.000"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"709",</w:t>
        <w:br/>
        <w:t xml:space="preserve">            "iataNumber": "tk709",</w:t>
        <w:br/>
        <w:t xml:space="preserve">            "icaoNumber": "thy709"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"2024-06-09t04:55:00.000",</w:t>
        <w:br/>
        <w:t xml:space="preserve">            "estimatedTime": "2024-06-09t05:05:00.000",</w:t>
        <w:br/>
        <w:t xml:space="preserve">            "actualTime": "2024-06-09t05:28:00.000",</w:t>
        <w:br/>
        <w:t xml:space="preserve">            "estimatedRunway": "2024-06-09t05:28:00.000",</w:t>
        <w:br/>
        <w:t xml:space="preserve">            "actualRunway": "2024-06-09t05:28:00.000"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"scheduledTime": "2024-06-09t06:10:00.000",</w:t>
        <w:br/>
        <w:t xml:space="preserve">            "estimatedTime": "2024-06-09t06:18:00.000"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"332",</w:t>
        <w:br/>
        <w:t xml:space="preserve">            "iataNumber": "fz332",</w:t>
        <w:br/>
        <w:t xml:space="preserve">            "icaoNumber": "fdb332"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"2024-06-08t23:55:00.000",</w:t>
        <w:br/>
        <w:t xml:space="preserve">            "estimatedTime": "2024-06-08t23:55:00.000",</w:t>
        <w:br/>
        <w:t xml:space="preserve">            "actualTime": "2024-06-09t00:22:00.000",</w:t>
        <w:br/>
        <w:t xml:space="preserve">            "estimatedRunway": "2024-06-09t00:22:00.000",</w:t>
        <w:br/>
        <w:t xml:space="preserve">            "actualRunway": "2024-06-09t00:22:00.000"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"scheduledTime": "2024-06-09t01:10:00.000",</w:t>
        <w:br/>
        <w:t xml:space="preserve">            "estimatedTime": "2024-06-09t01:11:00.000"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"2107",</w:t>
        <w:br/>
        <w:t xml:space="preserve">            "iataNumber": "ek2107",</w:t>
        <w:br/>
        <w:t xml:space="preserve">            "icaoNumber": "uae2107"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"330",</w:t>
        <w:br/>
        <w:t xml:space="preserve">                "iataNumber": "fz330",</w:t>
        <w:br/>
        <w:t xml:space="preserve">                "icaoNumber": "fdb330"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"2024-06-09t04:00:00.000",</w:t>
        <w:br/>
        <w:t xml:space="preserve">            "estimatedTime": "2024-06-09t04:00:00.000",</w:t>
        <w:br/>
        <w:t xml:space="preserve">            "actualTime": "2024-06-09t04:09:00.000",</w:t>
        <w:br/>
        <w:t xml:space="preserve">            "estimatedRunway": "2024-06-09t04:09:00.000",</w:t>
        <w:br/>
        <w:t xml:space="preserve">            "actualRunway": "2024-06-09t04:09:00.000"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"2024-06-09t04:30:00.000",</w:t>
        <w:br/>
        <w:t xml:space="preserve">            "estimatedTime": "2024-06-09t04:18:00.000"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"6024",</w:t>
        <w:br/>
        <w:t xml:space="preserve">            "iataNumber": "wy6024",</w:t>
        <w:br/>
        <w:t xml:space="preserve">            "icaoNumber": "oma6024"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"2024-06-05t02:45:00.000",</w:t>
        <w:br/>
        <w:t xml:space="preserve">            "estimatedTime": "2024-06-05t02:50:00.000",</w:t>
        <w:br/>
        <w:t xml:space="preserve">            "actualTime": "2024-06-05t02:53:00.000",</w:t>
        <w:br/>
        <w:t xml:space="preserve">            "estimatedRunway": "2024-06-05t02:53:00.000",</w:t>
        <w:br/>
        <w:t xml:space="preserve">            "actualRunway": "2024-06-05t02:53:00.000"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"scheduledTime": "2024-06-05t03:45:00.000",</w:t>
        <w:br/>
        <w:t xml:space="preserve">            "estimatedTime": "2024-06-05t03:34:00.000"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"607",</w:t>
        <w:br/>
        <w:t xml:space="preserve">            "iataNumber": "ek607",</w:t>
        <w:br/>
        <w:t xml:space="preserve">            "icaoNumber": "uae607"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"2024-06-07t04:00:00.000",</w:t>
        <w:br/>
        <w:t xml:space="preserve">            "estimatedTime": "2024-06-07t03:58:00.000",</w:t>
        <w:br/>
        <w:t xml:space="preserve">            "actualTime": "2024-06-07t04:12:00.000",</w:t>
        <w:br/>
        <w:t xml:space="preserve">            "estimatedRunway": "2024-06-07t04:12:00.000",</w:t>
        <w:br/>
        <w:t xml:space="preserve">            "actualRunway": "2024-06-07t04:12:00.000"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"2024-06-07t04:30:00.000",</w:t>
        <w:br/>
        <w:t xml:space="preserve">            "estimatedTime": "2024-06-07t04:23:00.000"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"6175",</w:t>
        <w:br/>
        <w:t xml:space="preserve">            "iataNumber": "ba6175",</w:t>
        <w:br/>
        <w:t xml:space="preserve">            "icaoNumber": "baw6175"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"2024-06-13t01:00:00.000",</w:t>
        <w:br/>
        <w:t xml:space="preserve">            "estimatedTime": "2024-06-13t00:40:00.000",</w:t>
        <w:br/>
        <w:t xml:space="preserve">            "actualTime": "2024-06-13t01:05:00.000",</w:t>
        <w:br/>
        <w:t xml:space="preserve">            "estimatedRunway": "2024-06-13t01:05:00.000",</w:t>
        <w:br/>
        <w:t xml:space="preserve">            "actualRunway": "2024-06-13t01:05:00.000"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"2024-06-13t03:25:00.000",</w:t>
        <w:br/>
        <w:t xml:space="preserve">            "estimatedTime": "2024-06-13t02:57:00.000"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"172",</w:t>
        <w:br/>
        <w:t xml:space="preserve">            "iataNumber": "pa172",</w:t>
        <w:br/>
        <w:t xml:space="preserve">            "icaoNumber": "abq172"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"2024-06-01t10:25:00.000",</w:t>
        <w:br/>
        <w:t xml:space="preserve">            "estimatedTime": "2024-06-01t10:23:00.000",</w:t>
        <w:br/>
        <w:t xml:space="preserve">            "actualTime": "2024-06-01t10:32:00.000",</w:t>
        <w:br/>
        <w:t xml:space="preserve">            "estimatedRunway": "2024-06-01t10:32:00.000",</w:t>
        <w:br/>
        <w:t xml:space="preserve">            "actualRunway": "2024-06-01t10:32:00.000"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"2024-06-01t10:55:00.000",</w:t>
        <w:br/>
        <w:t xml:space="preserve">            "estimatedTime": "2024-06-01t10:40:00.000"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"7909",</w:t>
        <w:br/>
        <w:t xml:space="preserve">            "iataNumber": "ib7909",</w:t>
        <w:br/>
        <w:t xml:space="preserve">            "icaoNumber": "ibe7909"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"2024-06-08t20:00:00.000",</w:t>
        <w:br/>
        <w:t xml:space="preserve">            "estimatedTime": "2024-06-08t20:00:00.000",</w:t>
        <w:br/>
        <w:t xml:space="preserve">            "actualTime": "2024-06-08t20:13:00.000",</w:t>
        <w:br/>
        <w:t xml:space="preserve">            "estimatedRunway": "2024-06-08t20:13:00.000",</w:t>
        <w:br/>
        <w:t xml:space="preserve">            "actualRunway": "2024-06-08t20:13:00.000"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"2024-06-08t21:55:00.000",</w:t>
        <w:br/>
        <w:t xml:space="preserve">            "estimatedTime": "2024-06-08t21:36:00.000"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"406",</w:t>
        <w:br/>
        <w:t xml:space="preserve">            "iataNumber": "pa406",</w:t>
        <w:br/>
        <w:t xml:space="preserve">            "icaoNumber": "abq406"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"2024-06-02t07:00:00.000",</w:t>
        <w:br/>
        <w:t xml:space="preserve">            "estimatedTime": "2024-06-02t07:08:00.000",</w:t>
        <w:br/>
        <w:t xml:space="preserve">            "actualTime": "2024-06-02t07:24:00.000",</w:t>
        <w:br/>
        <w:t xml:space="preserve">            "estimatedRunway": "2024-06-02t07:24:00.000",</w:t>
        <w:br/>
        <w:t xml:space="preserve">            "actualRunway": "2024-06-02t07:24:00.000"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"2024-06-02t08:55:00.000",</w:t>
        <w:br/>
        <w:t xml:space="preserve">            "estimatedTime": "2024-06-02t09:03:00.000"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"300",</w:t>
        <w:br/>
        <w:t xml:space="preserve">            "iataNumber": "pk300",</w:t>
        <w:br/>
        <w:t xml:space="preserve">            "icaoNumber": "pia300"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"2024-06-07t19:00:00.000",</w:t>
        <w:br/>
        <w:t xml:space="preserve">            "estimatedTime": "2024-06-07t19:00:00.000",</w:t>
        <w:br/>
        <w:t xml:space="preserve">            "actualTime": "2024-06-07t19:12:00.000",</w:t>
        <w:br/>
        <w:t xml:space="preserve">            "estimatedRunway": "2024-06-07t19:12:00.000",</w:t>
        <w:br/>
        <w:t xml:space="preserve">            "actualRunway": "2024-06-07t19:12:00.000"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"2024-06-07t20:45:00.000",</w:t>
        <w:br/>
        <w:t xml:space="preserve">            "estimatedTime": "2024-06-07t20:36:00.000"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"145",</w:t>
        <w:br/>
        <w:t xml:space="preserve">            "iataNumber": "pf145",</w:t>
        <w:br/>
        <w:t xml:space="preserve">            "icaoNumber": "sif145"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"2024-06-08t22:25:00.000",</w:t>
        <w:br/>
        <w:t xml:space="preserve">            "estimatedTime": "2024-06-08t22:55:00.000",</w:t>
        <w:br/>
        <w:t xml:space="preserve">            "actualTime": "2024-06-08t23:06:00.000",</w:t>
        <w:br/>
        <w:t xml:space="preserve">            "estimatedRunway": "2024-06-08t23:06:00.000",</w:t>
        <w:br/>
        <w:t xml:space="preserve">            "actualRunway": "2024-06-08t23:06:00.000"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"2024-06-09t00:30:00.000",</w:t>
        <w:br/>
        <w:t xml:space="preserve">            "estimatedTime": "2024-06-09t00:54:00.000"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"739",</w:t>
        <w:br/>
        <w:t xml:space="preserve">            "iataNumber": "pk739",</w:t>
        <w:br/>
        <w:t xml:space="preserve">            "icaoNumber": "pia739"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"2024-06-12t08:30:00.000",</w:t>
        <w:br/>
        <w:t xml:space="preserve">            "estimatedTime": "2024-06-12t08:30:00.000",</w:t>
        <w:br/>
        <w:t xml:space="preserve">            "actualTime": "2024-06-12t08:43:00.000",</w:t>
        <w:br/>
        <w:t xml:space="preserve">            "estimatedRunway": "2024-06-12t08:43:00.000",</w:t>
        <w:br/>
        <w:t xml:space="preserve">            "actualRunway": "2024-06-12t08:43:00.000"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"2024-06-12t09:45:00.000",</w:t>
        <w:br/>
        <w:t xml:space="preserve">            "estimatedTime": "2024-06-12t09:45:00.000"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"851",</w:t>
        <w:br/>
        <w:t xml:space="preserve">            "iataNumber": "9p851",</w:t>
        <w:br/>
        <w:t xml:space="preserve">            "icaoNumber": "fjl851"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"2024-06-09t19:00:00.000",</w:t>
        <w:br/>
        <w:t xml:space="preserve">            "estimatedTime": "2024-06-09t19:00:00.000",</w:t>
        <w:br/>
        <w:t xml:space="preserve">            "actualTime": "2024-06-09t19:08:00.000",</w:t>
        <w:br/>
        <w:t xml:space="preserve">            "estimatedRunway": "2024-06-09t19:08:00.000",</w:t>
        <w:br/>
        <w:t xml:space="preserve">            "actualRunway": "2024-06-09t19:08:00.000"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"2024-06-09t21:00:00.000",</w:t>
        <w:br/>
        <w:t xml:space="preserve">            "estimatedTime": "2024-06-09t20:40:00.000"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"125",</w:t>
        <w:br/>
        <w:t xml:space="preserve">            "iataNumber": "pf125",</w:t>
        <w:br/>
        <w:t xml:space="preserve">            "icaoNumber": "sif125"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"2024-06-05t12:10:00.000",</w:t>
        <w:br/>
        <w:t xml:space="preserve">            "estimatedTime": "2024-06-05t12:10:00.000",</w:t>
        <w:br/>
        <w:t xml:space="preserve">            "actualTime": "2024-06-05t12:16:00.000",</w:t>
        <w:br/>
        <w:t xml:space="preserve">            "estimatedRunway": "2024-06-05t12:16:00.000",</w:t>
        <w:br/>
        <w:t xml:space="preserve">            "actualRunway": "2024-06-05t12:16:00.000"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"2024-06-05t13:00:00.000",</w:t>
        <w:br/>
        <w:t xml:space="preserve">            "estimatedTime": "2024-06-05t12:42:00.000"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"4603",</w:t>
        <w:br/>
        <w:t xml:space="preserve">            "iataNumber": "qr4603",</w:t>
        <w:br/>
        <w:t xml:space="preserve">            "icaoNumber": "qtr4603"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"oman air",</w:t>
        <w:br/>
        <w:t xml:space="preserve">                "iataCode": "wy",</w:t>
        <w:br/>
        <w:t xml:space="preserve">                "icaoCode": "oma"</w:t>
        <w:br/>
        <w:t xml:space="preserve">            },</w:t>
        <w:br/>
        <w:t xml:space="preserve">            "flight": {</w:t>
        <w:br/>
        <w:t xml:space="preserve">                "number": "324",</w:t>
        <w:br/>
        <w:t xml:space="preserve">                "iataNumber": "wy324",</w:t>
        <w:br/>
        <w:t xml:space="preserve">                "icaoNumber": "oma324"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"2024-06-14t10:25:00.000",</w:t>
        <w:br/>
        <w:t xml:space="preserve">            "estimatedTime": "2024-06-14t10:25:00.000",</w:t>
        <w:br/>
        <w:t xml:space="preserve">            "actualTime": "2024-06-14t10:46:00.000",</w:t>
        <w:br/>
        <w:t xml:space="preserve">            "estimatedRunway": "2024-06-14t10:46:00.000",</w:t>
        <w:br/>
        <w:t xml:space="preserve">            "actualRunway": "2024-06-14t10:46:00.000"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"2024-06-14t10:55:00.000",</w:t>
        <w:br/>
        <w:t xml:space="preserve">            "estimatedTime": "2024-06-14t10:51:00.000"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"6026",</w:t>
        <w:br/>
        <w:t xml:space="preserve">            "iataNumber": "wy6026",</w:t>
        <w:br/>
        <w:t xml:space="preserve">            "icaoNumber": "oma6026"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"2024-06-02t13:35:00.000",</w:t>
        <w:br/>
        <w:t xml:space="preserve">            "estimatedTime": "2024-06-02t13:30:00.000",</w:t>
        <w:br/>
        <w:t xml:space="preserve">            "actualTime": "2024-06-02t13:45:00.000",</w:t>
        <w:br/>
        <w:t xml:space="preserve">            "estimatedRunway": "2024-06-02t13:45:00.000",</w:t>
        <w:br/>
        <w:t xml:space="preserve">            "actualRunway": "2024-06-02t13:45:00.000"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"2024-06-02t15:55:00.000",</w:t>
        <w:br/>
        <w:t xml:space="preserve">            "estimatedTime": "2024-06-02t15:43:00.000"</w:t>
        <w:br/>
        <w:t xml:space="preserve">        },</w:t>
        <w:br/>
        <w:t xml:space="preserve">        "airline": {</w:t>
        <w:br/>
        <w:t xml:space="preserve">            "name": "flynas",</w:t>
        <w:br/>
        <w:t xml:space="preserve">            "iataCode": "xy",</w:t>
        <w:br/>
        <w:t xml:space="preserve">            "icaoCode": "kne"</w:t>
        <w:br/>
        <w:t xml:space="preserve">        },</w:t>
        <w:br/>
        <w:t xml:space="preserve">        "flight": {</w:t>
        <w:br/>
        <w:t xml:space="preserve">            "number": "638",</w:t>
        <w:br/>
        <w:t xml:space="preserve">            "iataNumber": "xy638",</w:t>
        <w:br/>
        <w:t xml:space="preserve">            "icaoNumber": "kne638"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"2024-06-01t08:30:00.000",</w:t>
        <w:br/>
        <w:t xml:space="preserve">            "estimatedTime": "2024-06-01t08:30:00.000",</w:t>
        <w:br/>
        <w:t xml:space="preserve">            "actualTime": "2024-06-01t08:42:00.000",</w:t>
        <w:br/>
        <w:t xml:space="preserve">            "estimatedRunway": "2024-06-01t08:42:00.000",</w:t>
        <w:br/>
        <w:t xml:space="preserve">            "actualRunway": "2024-06-01t08:42:00.000"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"2024-06-01t09:45:00.000",</w:t>
        <w:br/>
        <w:t xml:space="preserve">            "estimatedTime": "2024-06-01t09:52:00.000"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"851",</w:t>
        <w:br/>
        <w:t xml:space="preserve">            "iataNumber": "9p851",</w:t>
        <w:br/>
        <w:t xml:space="preserve">            "icaoNumber": "fjl851"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"2024-06-05t22:55:00.000",</w:t>
        <w:br/>
        <w:t xml:space="preserve">            "estimatedTime": "2024-06-05t22:45:00.000",</w:t>
        <w:br/>
        <w:t xml:space="preserve">            "actualTime": "2024-06-05t22:58:00.000",</w:t>
        <w:br/>
        <w:t xml:space="preserve">            "estimatedRunway": "2024-06-05t22:58:00.000",</w:t>
        <w:br/>
        <w:t xml:space="preserve">            "actualRunway": "2024-06-05t22:58:00.000"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"scheduledTime": "2024-06-06t00:10:00.000",</w:t>
        <w:br/>
        <w:t xml:space="preserve">            "estimatedTime": "2024-06-05t23:39:00.000"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"7573",</w:t>
        <w:br/>
        <w:t xml:space="preserve">            "iataNumber": "ac7573",</w:t>
        <w:br/>
        <w:t xml:space="preserve">            "icaoNumber": "aca7573"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"603",</w:t>
        <w:br/>
        <w:t xml:space="preserve">                "iataNumber": "ek603",</w:t>
        <w:br/>
        <w:t xml:space="preserve">                "icaoNumber": "uae603"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"2024-06-13t13:00:00.000",</w:t>
        <w:br/>
        <w:t xml:space="preserve">            "estimatedTime": "2024-06-13t13:00:00.000",</w:t>
        <w:br/>
        <w:t xml:space="preserve">            "actualTime": "2024-06-13t13:29:00.000",</w:t>
        <w:br/>
        <w:t xml:space="preserve">            "estimatedRunway": "2024-06-13t13:29:00.000",</w:t>
        <w:br/>
        <w:t xml:space="preserve">            "actualRunway": "2024-06-13t13:29:00.000"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"2024-06-13t14:55:00.000",</w:t>
        <w:br/>
        <w:t xml:space="preserve">            "estimatedTime": "2024-06-13t14:55:00.000"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"402",</w:t>
        <w:br/>
        <w:t xml:space="preserve">            "iataNumber": "pa402",</w:t>
        <w:br/>
        <w:t xml:space="preserve">            "icaoNumber": "abq402"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"2024-06-03t06:00:00.000",</w:t>
        <w:br/>
        <w:t xml:space="preserve">            "estimatedTime": "2024-06-03t06:10:00.000",</w:t>
        <w:br/>
        <w:t xml:space="preserve">            "actualTime": "2024-06-03t06:14:00.000",</w:t>
        <w:br/>
        <w:t xml:space="preserve">            "estimatedRunway": "2024-06-03t06:14:00.000",</w:t>
        <w:br/>
        <w:t xml:space="preserve">            "actualRunway": "2024-06-03t06:14:00.000"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"2024-06-03t09:50:00.000",</w:t>
        <w:br/>
        <w:t xml:space="preserve">            "estimatedTime": "2024-06-03t09:36:00.000"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"5709",</w:t>
        <w:br/>
        <w:t xml:space="preserve">            "iataNumber": "pk5709",</w:t>
        <w:br/>
        <w:t xml:space="preserve">            "icaoNumber": "pia5709"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"turkish airlines",</w:t>
        <w:br/>
        <w:t xml:space="preserve">                "iataCode": "tk",</w:t>
        <w:br/>
        <w:t xml:space="preserve">                "icaoCode": "thy"</w:t>
        <w:br/>
        <w:t xml:space="preserve">            },</w:t>
        <w:br/>
        <w:t xml:space="preserve">            "flight": {</w:t>
        <w:br/>
        <w:t xml:space="preserve">                "number": "709",</w:t>
        <w:br/>
        <w:t xml:space="preserve">                "iataNumber": "tk709",</w:t>
        <w:br/>
        <w:t xml:space="preserve">                "icaoNumber": "thy709"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"2024-06-15t13:00:00.000",</w:t>
        <w:br/>
        <w:t xml:space="preserve">            "estimatedTime": "2024-06-15t13:00:00.000",</w:t>
        <w:br/>
        <w:t xml:space="preserve">            "actualTime": "2024-06-15t13:25:00.000",</w:t>
        <w:br/>
        <w:t xml:space="preserve">            "estimatedRunway": "2024-06-15t13:25:00.000",</w:t>
        <w:br/>
        <w:t xml:space="preserve">            "actualRunway": "2024-06-15t13:25:00.000"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"2024-06-15t14:55:00.000",</w:t>
        <w:br/>
        <w:t xml:space="preserve">            "estimatedTime": "2024-06-15t14:55:00.000"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"368",</w:t>
        <w:br/>
        <w:t xml:space="preserve">            "iataNumber": "pk368",</w:t>
        <w:br/>
        <w:t xml:space="preserve">            "icaoNumber": "pia368"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"2024-06-08t13:00:00.000",</w:t>
        <w:br/>
        <w:t xml:space="preserve">            "estimatedTime": "2024-06-08t13:30:00.000"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"2024-06-08t14:55:00.000"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"368",</w:t>
        <w:br/>
        <w:t xml:space="preserve">            "iataNumber": "pk368",</w:t>
        <w:br/>
        <w:t xml:space="preserve">            "icaoNumber": "pia368"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"2024-06-16t02:45:00.000",</w:t>
        <w:br/>
        <w:t xml:space="preserve">            "estimatedTime": "2024-06-16t02:50:00.000",</w:t>
        <w:br/>
        <w:t xml:space="preserve">            "actualTime": "2024-06-16t03:00:00.000",</w:t>
        <w:br/>
        <w:t xml:space="preserve">            "estimatedRunway": "2024-06-16t03:00:00.000",</w:t>
        <w:br/>
        <w:t xml:space="preserve">            "actualRunway": "2024-06-16t03:00:00.000"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"04",</w:t>
        <w:br/>
        <w:t xml:space="preserve">            "scheduledTime": "2024-06-16t03:45:00.000",</w:t>
        <w:br/>
        <w:t xml:space="preserve">            "estimatedTime": "2024-06-16t03:36:00.000"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"607",</w:t>
        <w:br/>
        <w:t xml:space="preserve">            "iataNumber": "ek607",</w:t>
        <w:br/>
        <w:t xml:space="preserve">            "icaoNumber": "uae607"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"2024-06-02t08:30:00.000",</w:t>
        <w:br/>
        <w:t xml:space="preserve">            "estimatedTime": "2024-06-02t08:30:00.000",</w:t>
        <w:br/>
        <w:t xml:space="preserve">            "actualTime": "2024-06-02t08:36:00.000",</w:t>
        <w:br/>
        <w:t xml:space="preserve">            "estimatedRunway": "2024-06-02t08:36:00.000",</w:t>
        <w:br/>
        <w:t xml:space="preserve">            "actualRunway": "2024-06-02t08:36:00.000"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"2024-06-02t09:45:00.000",</w:t>
        <w:br/>
        <w:t xml:space="preserve">            "estimatedTime": "2024-06-02t09:39:00.000"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"851",</w:t>
        <w:br/>
        <w:t xml:space="preserve">            "iataNumber": "9p851",</w:t>
        <w:br/>
        <w:t xml:space="preserve">            "icaoNumber": "fjl851"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"22",</w:t>
        <w:br/>
        <w:t xml:space="preserve">            "scheduledTime": "2024-06-04t04:55:00.000",</w:t>
        <w:br/>
        <w:t xml:space="preserve">            "estimatedTime": "2024-06-04t05:52:00.000",</w:t>
        <w:br/>
        <w:t xml:space="preserve">            "actualTime": "2024-06-04t05:50:00.000",</w:t>
        <w:br/>
        <w:t xml:space="preserve">            "estimatedRunway": "2024-06-04t05:50:00.000",</w:t>
        <w:br/>
        <w:t xml:space="preserve">            "actualRunway": "2024-06-04t05:50:00.000"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"baggage": "6",</w:t>
        <w:br/>
        <w:t xml:space="preserve">            "gate": "d45",</w:t>
        <w:br/>
        <w:t xml:space="preserve">            "scheduledTime": "2024-06-04t06:05:00.000",</w:t>
        <w:br/>
        <w:t xml:space="preserve">            "estimatedTime": "2024-06-04t06:31:00.000"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"3920",</w:t>
        <w:br/>
        <w:t xml:space="preserve">            "iataNumber": "kl3920",</w:t>
        <w:br/>
        <w:t xml:space="preserve">            "icaoNumber": "klm3920"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"222",</w:t>
        <w:br/>
        <w:t xml:space="preserve">                "iataNumber": "ey222",</w:t>
        <w:br/>
        <w:t xml:space="preserve">                "icaoNumber": "etd222"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"2024-06-11t03:20:00.000",</w:t>
        <w:br/>
        <w:t xml:space="preserve">            "estimatedTime": "2024-06-11t03:43:00.000",</w:t>
        <w:br/>
        <w:t xml:space="preserve">            "actualTime": "2024-06-11t04:00:00.000",</w:t>
        <w:br/>
        <w:t xml:space="preserve">            "estimatedRunway": "2024-06-11t04:00:00.000",</w:t>
        <w:br/>
        <w:t xml:space="preserve">            "actualRunway": "2024-06-11t04:00:00.000"</w:t>
        <w:br/>
        <w:t xml:space="preserve">        },</w:t>
        <w:br/>
        <w:t xml:space="preserve">        "arrival": {</w:t>
        <w:br/>
        <w:t xml:space="preserve">            "iataCode": "kwi",</w:t>
        <w:br/>
        <w:t xml:space="preserve">            "icaoCode": "okkk",</w:t>
        <w:br/>
        <w:t xml:space="preserve">            "terminal": "5",</w:t>
        <w:br/>
        <w:t xml:space="preserve">            "gate": "b2",</w:t>
        <w:br/>
        <w:t xml:space="preserve">            "scheduledTime": "2024-06-11t04:15:00.000",</w:t>
        <w:br/>
        <w:t xml:space="preserve">            "estimatedTime": "2024-06-11t04:50:00.000"</w:t>
        <w:br/>
        <w:t xml:space="preserve">        },</w:t>
        <w:br/>
        <w:t xml:space="preserve">        "airline": {</w:t>
        <w:br/>
        <w:t xml:space="preserve">            "name": "jazeera airways",</w:t>
        <w:br/>
        <w:t xml:space="preserve">            "iataCode": "j9",</w:t>
        <w:br/>
        <w:t xml:space="preserve">            "icaoCode": "jzr"</w:t>
        <w:br/>
        <w:t xml:space="preserve">        },</w:t>
        <w:br/>
        <w:t xml:space="preserve">        "flight": {</w:t>
        <w:br/>
        <w:t xml:space="preserve">            "number": "508",</w:t>
        <w:br/>
        <w:t xml:space="preserve">            "iataNumber": "j9508",</w:t>
        <w:br/>
        <w:t xml:space="preserve">            "icaoNumber": "jzr508"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"2024-06-03t22:55:00.000",</w:t>
        <w:br/>
        <w:t xml:space="preserve">            "estimatedTime": "2024-06-03t22:51:00.000",</w:t>
        <w:br/>
        <w:t xml:space="preserve">            "actualTime": "2024-06-03t23:03:00.000",</w:t>
        <w:br/>
        <w:t xml:space="preserve">            "estimatedRunway": "2024-06-03t23:03:00.000",</w:t>
        <w:br/>
        <w:t xml:space="preserve">            "actualRunway": "2024-06-03t23:03:00.000"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"scheduledTime": "2024-06-04t00:10:00.000",</w:t>
        <w:br/>
        <w:t xml:space="preserve">            "estimatedTime": "2024-06-03t23:44:00.000"</w:t>
        <w:br/>
        <w:t xml:space="preserve">        },</w:t>
        <w:br/>
        <w:t xml:space="preserve">        "airline": {</w:t>
        <w:br/>
        <w:t xml:space="preserve">            "name": "air mauritius",</w:t>
        <w:br/>
        <w:t xml:space="preserve">            "iataCode": "mk",</w:t>
        <w:br/>
        <w:t xml:space="preserve">            "icaoCode": "mau"</w:t>
        <w:br/>
        <w:t xml:space="preserve">        },</w:t>
        <w:br/>
        <w:t xml:space="preserve">        "flight": {</w:t>
        <w:br/>
        <w:t xml:space="preserve">            "number": "9931",</w:t>
        <w:br/>
        <w:t xml:space="preserve">            "iataNumber": "mk9931",</w:t>
        <w:br/>
        <w:t xml:space="preserve">            "icaoNumber": "mau9931"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"603",</w:t>
        <w:br/>
        <w:t xml:space="preserve">                "iataNumber": "ek603",</w:t>
        <w:br/>
        <w:t xml:space="preserve">                "icaoNumber": "uae603"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"2024-06-03t11:30:00.000",</w:t>
        <w:br/>
        <w:t xml:space="preserve">            "estimatedTime": "2024-06-03t11:38:00.000",</w:t>
        <w:br/>
        <w:t xml:space="preserve">            "actualTime": "2024-06-03t11:55:00.000",</w:t>
        <w:br/>
        <w:t xml:space="preserve">            "estimatedRunway": "2024-06-03t11:55:00.000",</w:t>
        <w:br/>
        <w:t xml:space="preserve">            "actualRunway": "2024-06-03t11:55:00.000"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"3",</w:t>
        <w:br/>
        <w:t xml:space="preserve">            "scheduledTime": "2024-06-03t12:45:00.000",</w:t>
        <w:br/>
        <w:t xml:space="preserve">            "estimatedTime": "2024-06-03t12:42:00.000"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"334",</w:t>
        <w:br/>
        <w:t xml:space="preserve">            "iataNumber": "fz334",</w:t>
        <w:br/>
        <w:t xml:space="preserve">            "icaoNumber": "fdb334"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"2024-06-14t20:00:00.000",</w:t>
        <w:br/>
        <w:t xml:space="preserve">            "estimatedTime": "2024-06-14t21:45:00.000"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"2024-06-14t22:05:00.000"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"208",</w:t>
        <w:br/>
        <w:t xml:space="preserve">            "iataNumber": "pa208",</w:t>
        <w:br/>
        <w:t xml:space="preserve">            "icaoNumber": "abq208"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"2024-06-08t01:00:00.000"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"2024-06-08t03:25:00.000"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"172",</w:t>
        <w:br/>
        <w:t xml:space="preserve">            "iataNumber": "pa172",</w:t>
        <w:br/>
        <w:t xml:space="preserve">            "icaoNumber": "abq172"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"2024-06-14t21:00:00.000",</w:t>
        <w:br/>
        <w:t xml:space="preserve">            "estimatedTime": "2024-06-14t22:30:00.000"</w:t>
        <w:br/>
        <w:t xml:space="preserve">        },</w:t>
        <w:br/>
        <w:t xml:space="preserve">        "arrival": {</w:t>
        <w:br/>
        <w:t xml:space="preserve">            "iataCode": "mux",</w:t>
        <w:br/>
        <w:t xml:space="preserve">            "icaoCode": "opmt",</w:t>
        <w:br/>
        <w:t xml:space="preserve">            "scheduledTime": "2024-06-14t22:25:00.000"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"330",</w:t>
        <w:br/>
        <w:t xml:space="preserve">            "iataNumber": "pk330",</w:t>
        <w:br/>
        <w:t xml:space="preserve">            "icaoNumber": "pia330"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"2024-06-02t20:00:00.000",</w:t>
        <w:br/>
        <w:t xml:space="preserve">            "estimatedTime": "2024-06-02t20:00:00.000",</w:t>
        <w:br/>
        <w:t xml:space="preserve">            "actualTime": "2024-06-02t20:10:00.000",</w:t>
        <w:br/>
        <w:t xml:space="preserve">            "estimatedRunway": "2024-06-02t20:10:00.000",</w:t>
        <w:br/>
        <w:t xml:space="preserve">            "actualRunway": "2024-06-02t20:10:00.000"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"2024-06-02t21:55:00.000",</w:t>
        <w:br/>
        <w:t xml:space="preserve">            "estimatedTime": "2024-06-02t21:36:00.000"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"406",</w:t>
        <w:br/>
        <w:t xml:space="preserve">            "iataNumber": "pa406",</w:t>
        <w:br/>
        <w:t xml:space="preserve">            "icaoNumber": "abq406"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"2024-06-04t21:00:00.000",</w:t>
        <w:br/>
        <w:t xml:space="preserve">            "estimatedTime": "2024-06-04t20:59:00.000",</w:t>
        <w:br/>
        <w:t xml:space="preserve">            "actualTime": "2024-06-04t21:16:00.000",</w:t>
        <w:br/>
        <w:t xml:space="preserve">            "estimatedRunway": "2024-06-04t21:16:00.000",</w:t>
        <w:br/>
        <w:t xml:space="preserve">            "actualRunway": "2024-06-04t21:16:00.000"</w:t>
        <w:br/>
        <w:t xml:space="preserve">        },</w:t>
        <w:br/>
        <w:t xml:space="preserve">        "arrival": {</w:t>
        <w:br/>
        <w:t xml:space="preserve">            "iataCode": "kul",</w:t>
        <w:br/>
        <w:t xml:space="preserve">            "icaoCode": "wmkk",</w:t>
        <w:br/>
        <w:t xml:space="preserve">            "terminal": "1",</w:t>
        <w:br/>
        <w:t xml:space="preserve">            "scheduledTime": "2024-06-05t06:05:00.000",</w:t>
        <w:br/>
        <w:t xml:space="preserve">            "estimatedTime": "2024-06-05t05:58:00.000"</w:t>
        <w:br/>
        <w:t xml:space="preserve">        },</w:t>
        <w:br/>
        <w:t xml:space="preserve">        "airline": {</w:t>
        <w:br/>
        <w:t xml:space="preserve">            "name": "batik air",</w:t>
        <w:br/>
        <w:t xml:space="preserve">            "iataCode": "id",</w:t>
        <w:br/>
        <w:t xml:space="preserve">            "icaoCode": "btk"</w:t>
        <w:br/>
        <w:t xml:space="preserve">        },</w:t>
        <w:br/>
        <w:t xml:space="preserve">        "flight": {</w:t>
        <w:br/>
        <w:t xml:space="preserve">            "number": "136",</w:t>
        <w:br/>
        <w:t xml:space="preserve">            "iataNumber": "id136",</w:t>
        <w:br/>
        <w:t xml:space="preserve">            "icaoNumber": "btk136"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"2024-06-12t04:00:00.000",</w:t>
        <w:br/>
        <w:t xml:space="preserve">            "estimatedTime": "2024-06-12t04:00:00.000",</w:t>
        <w:br/>
        <w:t xml:space="preserve">            "actualTime": "2024-06-12t04:10:00.000",</w:t>
        <w:br/>
        <w:t xml:space="preserve">            "estimatedRunway": "2024-06-12t04:10:00.000",</w:t>
        <w:br/>
        <w:t xml:space="preserve">            "actualRunway": "2024-06-12t04:10:00.000"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"2024-06-12t04:30:00.000",</w:t>
        <w:br/>
        <w:t xml:space="preserve">            "estimatedTime": "2024-06-12t04:21:00.000"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"8191",</w:t>
        <w:br/>
        <w:t xml:space="preserve">            "iataNumber": "aa8191",</w:t>
        <w:br/>
        <w:t xml:space="preserve">            "icaoNumber": "aal8191"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"2024-06-11t03:00:00.000",</w:t>
        <w:br/>
        <w:t xml:space="preserve">            "estimatedTime": "2024-06-11t03:00:00.000",</w:t>
        <w:br/>
        <w:t xml:space="preserve">            "actualTime": "2024-06-11t03:16:00.000",</w:t>
        <w:br/>
        <w:t xml:space="preserve">            "estimatedRunway": "2024-06-11t03:16:00.000",</w:t>
        <w:br/>
        <w:t xml:space="preserve">            "actualRunway": "2024-06-11t03:16:00.000"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"2024-06-11t04:00:00.000",</w:t>
        <w:br/>
        <w:t xml:space="preserve">            "estimatedTime": "2024-06-11t04:02:00.000"</w:t>
        <w:br/>
        <w:t xml:space="preserve">        },</w:t>
        <w:br/>
        <w:t xml:space="preserve">        "airline": {</w:t>
        <w:br/>
        <w:t xml:space="preserve">            "name": "fitsair",</w:t>
        <w:br/>
        <w:t xml:space="preserve">            "iataCode": "8d",</w:t>
        <w:br/>
        <w:t xml:space="preserve">            "icaoCode": "exv"</w:t>
        <w:br/>
        <w:t xml:space="preserve">        },</w:t>
        <w:br/>
        <w:t xml:space="preserve">        "flight": {</w:t>
        <w:br/>
        <w:t xml:space="preserve">            "number": "549",</w:t>
        <w:br/>
        <w:t xml:space="preserve">            "iataNumber": "8d549",</w:t>
        <w:br/>
        <w:t xml:space="preserve">            "icaoNumber": "exv549"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"2024-06-10t10:25:00.000",</w:t>
        <w:br/>
        <w:t xml:space="preserve">            "estimatedTime": "2024-06-10t10:25:00.000",</w:t>
        <w:br/>
        <w:t xml:space="preserve">            "actualTime": "2024-06-10t10:31:00.000",</w:t>
        <w:br/>
        <w:t xml:space="preserve">            "estimatedRunway": "2024-06-10t10:31:00.000",</w:t>
        <w:br/>
        <w:t xml:space="preserve">            "actualRunway": "2024-06-10t10:31:00.000"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"2024-06-10t10:55:00.000",</w:t>
        <w:br/>
        <w:t xml:space="preserve">            "estimatedTime": "2024-06-10t10:38:00.000"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"6181",</w:t>
        <w:br/>
        <w:t xml:space="preserve">            "iataNumber": "ba6181",</w:t>
        <w:br/>
        <w:t xml:space="preserve">            "icaoNumber": "baw6181"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"2024-06-08t10:25:00.000",</w:t>
        <w:br/>
        <w:t xml:space="preserve">            "estimatedTime": "2024-06-08t10:25:00.000",</w:t>
        <w:br/>
        <w:t xml:space="preserve">            "actualTime": "2024-06-08t10:28:00.000",</w:t>
        <w:br/>
        <w:t xml:space="preserve">            "estimatedRunway": "2024-06-08t10:28:00.000",</w:t>
        <w:br/>
        <w:t xml:space="preserve">            "actualRunway": "2024-06-08t10:28:00.000"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"2024-06-08t10:55:00.000",</w:t>
        <w:br/>
        <w:t xml:space="preserve">            "estimatedTime": "2024-06-08t10:36:00.000"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"6181",</w:t>
        <w:br/>
        <w:t xml:space="preserve">            "iataNumber": "ba6181",</w:t>
        <w:br/>
        <w:t xml:space="preserve">            "icaoNumber": "baw6181"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"2024-06-09t05:40:00.000",</w:t>
        <w:br/>
        <w:t xml:space="preserve">            "estimatedTime": "2024-06-09t05:40:00.000",</w:t>
        <w:br/>
        <w:t xml:space="preserve">            "actualTime": "2024-06-09t06:01:00.000",</w:t>
        <w:br/>
        <w:t xml:space="preserve">            "estimatedRunway": "2024-06-09t06:01:00.000",</w:t>
        <w:br/>
        <w:t xml:space="preserve">            "actualRunway": "2024-06-09t06:01:00.000"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"2024-06-09t06:25:00.000",</w:t>
        <w:br/>
        <w:t xml:space="preserve">            "estimatedTime": "2024-06-09t06:22:00.000"</w:t>
        <w:br/>
        <w:t xml:space="preserve">        },</w:t>
        <w:br/>
        <w:t xml:space="preserve">        "airline": {</w:t>
        <w:br/>
        <w:t xml:space="preserve">            "name": "salamair",</w:t>
        <w:br/>
        <w:t xml:space="preserve">            "iataCode": "ov",</w:t>
        <w:br/>
        <w:t xml:space="preserve">            "icaoCode": "oms"</w:t>
        <w:br/>
        <w:t xml:space="preserve">        },</w:t>
        <w:br/>
        <w:t xml:space="preserve">        "flight": {</w:t>
        <w:br/>
        <w:t xml:space="preserve">            "number": "512",</w:t>
        <w:br/>
        <w:t xml:space="preserve">            "iataNumber": "ov512",</w:t>
        <w:br/>
        <w:t xml:space="preserve">            "icaoNumber": "oms512"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"2024-06-02t13:15:00.000",</w:t>
        <w:br/>
        <w:t xml:space="preserve">            "estimatedTime": "2024-06-02t13:30:00.000",</w:t>
        <w:br/>
        <w:t xml:space="preserve">            "actualTime": "2024-06-02t13:23:00.000",</w:t>
        <w:br/>
        <w:t xml:space="preserve">            "estimatedRunway": "2024-06-02t13:23:00.000",</w:t>
        <w:br/>
        <w:t xml:space="preserve">            "actualRunway": "2024-06-02t13:23:00.000"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"2024-06-02t15:20:00.000",</w:t>
        <w:br/>
        <w:t xml:space="preserve">            "estimatedTime": "2024-06-02t14:57:00.000"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"200",</w:t>
        <w:br/>
        <w:t xml:space="preserve">            "iataNumber": "pa200",</w:t>
        <w:br/>
        <w:t xml:space="preserve">            "icaoNumber": "abq200"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"2024-06-05t17:45:00.000",</w:t>
        <w:br/>
        <w:t xml:space="preserve">            "estimatedTime": "2024-06-05t22:35:00.000"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"2024-06-05t19:25:00.000"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"846",</w:t>
        <w:br/>
        <w:t xml:space="preserve">            "iataNumber": "9p846",</w:t>
        <w:br/>
        <w:t xml:space="preserve">            "icaoNumber": "fjl846"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"2024-06-08t16:00:00.000",</w:t>
        <w:br/>
        <w:t xml:space="preserve">            "estimatedTime": "2024-06-08t16:00:00.000",</w:t>
        <w:br/>
        <w:t xml:space="preserve">            "actualTime": "2024-06-08t16:24:00.000",</w:t>
        <w:br/>
        <w:t xml:space="preserve">            "estimatedRunway": "2024-06-08t16:24:00.000",</w:t>
        <w:br/>
        <w:t xml:space="preserve">            "actualRunway": "2024-06-08t16:24:00.000"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"2024-06-08t17:55:00.000",</w:t>
        <w:br/>
        <w:t xml:space="preserve">            "estimatedTime": "2024-06-08t17:58:00.000"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"308",</w:t>
        <w:br/>
        <w:t xml:space="preserve">            "iataNumber": "pk308",</w:t>
        <w:br/>
        <w:t xml:space="preserve">            "icaoNumber": "pia308"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"2024-06-11t20:40:00.000",</w:t>
        <w:br/>
        <w:t xml:space="preserve">            "estimatedTime": "2024-06-11t20:44:00.000",</w:t>
        <w:br/>
        <w:t xml:space="preserve">            "actualTime": "2024-06-11t21:00:00.000",</w:t>
        <w:br/>
        <w:t xml:space="preserve">            "estimatedRunway": "2024-06-11t21:00:00.000",</w:t>
        <w:br/>
        <w:t xml:space="preserve">            "actualRunway": "2024-06-11t21:00:00.000"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"2024-06-11t22:55:00.000",</w:t>
        <w:br/>
        <w:t xml:space="preserve">            "estimatedTime": "2024-06-11t22:58:00.000"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"731",</w:t>
        <w:br/>
        <w:t xml:space="preserve">            "iataNumber": "pk731",</w:t>
        <w:br/>
        <w:t xml:space="preserve">            "icaoNumber": "pia731"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"2024-06-12t12:10:00.000",</w:t>
        <w:br/>
        <w:t xml:space="preserve">            "estimatedTime": "2024-06-12t12:10:00.000",</w:t>
        <w:br/>
        <w:t xml:space="preserve">            "actualTime": "2024-06-12t12:09:00.000",</w:t>
        <w:br/>
        <w:t xml:space="preserve">            "estimatedRunway": "2024-06-12t12:09:00.000",</w:t>
        <w:br/>
        <w:t xml:space="preserve">            "actualRunway": "2024-06-12t12:09:00.000"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"2024-06-12t13:00:00.000",</w:t>
        <w:br/>
        <w:t xml:space="preserve">            "estimatedTime": "2024-06-12t12:36:00.000"</w:t>
        <w:br/>
        <w:t xml:space="preserve">        },</w:t>
        <w:br/>
        <w:t xml:space="preserve">        "airline": {</w:t>
        <w:br/>
        <w:t xml:space="preserve">            "name": "egyptair",</w:t>
        <w:br/>
        <w:t xml:space="preserve">            "iataCode": "ms",</w:t>
        <w:br/>
        <w:t xml:space="preserve">            "icaoCode": "msr"</w:t>
        <w:br/>
        <w:t xml:space="preserve">        },</w:t>
        <w:br/>
        <w:t xml:space="preserve">        "flight": {</w:t>
        <w:br/>
        <w:t xml:space="preserve">            "number": "8052",</w:t>
        <w:br/>
        <w:t xml:space="preserve">            "iataNumber": "ms8052",</w:t>
        <w:br/>
        <w:t xml:space="preserve">            "icaoNumber": "msr8052"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"oman air",</w:t>
        <w:br/>
        <w:t xml:space="preserve">                "iataCode": "wy",</w:t>
        <w:br/>
        <w:t xml:space="preserve">                "icaoCode": "oma"</w:t>
        <w:br/>
        <w:t xml:space="preserve">            },</w:t>
        <w:br/>
        <w:t xml:space="preserve">            "flight": {</w:t>
        <w:br/>
        <w:t xml:space="preserve">                "number": "324",</w:t>
        <w:br/>
        <w:t xml:space="preserve">                "iataNumber": "wy324",</w:t>
        <w:br/>
        <w:t xml:space="preserve">                "icaoNumber": "oma324"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"2024-06-12t10:25:00.000",</w:t>
        <w:br/>
        <w:t xml:space="preserve">            "estimatedTime": "2024-06-12t10:25:00.000",</w:t>
        <w:br/>
        <w:t xml:space="preserve">            "actualTime": "2024-06-12t10:16:00.000",</w:t>
        <w:br/>
        <w:t xml:space="preserve">            "estimatedRunway": "2024-06-12t10:16:00.000",</w:t>
        <w:br/>
        <w:t xml:space="preserve">            "actualRunway": "2024-06-12t10:16:00.000"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"2024-06-12t10:55:00.000",</w:t>
        <w:br/>
        <w:t xml:space="preserve">            "estimatedTime": "2024-06-12t10:28:00.000"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"6181",</w:t>
        <w:br/>
        <w:t xml:space="preserve">            "iataNumber": "ba6181",</w:t>
        <w:br/>
        <w:t xml:space="preserve">            "icaoNumber": "baw6181"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"2024-06-15t01:34:00.000",</w:t>
        <w:br/>
        <w:t xml:space="preserve">            "actualTime": "2024-06-15t01:34:00.000",</w:t>
        <w:br/>
        <w:t xml:space="preserve">            "estimatedRunway": "2024-06-15t01:34:00.000",</w:t>
        <w:br/>
        <w:t xml:space="preserve">            "actualRunway": "2024-06-15t01:34:00.000"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"scheduledTime": "2024-06-15t01:34:00.000",</w:t>
        <w:br/>
        <w:t xml:space="preserve">            "estimatedTime": "2024-06-15t01:35:00.000"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"8421",</w:t>
        <w:br/>
        <w:t xml:space="preserve">            "iataNumber": "qr8421",</w:t>
        <w:br/>
        <w:t xml:space="preserve">            "icaoNumber": "qtr8421"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"2024-06-07t16:00:00.000",</w:t>
        <w:br/>
        <w:t xml:space="preserve">            "estimatedTime": "2024-06-07t18:20:00.000"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"2024-06-07t17:55:00.000"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"308",</w:t>
        <w:br/>
        <w:t xml:space="preserve">            "iataNumber": "pk308",</w:t>
        <w:br/>
        <w:t xml:space="preserve">            "icaoNumber": "pia308"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"27",</w:t>
        <w:br/>
        <w:t xml:space="preserve">            "scheduledTime": "2024-06-10t20:45:00.000",</w:t>
        <w:br/>
        <w:t xml:space="preserve">            "estimatedTime": "2024-06-10t20:45:00.000",</w:t>
        <w:br/>
        <w:t xml:space="preserve">            "actualTime": "2024-06-10t20:39:00.000",</w:t>
        <w:br/>
        <w:t xml:space="preserve">            "estimatedRunway": "2024-06-10t20:39:00.000",</w:t>
        <w:br/>
        <w:t xml:space="preserve">            "actualRunway": "2024-06-10t20:39:00.000"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"baggage": "3",</w:t>
        <w:br/>
        <w:t xml:space="preserve">            "gate": "c30",</w:t>
        <w:br/>
        <w:t xml:space="preserve">            "scheduledTime": "2024-06-10t21:55:00.000",</w:t>
        <w:br/>
        <w:t xml:space="preserve">            "estimatedTime": "2024-06-10t21:27:00.000"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"3863",</w:t>
        <w:br/>
        <w:t xml:space="preserve">            "iataNumber": "kl3863",</w:t>
        <w:br/>
        <w:t xml:space="preserve">            "icaoNumber": "klm3863"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"201",</w:t>
        <w:br/>
        <w:t xml:space="preserve">                "iataNumber": "ey201",</w:t>
        <w:br/>
        <w:t xml:space="preserve">                "icaoNumber": "etd201"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"2024-06-10t02:30:00.000",</w:t>
        <w:br/>
        <w:t xml:space="preserve">            "estimatedTime": "2024-06-10t02:30:00.000",</w:t>
        <w:br/>
        <w:t xml:space="preserve">            "actualTime": "2024-06-10t02:36:00.000",</w:t>
        <w:br/>
        <w:t xml:space="preserve">            "estimatedRunway": "2024-06-10t02:36:00.000",</w:t>
        <w:br/>
        <w:t xml:space="preserve">            "actualRunway": "2024-06-10t02:36:00.000"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"2024-06-10t03:45:00.000",</w:t>
        <w:br/>
        <w:t xml:space="preserve">            "estimatedTime": "2024-06-10t03:25:00.000"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"4357",</w:t>
        <w:br/>
        <w:t xml:space="preserve">            "iataNumber": "et4357",</w:t>
        <w:br/>
        <w:t xml:space="preserve">            "icaoNumber": "eth4357"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"pakistan international airlines",</w:t>
        <w:br/>
        <w:t xml:space="preserve">                "iataCode": "pk",</w:t>
        <w:br/>
        <w:t xml:space="preserve">                "icaoCode": "pia"</w:t>
        <w:br/>
        <w:t xml:space="preserve">            },</w:t>
        <w:br/>
        <w:t xml:space="preserve">            "flight": {</w:t>
        <w:br/>
        <w:t xml:space="preserve">                "number": "213",</w:t>
        <w:br/>
        <w:t xml:space="preserve">                "iataNumber": "pk213",</w:t>
        <w:br/>
        <w:t xml:space="preserve">                "icaoNumber": "pia213"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"2024-06-04t17:20:00.000",</w:t>
        <w:br/>
        <w:t xml:space="preserve">            "estimatedTime": "2024-06-04t17:20:00.000",</w:t>
        <w:br/>
        <w:t xml:space="preserve">            "actualTime": "2024-06-04t17:25:00.000",</w:t>
        <w:br/>
        <w:t xml:space="preserve">            "estimatedRunway": "2024-06-04t17:25:00.000",</w:t>
        <w:br/>
        <w:t xml:space="preserve">            "actualRunway": "2024-06-04t17:25:00.000"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"2024-06-04t18:20:00.000",</w:t>
        <w:br/>
        <w:t xml:space="preserve">            "estimatedTime": "2024-06-04t18:11:00.000"</w:t>
        <w:br/>
        <w:t xml:space="preserve">        },</w:t>
        <w:br/>
        <w:t xml:space="preserve">        "airline": {</w:t>
        <w:br/>
        <w:t xml:space="preserve">            "name": "air arabia",</w:t>
        <w:br/>
        <w:t xml:space="preserve">            "iataCode": "g9",</w:t>
        <w:br/>
        <w:t xml:space="preserve">            "icaoCode": "aby"</w:t>
        <w:br/>
        <w:t xml:space="preserve">        },</w:t>
        <w:br/>
        <w:t xml:space="preserve">        "flight": {</w:t>
        <w:br/>
        <w:t xml:space="preserve">            "number": "547",</w:t>
        <w:br/>
        <w:t xml:space="preserve">            "iataNumber": "g9547",</w:t>
        <w:br/>
        <w:t xml:space="preserve">            "icaoNumber": "aby547"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"2024-06-05t13:00:00.000",</w:t>
        <w:br/>
        <w:t xml:space="preserve">            "estimatedTime": "2024-06-05t13:00:00.000",</w:t>
        <w:br/>
        <w:t xml:space="preserve">            "actualTime": "2024-06-05t13:20:00.000",</w:t>
        <w:br/>
        <w:t xml:space="preserve">            "estimatedRunway": "2024-06-05t13:20:00.000",</w:t>
        <w:br/>
        <w:t xml:space="preserve">            "actualRunway": "2024-06-05t13:20:00.000"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"2024-06-05t14:55:00.000",</w:t>
        <w:br/>
        <w:t xml:space="preserve">            "estimatedTime": "2024-06-05t14:46:00.000"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"402",</w:t>
        <w:br/>
        <w:t xml:space="preserve">            "iataNumber": "pa402",</w:t>
        <w:br/>
        <w:t xml:space="preserve">            "icaoNumber": "abq402"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"2024-06-11t13:00:00.000",</w:t>
        <w:br/>
        <w:t xml:space="preserve">            "estimatedTime": "2024-06-11t13:00:00.000",</w:t>
        <w:br/>
        <w:t xml:space="preserve">            "actualTime": "2024-06-11t13:15:00.000",</w:t>
        <w:br/>
        <w:t xml:space="preserve">            "estimatedRunway": "2024-06-11t13:15:00.000",</w:t>
        <w:br/>
        <w:t xml:space="preserve">            "actualRunway": "2024-06-11t13:15:00.000"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"2024-06-11t15:00:00.000",</w:t>
        <w:br/>
        <w:t xml:space="preserve">            "estimatedTime": "2024-06-11t14:46:00.000"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"123",</w:t>
        <w:br/>
        <w:t xml:space="preserve">            "iataNumber": "pf123",</w:t>
        <w:br/>
        <w:t xml:space="preserve">            "icaoNumber": "sif123"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"2024-06-04t22:55:00.000",</w:t>
        <w:br/>
        <w:t xml:space="preserve">            "estimatedTime": "2024-06-04t22:37:00.000",</w:t>
        <w:br/>
        <w:t xml:space="preserve">            "actualTime": "2024-06-04t22:49:00.000",</w:t>
        <w:br/>
        <w:t xml:space="preserve">            "estimatedRunway": "2024-06-04t22:49:00.000",</w:t>
        <w:br/>
        <w:t xml:space="preserve">            "actualRunway": "2024-06-04t22:49:00.000"</w:t>
        <w:br/>
        <w:t xml:space="preserve">        },</w:t>
        <w:br/>
        <w:t xml:space="preserve">        "arrival": {</w:t>
        <w:br/>
        <w:t xml:space="preserve">            "iataCode": "pek",</w:t>
        <w:br/>
        <w:t xml:space="preserve">            "icaoCode": "zbaa",</w:t>
        <w:br/>
        <w:t xml:space="preserve">            "terminal": "3",</w:t>
        <w:br/>
        <w:t xml:space="preserve">            "baggage": "38",</w:t>
        <w:br/>
        <w:t xml:space="preserve">            "scheduledTime": "2024-06-05t08:25:00.000",</w:t>
        <w:br/>
        <w:t xml:space="preserve">            "estimatedTime": "2024-06-05t08:14:00.000"</w:t>
        <w:br/>
        <w:t xml:space="preserve">        },</w:t>
        <w:br/>
        <w:t xml:space="preserve">        "airline": {</w:t>
        <w:br/>
        <w:t xml:space="preserve">            "name": "air china ltd",</w:t>
        <w:br/>
        <w:t xml:space="preserve">            "iataCode": "ca",</w:t>
        <w:br/>
        <w:t xml:space="preserve">            "icaoCode": "cca"</w:t>
        <w:br/>
        <w:t xml:space="preserve">        },</w:t>
        <w:br/>
        <w:t xml:space="preserve">        "flight": {</w:t>
        <w:br/>
        <w:t xml:space="preserve">            "number": "946",</w:t>
        <w:br/>
        <w:t xml:space="preserve">            "iataNumber": "ca946",</w:t>
        <w:br/>
        <w:t xml:space="preserve">            "icaoNumber": "cca946"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"2024-06-12t12:10:00.000",</w:t>
        <w:br/>
        <w:t xml:space="preserve">            "estimatedTime": "2024-06-12t12:10:00.000",</w:t>
        <w:br/>
        <w:t xml:space="preserve">            "actualTime": "2024-06-12t12:09:00.000",</w:t>
        <w:br/>
        <w:t xml:space="preserve">            "estimatedRunway": "2024-06-12t12:09:00.000",</w:t>
        <w:br/>
        <w:t xml:space="preserve">            "actualRunway": "2024-06-12t12:09:00.000"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"2024-06-12t13:00:00.000",</w:t>
        <w:br/>
        <w:t xml:space="preserve">            "estimatedTime": "2024-06-12t12:36:00.000"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"324",</w:t>
        <w:br/>
        <w:t xml:space="preserve">            "iataNumber": "wy324",</w:t>
        <w:br/>
        <w:t xml:space="preserve">            "icaoNumber": "oma324"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"2024-06-05t13:35:00.000",</w:t>
        <w:br/>
        <w:t xml:space="preserve">            "estimatedTime": "2024-06-05t13:35:00.000",</w:t>
        <w:br/>
        <w:t xml:space="preserve">            "actualTime": "2024-06-05t13:42:00.000",</w:t>
        <w:br/>
        <w:t xml:space="preserve">            "estimatedRunway": "2024-06-05t13:42:00.000",</w:t>
        <w:br/>
        <w:t xml:space="preserve">            "actualRunway": "2024-06-05t13:42:00.000"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"2024-06-05t15:55:00.000",</w:t>
        <w:br/>
        <w:t xml:space="preserve">            "estimatedTime": "2024-06-05t15:39:00.000"</w:t>
        <w:br/>
        <w:t xml:space="preserve">        },</w:t>
        <w:br/>
        <w:t xml:space="preserve">        "airline": {</w:t>
        <w:br/>
        <w:t xml:space="preserve">            "name": "flynas",</w:t>
        <w:br/>
        <w:t xml:space="preserve">            "iataCode": "xy",</w:t>
        <w:br/>
        <w:t xml:space="preserve">            "icaoCode": "kne"</w:t>
        <w:br/>
        <w:t xml:space="preserve">        },</w:t>
        <w:br/>
        <w:t xml:space="preserve">        "flight": {</w:t>
        <w:br/>
        <w:t xml:space="preserve">            "number": "638",</w:t>
        <w:br/>
        <w:t xml:space="preserve">            "iataNumber": "xy638",</w:t>
        <w:br/>
        <w:t xml:space="preserve">            "icaoNumber": "kne638"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"2024-06-13t10:25:00.000",</w:t>
        <w:br/>
        <w:t xml:space="preserve">            "estimatedTime": "2024-06-13t10:25:00.000",</w:t>
        <w:br/>
        <w:t xml:space="preserve">            "actualTime": "2024-06-13t10:16:00.000",</w:t>
        <w:br/>
        <w:t xml:space="preserve">            "estimatedRunway": "2024-06-13t10:16:00.000",</w:t>
        <w:br/>
        <w:t xml:space="preserve">            "actualRunway": "2024-06-13t10:16:00.000"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"2024-06-13t10:55:00.000",</w:t>
        <w:br/>
        <w:t xml:space="preserve">            "estimatedTime": "2024-06-13t10:21:00.000"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"7909",</w:t>
        <w:br/>
        <w:t xml:space="preserve">            "iataNumber": "ib7909",</w:t>
        <w:br/>
        <w:t xml:space="preserve">            "icaoNumber": "ibe7909"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"2024-06-14t13:00:00.000",</w:t>
        <w:br/>
        <w:t xml:space="preserve">            "estimatedTime": "2024-06-14t13:00:00.000",</w:t>
        <w:br/>
        <w:t xml:space="preserve">            "actualTime": "2024-06-14t13:29:00.000",</w:t>
        <w:br/>
        <w:t xml:space="preserve">            "estimatedRunway": "2024-06-14t13:29:00.000",</w:t>
        <w:br/>
        <w:t xml:space="preserve">            "actualRunway": "2024-06-14t13:29:00.000"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"2024-06-14t15:00:00.000",</w:t>
        <w:br/>
        <w:t xml:space="preserve">            "estimatedTime": "2024-06-14t15:01:00.000"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"123",</w:t>
        <w:br/>
        <w:t xml:space="preserve">            "iataNumber": "pf123",</w:t>
        <w:br/>
        <w:t xml:space="preserve">            "icaoNumber": "sif123"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"2024-06-08t15:25:00.000",</w:t>
        <w:br/>
        <w:t xml:space="preserve">            "estimatedTime": "2024-06-08t15:25:00.000",</w:t>
        <w:br/>
        <w:t xml:space="preserve">            "actualTime": "2024-06-08t15:55:00.000",</w:t>
        <w:br/>
        <w:t xml:space="preserve">            "estimatedRunway": "2024-06-08t15:55:00.000",</w:t>
        <w:br/>
        <w:t xml:space="preserve">            "actualRunway": "2024-06-08t15:55:00.000"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"2024-06-08t17:20:00.000",</w:t>
        <w:br/>
        <w:t xml:space="preserve">            "estimatedTime": "2024-06-08t17:26:00.000"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"672",</w:t>
        <w:br/>
        <w:t xml:space="preserve">            "iataNumber": "9p672",</w:t>
        <w:br/>
        <w:t xml:space="preserve">            "icaoNumber": "fjl672"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"2024-06-12t12:30:00.000",</w:t>
        <w:br/>
        <w:t xml:space="preserve">            "estimatedTime": "2024-06-12t12:30:00.000",</w:t>
        <w:br/>
        <w:t xml:space="preserve">            "actualTime": "2024-06-12t13:15:00.000",</w:t>
        <w:br/>
        <w:t xml:space="preserve">            "estimatedRunway": "2024-06-12t13:15:00.000",</w:t>
        <w:br/>
        <w:t xml:space="preserve">            "actualRunway": "2024-06-12t13:15:00.000"</w:t>
        <w:br/>
        <w:t xml:space="preserve">        },</w:t>
        <w:br/>
        <w:t xml:space="preserve">        "arrival": {</w:t>
        <w:br/>
        <w:t xml:space="preserve">            "iataCode": "pew",</w:t>
        <w:br/>
        <w:t xml:space="preserve">            "icaoCode": "opps",</w:t>
        <w:br/>
        <w:t xml:space="preserve">            "scheduledTime": "2024-06-12t14:20:00.000",</w:t>
        <w:br/>
        <w:t xml:space="preserve">            "estimatedTime": "2024-06-12t14:27:00.000"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"865",</w:t>
        <w:br/>
        <w:t xml:space="preserve">            "iataNumber": "9p865",</w:t>
        <w:br/>
        <w:t xml:space="preserve">            "icaoNumber": "fjl865"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"2024-06-08t07:00:00.000",</w:t>
        <w:br/>
        <w:t xml:space="preserve">            "estimatedTime": "2024-06-08t07:00:00.000",</w:t>
        <w:br/>
        <w:t xml:space="preserve">            "actualTime": "2024-06-08t07:18:00.000",</w:t>
        <w:br/>
        <w:t xml:space="preserve">            "estimatedRunway": "2024-06-08t07:18:00.000",</w:t>
        <w:br/>
        <w:t xml:space="preserve">            "actualRunway": "2024-06-08t07:18:00.000"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"2024-06-08t08:55:00.000",</w:t>
        <w:br/>
        <w:t xml:space="preserve">            "estimatedTime": "2024-06-08t08:52:00.000"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"300",</w:t>
        <w:br/>
        <w:t xml:space="preserve">            "iataNumber": "pk300",</w:t>
        <w:br/>
        <w:t xml:space="preserve">            "icaoNumber": "pia300"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"25",</w:t>
        <w:br/>
        <w:t xml:space="preserve">            "scheduledTime": "2024-06-03t20:55:00.000",</w:t>
        <w:br/>
        <w:t xml:space="preserve">            "estimatedTime": "2024-06-03t20:55:00.000",</w:t>
        <w:br/>
        <w:t xml:space="preserve">            "actualTime": "2024-06-03t21:00:00.000",</w:t>
        <w:br/>
        <w:t xml:space="preserve">            "estimatedRunway": "2024-06-03t21:00:00.000",</w:t>
        <w:br/>
        <w:t xml:space="preserve">            "actualRunway": "2024-06-03t21:00:00.000"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"baggage": "a06",</w:t>
        <w:br/>
        <w:t xml:space="preserve">            "gate": "20a",</w:t>
        <w:br/>
        <w:t xml:space="preserve">            "scheduledTime": "2024-06-03t21:40:00.000",</w:t>
        <w:br/>
        <w:t xml:space="preserve">            "estimatedTime": "2024-06-03t21:22:00.000"</w:t>
        <w:br/>
        <w:t xml:space="preserve">        },</w:t>
        <w:br/>
        <w:t xml:space="preserve">        "airline": {</w:t>
        <w:br/>
        <w:t xml:space="preserve">            "name": "gulf air",</w:t>
        <w:br/>
        <w:t xml:space="preserve">            "iataCode": "gf",</w:t>
        <w:br/>
        <w:t xml:space="preserve">            "icaoCode": "gfa"</w:t>
        <w:br/>
        <w:t xml:space="preserve">        },</w:t>
        <w:br/>
        <w:t xml:space="preserve">        "flight": {</w:t>
        <w:br/>
        <w:t xml:space="preserve">            "number": "753",</w:t>
        <w:br/>
        <w:t xml:space="preserve">            "iataNumber": "gf753",</w:t>
        <w:br/>
        <w:t xml:space="preserve">            "icaoNumber": "gfa753"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"2024-06-11t22:55:00.000",</w:t>
        <w:br/>
        <w:t xml:space="preserve">            "estimatedTime": "2024-06-11t22:56:00.000",</w:t>
        <w:br/>
        <w:t xml:space="preserve">            "actualTime": "2024-06-11t22:56:00.000",</w:t>
        <w:br/>
        <w:t xml:space="preserve">            "estimatedRunway": "2024-06-11t22:56:00.000",</w:t>
        <w:br/>
        <w:t xml:space="preserve">            "actualRunway": "2024-06-11t22:56:00.000"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"12",</w:t>
        <w:br/>
        <w:t xml:space="preserve">            "scheduledTime": "2024-06-12t00:10:00.000",</w:t>
        <w:br/>
        <w:t xml:space="preserve">            "estimatedTime": "2024-06-11t23:35:00.000"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"603",</w:t>
        <w:br/>
        <w:t xml:space="preserve">            "iataNumber": "ek603",</w:t>
        <w:br/>
        <w:t xml:space="preserve">            "icaoNumber": "uae603"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"2024-06-10t13:00:00.000"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"2024-06-10t14:55:00.000"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"402",</w:t>
        <w:br/>
        <w:t xml:space="preserve">            "iataNumber": "pa402",</w:t>
        <w:br/>
        <w:t xml:space="preserve">            "icaoNumber": "abq402"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"2024-06-13t23:55:00.000",</w:t>
        <w:br/>
        <w:t xml:space="preserve">            "estimatedTime": "2024-06-13t23:55:00.000",</w:t>
        <w:br/>
        <w:t xml:space="preserve">            "actualTime": "2024-06-13t23:48:00.000",</w:t>
        <w:br/>
        <w:t xml:space="preserve">            "estimatedRunway": "2024-06-13t23:48:00.000",</w:t>
        <w:br/>
        <w:t xml:space="preserve">            "actualRunway": "2024-06-13t23:48:00.000"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"3",</w:t>
        <w:br/>
        <w:t xml:space="preserve">            "scheduledTime": "2024-06-14t01:10:00.000",</w:t>
        <w:br/>
        <w:t xml:space="preserve">            "estimatedTime": "2024-06-14t00:35:00.000"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"2107",</w:t>
        <w:br/>
        <w:t xml:space="preserve">            "iataNumber": "ek2107",</w:t>
        <w:br/>
        <w:t xml:space="preserve">            "icaoNumber": "uae2107"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"330",</w:t>
        <w:br/>
        <w:t xml:space="preserve">                "iataNumber": "fz330",</w:t>
        <w:br/>
        <w:t xml:space="preserve">                "icaoNumber": "fdb330"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"2024-06-13t10:25:00.000",</w:t>
        <w:br/>
        <w:t xml:space="preserve">            "estimatedTime": "2024-06-13t10:25:00.000",</w:t>
        <w:br/>
        <w:t xml:space="preserve">            "actualTime": "2024-06-13t10:16:00.000",</w:t>
        <w:br/>
        <w:t xml:space="preserve">            "estimatedRunway": "2024-06-13t10:16:00.000",</w:t>
        <w:br/>
        <w:t xml:space="preserve">            "actualRunway": "2024-06-13t10:16:00.000"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"2024-06-13t10:55:00.000",</w:t>
        <w:br/>
        <w:t xml:space="preserve">            "estimatedTime": "2024-06-13t10:21:00.000"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"611",</w:t>
        <w:br/>
        <w:t xml:space="preserve">            "iataNumber": "qr611",</w:t>
        <w:br/>
        <w:t xml:space="preserve">            "icaoNumber": "qtr611"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"2024-06-15t22:55:00.000",</w:t>
        <w:br/>
        <w:t xml:space="preserve">            "estimatedTime": "2024-06-15t22:46:00.000",</w:t>
        <w:br/>
        <w:t xml:space="preserve">            "actualTime": "2024-06-15t22:59:00.000",</w:t>
        <w:br/>
        <w:t xml:space="preserve">            "estimatedRunway": "2024-06-15t22:59:00.000",</w:t>
        <w:br/>
        <w:t xml:space="preserve">            "actualRunway": "2024-06-15t22:59:00.000"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"07",</w:t>
        <w:br/>
        <w:t xml:space="preserve">            "scheduledTime": "2024-06-16t00:10:00.000",</w:t>
        <w:br/>
        <w:t xml:space="preserve">            "estimatedTime": "2024-06-15t23:39:00.000"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"7573",</w:t>
        <w:br/>
        <w:t xml:space="preserve">            "iataNumber": "ac7573",</w:t>
        <w:br/>
        <w:t xml:space="preserve">            "icaoNumber": "aca7573"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"603",</w:t>
        <w:br/>
        <w:t xml:space="preserve">                "iataNumber": "ek603",</w:t>
        <w:br/>
        <w:t xml:space="preserve">                "icaoNumber": "uae603"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"2024-06-01t16:40:00.000",</w:t>
        <w:br/>
        <w:t xml:space="preserve">            "estimatedTime": "2024-06-01t16:41:00.000",</w:t>
        <w:br/>
        <w:t xml:space="preserve">            "actualTime": "2024-06-01t16:53:00.000",</w:t>
        <w:br/>
        <w:t xml:space="preserve">            "estimatedRunway": "2024-06-01t16:53:00.000",</w:t>
        <w:br/>
        <w:t xml:space="preserve">            "actualRunway": "2024-06-01t16:53:00.000"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"3",</w:t>
        <w:br/>
        <w:t xml:space="preserve">            "scheduledTime": "2024-06-01t17:55:00.000",</w:t>
        <w:br/>
        <w:t xml:space="preserve">            "estimatedTime": "2024-06-01t17:39:00.000"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"7545",</w:t>
        <w:br/>
        <w:t xml:space="preserve">            "iataNumber": "ac7545",</w:t>
        <w:br/>
        <w:t xml:space="preserve">            "icaoNumber": "aca7545"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"336",</w:t>
        <w:br/>
        <w:t xml:space="preserve">                "iataNumber": "fz336",</w:t>
        <w:br/>
        <w:t xml:space="preserve">                "icaoNumber": "fdb336"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"2024-06-09t13:15:00.000",</w:t>
        <w:br/>
        <w:t xml:space="preserve">            "actualTime": "2024-06-09t12:03:00.000",</w:t>
        <w:br/>
        <w:t xml:space="preserve">            "estimatedRunway": "2024-06-09t12:03:00.000",</w:t>
        <w:br/>
        <w:t xml:space="preserve">            "actualRunway": "2024-06-09t12:03:00.000"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"2024-06-09t15:20:00.000",</w:t>
        <w:br/>
        <w:t xml:space="preserve">            "estimatedTime": "2024-06-09t13:30:00.000",</w:t>
        <w:br/>
        <w:t xml:space="preserve">            "actualTime": "2024-06-09t13:30:00.000",</w:t>
        <w:br/>
        <w:t xml:space="preserve">            "estimatedRunway": "2024-06-09t13:30:00.000",</w:t>
        <w:br/>
        <w:t xml:space="preserve">            "actualRunway": "2024-06-09t13:30:00.000"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"200",</w:t>
        <w:br/>
        <w:t xml:space="preserve">            "iataNumber": "pa200",</w:t>
        <w:br/>
        <w:t xml:space="preserve">            "icaoNumber": "abq200"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"2024-06-13t21:10:00.000"</w:t>
        <w:br/>
        <w:t xml:space="preserve">        },</w:t>
        <w:br/>
        <w:t xml:space="preserve">        "arrival": {</w:t>
        <w:br/>
        <w:t xml:space="preserve">            "iataCode": "kmg",</w:t>
        <w:br/>
        <w:t xml:space="preserve">            "icaoCode": "zppp",</w:t>
        <w:br/>
        <w:t xml:space="preserve">            "scheduledTime": "2024-06-14t05:00:00.000"</w:t>
        <w:br/>
        <w:t xml:space="preserve">        },</w:t>
        <w:br/>
        <w:t xml:space="preserve">        "airline": {</w:t>
        <w:br/>
        <w:t xml:space="preserve">            "name": "yto cargo airlines",</w:t>
        <w:br/>
        <w:t xml:space="preserve">            "iataCode": "yg",</w:t>
        <w:br/>
        <w:t xml:space="preserve">            "icaoCode": "hyt"</w:t>
        <w:br/>
        <w:t xml:space="preserve">        },</w:t>
        <w:br/>
        <w:t xml:space="preserve">        "flight": {</w:t>
        <w:br/>
        <w:t xml:space="preserve">            "number": "9068",</w:t>
        <w:br/>
        <w:t xml:space="preserve">            "iataNumber": "yg9068",</w:t>
        <w:br/>
        <w:t xml:space="preserve">            "icaoNumber": "hyt9068"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"2024-06-10t16:40:00.000",</w:t>
        <w:br/>
        <w:t xml:space="preserve">            "estimatedTime": "2024-06-10t16:45:00.000",</w:t>
        <w:br/>
        <w:t xml:space="preserve">            "actualTime": "2024-06-10t17:06:00.000",</w:t>
        <w:br/>
        <w:t xml:space="preserve">            "estimatedRunway": "2024-06-10t17:06:00.000",</w:t>
        <w:br/>
        <w:t xml:space="preserve">            "actualRunway": "2024-06-10t17:06:00.000"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"scheduledTime": "2024-06-10t17:55:00.000",</w:t>
        <w:br/>
        <w:t xml:space="preserve">            "estimatedTime": "2024-06-10t17:52:00.000"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"336",</w:t>
        <w:br/>
        <w:t xml:space="preserve">            "iataNumber": "fz336",</w:t>
        <w:br/>
        <w:t xml:space="preserve">            "icaoNumber": "fdb336"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"2024-06-14t04:00:00.000",</w:t>
        <w:br/>
        <w:t xml:space="preserve">            "estimatedTime": "2024-06-14t04:00:00.000",</w:t>
        <w:br/>
        <w:t xml:space="preserve">            "actualTime": "2024-06-14t04:07:00.000",</w:t>
        <w:br/>
        <w:t xml:space="preserve">            "estimatedRunway": "2024-06-14t04:07:00.000",</w:t>
        <w:br/>
        <w:t xml:space="preserve">            "actualRunway": "2024-06-14t04:07:00.000"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"2024-06-14t04:30:00.000",</w:t>
        <w:br/>
        <w:t xml:space="preserve">            "estimatedTime": "2024-06-14t04:12:00.000"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"6175",</w:t>
        <w:br/>
        <w:t xml:space="preserve">            "iataNumber": "ba6175",</w:t>
        <w:br/>
        <w:t xml:space="preserve">            "icaoNumber": "baw6175"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"2024-06-05t10:25:00.000",</w:t>
        <w:br/>
        <w:t xml:space="preserve">            "estimatedTime": "2024-06-05t10:25:00.000",</w:t>
        <w:br/>
        <w:t xml:space="preserve">            "actualTime": "2024-06-05t10:43:00.000",</w:t>
        <w:br/>
        <w:t xml:space="preserve">            "estimatedRunway": "2024-06-05t10:43:00.000",</w:t>
        <w:br/>
        <w:t xml:space="preserve">            "actualRunway": "2024-06-05t10:43:00.000"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"2024-06-05t10:55:00.000",</w:t>
        <w:br/>
        <w:t xml:space="preserve">            "estimatedTime": "2024-06-05t10:51:00.000"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"7909",</w:t>
        <w:br/>
        <w:t xml:space="preserve">            "iataNumber": "ib7909",</w:t>
        <w:br/>
        <w:t xml:space="preserve">            "icaoNumber": "ibe7909"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"2024-06-05t08:30:00.000",</w:t>
        <w:br/>
        <w:t xml:space="preserve">            "estimatedTime": "2024-06-05t12:45:00.000"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"2024-06-05t09:45:00.000"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"851",</w:t>
        <w:br/>
        <w:t xml:space="preserve">            "iataNumber": "9p851",</w:t>
        <w:br/>
        <w:t xml:space="preserve">            "icaoNumber": "fjl851"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"2024-06-03t02:30:00.000",</w:t>
        <w:br/>
        <w:t xml:space="preserve">            "estimatedTime": "2024-06-03t02:30:00.000",</w:t>
        <w:br/>
        <w:t xml:space="preserve">            "actualTime": "2024-06-03t02:32:00.000",</w:t>
        <w:br/>
        <w:t xml:space="preserve">            "estimatedRunway": "2024-06-03t02:32:00.000",</w:t>
        <w:br/>
        <w:t xml:space="preserve">            "actualRunway": "2024-06-03t02:32:00.000"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"05",</w:t>
        <w:br/>
        <w:t xml:space="preserve">            "scheduledTime": "2024-06-03t03:45:00.000",</w:t>
        <w:br/>
        <w:t xml:space="preserve">            "estimatedTime": "2024-06-03t03:19:00.000"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"4357",</w:t>
        <w:br/>
        <w:t xml:space="preserve">            "iataNumber": "et4357",</w:t>
        <w:br/>
        <w:t xml:space="preserve">            "icaoNumber": "eth4357"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"pakistan international airlines",</w:t>
        <w:br/>
        <w:t xml:space="preserve">                "iataCode": "pk",</w:t>
        <w:br/>
        <w:t xml:space="preserve">                "icaoCode": "pia"</w:t>
        <w:br/>
        <w:t xml:space="preserve">            },</w:t>
        <w:br/>
        <w:t xml:space="preserve">            "flight": {</w:t>
        <w:br/>
        <w:t xml:space="preserve">                "number": "213",</w:t>
        <w:br/>
        <w:t xml:space="preserve">                "iataNumber": "pk213",</w:t>
        <w:br/>
        <w:t xml:space="preserve">                "icaoNumber": "pia213"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"2024-06-01t21:00:00.000"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"2024-06-01t23:00:00.000"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"504",</w:t>
        <w:br/>
        <w:t xml:space="preserve">            "iataNumber": "er504",</w:t>
        <w:br/>
        <w:t xml:space="preserve">            "icaoNumber": "sep504"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"2024-06-07t10:25:00.000",</w:t>
        <w:br/>
        <w:t xml:space="preserve">            "estimatedTime": "2024-06-07t10:25:00.000",</w:t>
        <w:br/>
        <w:t xml:space="preserve">            "actualTime": "2024-06-07t10:57:00.000",</w:t>
        <w:br/>
        <w:t xml:space="preserve">            "estimatedRunway": "2024-06-07t10:57:00.000",</w:t>
        <w:br/>
        <w:t xml:space="preserve">            "actualRunway": "2024-06-07t10:57:00.000"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"2024-06-07t10:55:00.000",</w:t>
        <w:br/>
        <w:t xml:space="preserve">            "estimatedTime": "2024-06-07t11:06:00.000"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"7909",</w:t>
        <w:br/>
        <w:t xml:space="preserve">            "iataNumber": "ib7909",</w:t>
        <w:br/>
        <w:t xml:space="preserve">            "icaoNumber": "ibe7909"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"2024-06-12t02:45:00.000",</w:t>
        <w:br/>
        <w:t xml:space="preserve">            "estimatedTime": "2024-06-12t02:45:00.000",</w:t>
        <w:br/>
        <w:t xml:space="preserve">            "actualTime": "2024-06-12t02:56:00.000",</w:t>
        <w:br/>
        <w:t xml:space="preserve">            "estimatedRunway": "2024-06-12t02:56:00.000",</w:t>
        <w:br/>
        <w:t xml:space="preserve">            "actualRunway": "2024-06-12t02:56:00.000"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"03",</w:t>
        <w:br/>
        <w:t xml:space="preserve">            "scheduledTime": "2024-06-12t03:45:00.000",</w:t>
        <w:br/>
        <w:t xml:space="preserve">            "estimatedTime": "2024-06-12t03:34:00.000"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"607",</w:t>
        <w:br/>
        <w:t xml:space="preserve">            "iataNumber": "ek607",</w:t>
        <w:br/>
        <w:t xml:space="preserve">            "icaoNumber": "uae607"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"2024-06-05t04:00:00.000",</w:t>
        <w:br/>
        <w:t xml:space="preserve">            "estimatedTime": "2024-06-05t04:00:00.000",</w:t>
        <w:br/>
        <w:t xml:space="preserve">            "actualTime": "2024-06-05t04:12:00.000",</w:t>
        <w:br/>
        <w:t xml:space="preserve">            "estimatedRunway": "2024-06-05t04:12:00.000",</w:t>
        <w:br/>
        <w:t xml:space="preserve">            "actualRunway": "2024-06-05t04:12:00.000"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"2024-06-05t04:30:00.000",</w:t>
        <w:br/>
        <w:t xml:space="preserve">            "estimatedTime": "2024-06-05t04:23:00.000"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"7907",</w:t>
        <w:br/>
        <w:t xml:space="preserve">            "iataNumber": "ib7907",</w:t>
        <w:br/>
        <w:t xml:space="preserve">            "icaoNumber": "ibe7907"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"2024-06-03t06:00:00.000",</w:t>
        <w:br/>
        <w:t xml:space="preserve">            "estimatedTime": "2024-06-03t06:10:00.000",</w:t>
        <w:br/>
        <w:t xml:space="preserve">            "actualTime": "2024-06-03t06:14:00.000",</w:t>
        <w:br/>
        <w:t xml:space="preserve">            "estimatedRunway": "2024-06-03t06:14:00.000",</w:t>
        <w:br/>
        <w:t xml:space="preserve">            "actualRunway": "2024-06-03t06:14:00.000"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"2024-06-03t09:50:00.000",</w:t>
        <w:br/>
        <w:t xml:space="preserve">            "estimatedTime": "2024-06-03t09:36:00.000"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"709",</w:t>
        <w:br/>
        <w:t xml:space="preserve">            "iataNumber": "tk709",</w:t>
        <w:br/>
        <w:t xml:space="preserve">            "icaoNumber": "thy709"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"2024-06-14t12:40:00.000",</w:t>
        <w:br/>
        <w:t xml:space="preserve">            "estimatedTime": "2024-06-14t12:40:00.000",</w:t>
        <w:br/>
        <w:t xml:space="preserve">            "actualTime": "2024-06-14t13:04:00.000",</w:t>
        <w:br/>
        <w:t xml:space="preserve">            "estimatedRunway": "2024-06-14t13:04:00.000",</w:t>
        <w:br/>
        <w:t xml:space="preserve">            "actualRunway": "2024-06-14t13:04:00.000"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"2024-06-14t14:20:00.000",</w:t>
        <w:br/>
        <w:t xml:space="preserve">            "estimatedTime": "2024-06-14t14:29:00.000"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"842",</w:t>
        <w:br/>
        <w:t xml:space="preserve">            "iataNumber": "9p842",</w:t>
        <w:br/>
        <w:t xml:space="preserve">            "icaoNumber": "fjl842"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"2024-06-04t19:00:00.000",</w:t>
        <w:br/>
        <w:t xml:space="preserve">            "estimatedTime": "2024-06-04t19:05:00.000",</w:t>
        <w:br/>
        <w:t xml:space="preserve">            "actualTime": "2024-06-04t19:16:00.000",</w:t>
        <w:br/>
        <w:t xml:space="preserve">            "estimatedRunway": "2024-06-04t19:16:00.000",</w:t>
        <w:br/>
        <w:t xml:space="preserve">            "actualRunway": "2024-06-04t19:16:00.000"</w:t>
        <w:br/>
        <w:t xml:space="preserve">        },</w:t>
        <w:br/>
        <w:t xml:space="preserve">        "arrival": {</w:t>
        <w:br/>
        <w:t xml:space="preserve">            "iataCode": "skt",</w:t>
        <w:br/>
        <w:t xml:space="preserve">            "icaoCode": "opst",</w:t>
        <w:br/>
        <w:t xml:space="preserve">            "scheduledTime": "2024-06-04t21:00:00.000",</w:t>
        <w:br/>
        <w:t xml:space="preserve">            "estimatedTime": "2024-06-04t20:42:00.000"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"6396",</w:t>
        <w:br/>
        <w:t xml:space="preserve">            "iataNumber": "pk6396",</w:t>
        <w:br/>
        <w:t xml:space="preserve">            "icaoNumber": "pia6396"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"2024-06-07t04:00:00.000",</w:t>
        <w:br/>
        <w:t xml:space="preserve">            "estimatedTime": "2024-06-07t03:58:00.000",</w:t>
        <w:br/>
        <w:t xml:space="preserve">            "actualTime": "2024-06-07t04:12:00.000",</w:t>
        <w:br/>
        <w:t xml:space="preserve">            "estimatedRunway": "2024-06-07t04:12:00.000",</w:t>
        <w:br/>
        <w:t xml:space="preserve">            "actualRunway": "2024-06-07t04:12:00.000"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"2024-06-07t04:30:00.000",</w:t>
        <w:br/>
        <w:t xml:space="preserve">            "estimatedTime": "2024-06-07t04:23:00.000"</w:t>
        <w:br/>
        <w:t xml:space="preserve">        },</w:t>
        <w:br/>
        <w:t xml:space="preserve">        "airline": {</w:t>
        <w:br/>
        <w:t xml:space="preserve">            "name": "royal air maroc",</w:t>
        <w:br/>
        <w:t xml:space="preserve">            "iataCode": "at",</w:t>
        <w:br/>
        <w:t xml:space="preserve">            "icaoCode": "ram"</w:t>
        <w:br/>
        <w:t xml:space="preserve">        },</w:t>
        <w:br/>
        <w:t xml:space="preserve">        "flight": {</w:t>
        <w:br/>
        <w:t xml:space="preserve">            "number": "5711",</w:t>
        <w:br/>
        <w:t xml:space="preserve">            "iataNumber": "at5711",</w:t>
        <w:br/>
        <w:t xml:space="preserve">            "icaoNumber": "ram5711"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"23",</w:t>
        <w:br/>
        <w:t xml:space="preserve">            "scheduledTime": "2024-06-03t20:45:00.000",</w:t>
        <w:br/>
        <w:t xml:space="preserve">            "estimatedTime": "2024-06-03t20:58:00.000",</w:t>
        <w:br/>
        <w:t xml:space="preserve">            "actualTime": "2024-06-03t20:56:00.000",</w:t>
        <w:br/>
        <w:t xml:space="preserve">            "estimatedRunway": "2024-06-03t20:56:00.000",</w:t>
        <w:br/>
        <w:t xml:space="preserve">            "actualRunway": "2024-06-03t20:56:00.000"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"baggage": "2",</w:t>
        <w:br/>
        <w:t xml:space="preserve">            "gate": "a6",</w:t>
        <w:br/>
        <w:t xml:space="preserve">            "scheduledTime": "2024-06-03t21:55:00.000",</w:t>
        <w:br/>
        <w:t xml:space="preserve">            "estimatedTime": "2024-06-03t21:44:00.000"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"3863",</w:t>
        <w:br/>
        <w:t xml:space="preserve">            "iataNumber": "kl3863",</w:t>
        <w:br/>
        <w:t xml:space="preserve">            "icaoNumber": "klm3863"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"201",</w:t>
        <w:br/>
        <w:t xml:space="preserve">                "iataNumber": "ey201",</w:t>
        <w:br/>
        <w:t xml:space="preserve">                "icaoNumber": "etd201"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"2024-06-01t10:25:00.000",</w:t>
        <w:br/>
        <w:t xml:space="preserve">            "estimatedTime": "2024-06-01t10:23:00.000",</w:t>
        <w:br/>
        <w:t xml:space="preserve">            "actualTime": "2024-06-01t10:32:00.000",</w:t>
        <w:br/>
        <w:t xml:space="preserve">            "estimatedRunway": "2024-06-01t10:32:00.000",</w:t>
        <w:br/>
        <w:t xml:space="preserve">            "actualRunway": "2024-06-01t10:32:00.000"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"2024-06-01t10:55:00.000",</w:t>
        <w:br/>
        <w:t xml:space="preserve">            "estimatedTime": "2024-06-01t10:40:00.000"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"6181",</w:t>
        <w:br/>
        <w:t xml:space="preserve">            "iataNumber": "ba6181",</w:t>
        <w:br/>
        <w:t xml:space="preserve">            "icaoNumber": "baw6181"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"2024-06-10t13:15:00.000",</w:t>
        <w:br/>
        <w:t xml:space="preserve">            "estimatedTime": "2024-06-10t13:30:00.000",</w:t>
        <w:br/>
        <w:t xml:space="preserve">            "actualTime": "2024-06-10t13:21:00.000",</w:t>
        <w:br/>
        <w:t xml:space="preserve">            "estimatedRunway": "2024-06-10t13:21:00.000",</w:t>
        <w:br/>
        <w:t xml:space="preserve">            "actualRunway": "2024-06-10t13:21:00.000"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"2024-06-10t15:20:00.000",</w:t>
        <w:br/>
        <w:t xml:space="preserve">            "estimatedTime": "2024-06-10t14:50:00.000"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"200",</w:t>
        <w:br/>
        <w:t xml:space="preserve">            "iataNumber": "pa200",</w:t>
        <w:br/>
        <w:t xml:space="preserve">            "icaoNumber": "abq200"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"2024-06-08t04:00:00.000",</w:t>
        <w:br/>
        <w:t xml:space="preserve">            "estimatedTime": "2024-06-08t04:00:00.000"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"2024-06-08t04:30:00.000"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"6175",</w:t>
        <w:br/>
        <w:t xml:space="preserve">            "iataNumber": "ba6175",</w:t>
        <w:br/>
        <w:t xml:space="preserve">            "icaoNumber": "baw6175"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"2024-06-12t15:25:00.000",</w:t>
        <w:br/>
        <w:t xml:space="preserve">            "estimatedTime": "2024-06-12t15:25:00.000",</w:t>
        <w:br/>
        <w:t xml:space="preserve">            "actualTime": "2024-06-12t16:08:00.000",</w:t>
        <w:br/>
        <w:t xml:space="preserve">            "estimatedRunway": "2024-06-12t16:08:00.000",</w:t>
        <w:br/>
        <w:t xml:space="preserve">            "actualRunway": "2024-06-12t16:08:00.000"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"2024-06-12t17:20:00.000",</w:t>
        <w:br/>
        <w:t xml:space="preserve">            "estimatedTime": "2024-06-12t17:43:00.000"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"672",</w:t>
        <w:br/>
        <w:t xml:space="preserve">            "iataNumber": "9p672",</w:t>
        <w:br/>
        <w:t xml:space="preserve">            "icaoNumber": "fjl672"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"2024-06-11t04:00:00.000",</w:t>
        <w:br/>
        <w:t xml:space="preserve">            "estimatedTime": "2024-06-11t03:59:00.000",</w:t>
        <w:br/>
        <w:t xml:space="preserve">            "actualTime": "2024-06-11t04:08:00.000",</w:t>
        <w:br/>
        <w:t xml:space="preserve">            "estimatedRunway": "2024-06-11t04:08:00.000",</w:t>
        <w:br/>
        <w:t xml:space="preserve">            "actualRunway": "2024-06-11t04:08:00.000"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"2024-06-11t04:30:00.000",</w:t>
        <w:br/>
        <w:t xml:space="preserve">            "estimatedTime": "2024-06-11t04:16:00.000"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"605",</w:t>
        <w:br/>
        <w:t xml:space="preserve">            "iataNumber": "qr605",</w:t>
        <w:br/>
        <w:t xml:space="preserve">            "icaoNumber": "qtr605"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"2024-06-01t16:40:00.000",</w:t>
        <w:br/>
        <w:t xml:space="preserve">            "estimatedTime": "2024-06-01t16:41:00.000",</w:t>
        <w:br/>
        <w:t xml:space="preserve">            "actualTime": "2024-06-01t16:53:00.000",</w:t>
        <w:br/>
        <w:t xml:space="preserve">            "estimatedRunway": "2024-06-01t16:53:00.000",</w:t>
        <w:br/>
        <w:t xml:space="preserve">            "actualRunway": "2024-06-01t16:53:00.000"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"3",</w:t>
        <w:br/>
        <w:t xml:space="preserve">            "scheduledTime": "2024-06-01t17:55:00.000",</w:t>
        <w:br/>
        <w:t xml:space="preserve">            "estimatedTime": "2024-06-01t17:39:00.000"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"336",</w:t>
        <w:br/>
        <w:t xml:space="preserve">            "iataNumber": "fz336",</w:t>
        <w:br/>
        <w:t xml:space="preserve">            "icaoNumber": "fdb336"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"2024-06-15t23:55:00.000",</w:t>
        <w:br/>
        <w:t xml:space="preserve">            "estimatedTime": "2024-06-15t23:55:00.000",</w:t>
        <w:br/>
        <w:t xml:space="preserve">            "actualTime": "2024-06-15t23:58:00.000",</w:t>
        <w:br/>
        <w:t xml:space="preserve">            "estimatedRunway": "2024-06-15t23:58:00.000",</w:t>
        <w:br/>
        <w:t xml:space="preserve">            "actualRunway": "2024-06-15t23:58:00.000"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"5",</w:t>
        <w:br/>
        <w:t xml:space="preserve">            "scheduledTime": "2024-06-16t01:10:00.000",</w:t>
        <w:br/>
        <w:t xml:space="preserve">            "estimatedTime": "2024-06-16t00:43:00.000"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"2107",</w:t>
        <w:br/>
        <w:t xml:space="preserve">            "iataNumber": "ek2107",</w:t>
        <w:br/>
        <w:t xml:space="preserve">            "icaoNumber": "uae2107"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"330",</w:t>
        <w:br/>
        <w:t xml:space="preserve">                "iataNumber": "fz330",</w:t>
        <w:br/>
        <w:t xml:space="preserve">                "icaoNumber": "fdb330"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"2024-06-13t12:40:00.000",</w:t>
        <w:br/>
        <w:t xml:space="preserve">            "estimatedTime": "2024-06-13t12:40:00.000",</w:t>
        <w:br/>
        <w:t xml:space="preserve">            "actualTime": "2024-06-13t13:00:00.000",</w:t>
        <w:br/>
        <w:t xml:space="preserve">            "estimatedRunway": "2024-06-13t13:00:00.000",</w:t>
        <w:br/>
        <w:t xml:space="preserve">            "actualRunway": "2024-06-13t13:00:00.000"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"2024-06-13t14:20:00.000",</w:t>
        <w:br/>
        <w:t xml:space="preserve">            "estimatedTime": "2024-06-13t14:21:00.000"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"842",</w:t>
        <w:br/>
        <w:t xml:space="preserve">            "iataNumber": "9p842",</w:t>
        <w:br/>
        <w:t xml:space="preserve">            "icaoNumber": "fjl842"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"26",</w:t>
        <w:br/>
        <w:t xml:space="preserve">            "scheduledTime": "2024-06-04t20:55:00.000",</w:t>
        <w:br/>
        <w:t xml:space="preserve">            "estimatedTime": "2024-06-04t20:55:00.000",</w:t>
        <w:br/>
        <w:t xml:space="preserve">            "actualTime": "2024-06-04t20:56:00.000",</w:t>
        <w:br/>
        <w:t xml:space="preserve">            "estimatedRunway": "2024-06-04t20:56:00.000",</w:t>
        <w:br/>
        <w:t xml:space="preserve">            "actualRunway": "2024-06-04t20:56:00.000"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"baggage": "a02",</w:t>
        <w:br/>
        <w:t xml:space="preserve">            "gate": "18a",</w:t>
        <w:br/>
        <w:t xml:space="preserve">            "scheduledTime": "2024-06-04t21:40:00.000",</w:t>
        <w:br/>
        <w:t xml:space="preserve">            "estimatedTime": "2024-06-04t21:20:00.000"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"3159",</w:t>
        <w:br/>
        <w:t xml:space="preserve">            "iataNumber": "kl3159",</w:t>
        <w:br/>
        <w:t xml:space="preserve">            "icaoNumber": "klm3159"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"gulf air",</w:t>
        <w:br/>
        <w:t xml:space="preserve">                "iataCode": "gf",</w:t>
        <w:br/>
        <w:t xml:space="preserve">                "icaoCode": "gfa"</w:t>
        <w:br/>
        <w:t xml:space="preserve">            },</w:t>
        <w:br/>
        <w:t xml:space="preserve">            "flight": {</w:t>
        <w:br/>
        <w:t xml:space="preserve">                "number": "753",</w:t>
        <w:br/>
        <w:t xml:space="preserve">                "iataNumber": "gf753",</w:t>
        <w:br/>
        <w:t xml:space="preserve">                "icaoNumber": "gfa753"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"2024-06-10t06:00:00.000",</w:t>
        <w:br/>
        <w:t xml:space="preserve">            "estimatedTime": "2024-06-10t06:00:00.000",</w:t>
        <w:br/>
        <w:t xml:space="preserve">            "actualTime": "2024-06-10t06:07:00.000",</w:t>
        <w:br/>
        <w:t xml:space="preserve">            "estimatedRunway": "2024-06-10t06:07:00.000",</w:t>
        <w:br/>
        <w:t xml:space="preserve">            "actualRunway": "2024-06-10t06:07:00.000"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"2024-06-10t09:50:00.000",</w:t>
        <w:br/>
        <w:t xml:space="preserve">            "estimatedTime": "2024-06-10t09:30:00.000"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"5709",</w:t>
        <w:br/>
        <w:t xml:space="preserve">            "iataNumber": "pk5709",</w:t>
        <w:br/>
        <w:t xml:space="preserve">            "icaoNumber": "pia5709"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"turkish airlines",</w:t>
        <w:br/>
        <w:t xml:space="preserve">                "iataCode": "tk",</w:t>
        <w:br/>
        <w:t xml:space="preserve">                "icaoCode": "thy"</w:t>
        <w:br/>
        <w:t xml:space="preserve">            },</w:t>
        <w:br/>
        <w:t xml:space="preserve">            "flight": {</w:t>
        <w:br/>
        <w:t xml:space="preserve">                "number": "709",</w:t>
        <w:br/>
        <w:t xml:space="preserve">                "iataNumber": "tk709",</w:t>
        <w:br/>
        <w:t xml:space="preserve">                "icaoNumber": "thy709"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"2024-06-08t02:45:00.000",</w:t>
        <w:br/>
        <w:t xml:space="preserve">            "estimatedTime": "2024-06-08t02:42:00.000",</w:t>
        <w:br/>
        <w:t xml:space="preserve">            "actualTime": "2024-06-08t02:40:00.000",</w:t>
        <w:br/>
        <w:t xml:space="preserve">            "estimatedRunway": "2024-06-08t02:40:00.000",</w:t>
        <w:br/>
        <w:t xml:space="preserve">            "actualRunway": "2024-06-08t02:40:00.000"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"scheduledTime": "2024-06-08t03:45:00.000",</w:t>
        <w:br/>
        <w:t xml:space="preserve">            "estimatedTime": "2024-06-08t03:21:00.000"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"607",</w:t>
        <w:br/>
        <w:t xml:space="preserve">            "iataNumber": "ek607",</w:t>
        <w:br/>
        <w:t xml:space="preserve">            "icaoNumber": "uae607"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"2024-06-14t23:55:00.000",</w:t>
        <w:br/>
        <w:t xml:space="preserve">            "estimatedTime": "2024-06-14t23:55:00.000",</w:t>
        <w:br/>
        <w:t xml:space="preserve">            "actualTime": "2024-06-15t00:10:00.000",</w:t>
        <w:br/>
        <w:t xml:space="preserve">            "estimatedRunway": "2024-06-15t00:10:00.000",</w:t>
        <w:br/>
        <w:t xml:space="preserve">            "actualRunway": "2024-06-15t00:10:00.000"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"3",</w:t>
        <w:br/>
        <w:t xml:space="preserve">            "scheduledTime": "2024-06-15t00:55:00.000",</w:t>
        <w:br/>
        <w:t xml:space="preserve">            "estimatedTime": "2024-06-15t00:58:00.000"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"2107",</w:t>
        <w:br/>
        <w:t xml:space="preserve">            "iataNumber": "ek2107",</w:t>
        <w:br/>
        <w:t xml:space="preserve">            "icaoNumber": "uae2107"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"330",</w:t>
        <w:br/>
        <w:t xml:space="preserve">                "iataNumber": "fz330",</w:t>
        <w:br/>
        <w:t xml:space="preserve">                "icaoNumber": "fdb330"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"2024-06-09t04:00:00.000",</w:t>
        <w:br/>
        <w:t xml:space="preserve">            "estimatedTime": "2024-06-09t04:00:00.000",</w:t>
        <w:br/>
        <w:t xml:space="preserve">            "actualTime": "2024-06-09t04:09:00.000",</w:t>
        <w:br/>
        <w:t xml:space="preserve">            "estimatedRunway": "2024-06-09t04:09:00.000",</w:t>
        <w:br/>
        <w:t xml:space="preserve">            "actualRunway": "2024-06-09t04:09:00.000"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"2024-06-09t04:30:00.000",</w:t>
        <w:br/>
        <w:t xml:space="preserve">            "estimatedTime": "2024-06-09t04:18:00.000"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"7907",</w:t>
        <w:br/>
        <w:t xml:space="preserve">            "iataNumber": "ib7907",</w:t>
        <w:br/>
        <w:t xml:space="preserve">            "icaoNumber": "ibe7907"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"2024-06-10t09:20:00.000",</w:t>
        <w:br/>
        <w:t xml:space="preserve">            "estimatedTime": "2024-06-10t09:20:00.000",</w:t>
        <w:br/>
        <w:t xml:space="preserve">            "actualTime": "2024-06-10t09:53:00.000",</w:t>
        <w:br/>
        <w:t xml:space="preserve">            "estimatedRunway": "2024-06-10t09:53:00.000",</w:t>
        <w:br/>
        <w:t xml:space="preserve">            "actualRunway": "2024-06-10t09:53:00.000"</w:t>
        <w:br/>
        <w:t xml:space="preserve">        },</w:t>
        <w:br/>
        <w:t xml:space="preserve">        "arrival": {</w:t>
        <w:br/>
        <w:t xml:space="preserve">            "iataCode": "gwd",</w:t>
        <w:br/>
        <w:t xml:space="preserve">            "icaoCode": "opgd",</w:t>
        <w:br/>
        <w:t xml:space="preserve">            "scheduledTime": "2024-06-10t10:50:00.000",</w:t>
        <w:br/>
        <w:t xml:space="preserve">            "estimatedTime": "2024-06-10t11:00:00.000"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"503",</w:t>
        <w:br/>
        <w:t xml:space="preserve">            "iataNumber": "pk503",</w:t>
        <w:br/>
        <w:t xml:space="preserve">            "icaoNumber": "pia503"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"2024-06-02t22:00:00.000"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"2024-06-02t23:59:00.000"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"504",</w:t>
        <w:br/>
        <w:t xml:space="preserve">            "iataNumber": "er504",</w:t>
        <w:br/>
        <w:t xml:space="preserve">            "icaoNumber": "sep504"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"2024-06-01t07:30:00.000",</w:t>
        <w:br/>
        <w:t xml:space="preserve">            "estimatedTime": "2024-06-01t07:15:00.000",</w:t>
        <w:br/>
        <w:t xml:space="preserve">            "actualTime": "2024-06-01t07:20:00.000",</w:t>
        <w:br/>
        <w:t xml:space="preserve">            "estimatedRunway": "2024-06-01t07:20:00.000",</w:t>
        <w:br/>
        <w:t xml:space="preserve">            "actualRunway": "2024-06-01t07:20:00.000"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"2024-06-01t09:15:00.000",</w:t>
        <w:br/>
        <w:t xml:space="preserve">            "estimatedTime": "2024-06-01t08:41:00.000"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"141",</w:t>
        <w:br/>
        <w:t xml:space="preserve">            "iataNumber": "pf141",</w:t>
        <w:br/>
        <w:t xml:space="preserve">            "icaoNumber": "sif141"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"2024-06-02t03:00:00.000",</w:t>
        <w:br/>
        <w:t xml:space="preserve">            "estimatedTime": "2024-06-02t03:28:00.000",</w:t>
        <w:br/>
        <w:t xml:space="preserve">            "actualTime": "2024-06-02t03:37:00.000",</w:t>
        <w:br/>
        <w:t xml:space="preserve">            "estimatedRunway": "2024-06-02t03:37:00.000",</w:t>
        <w:br/>
        <w:t xml:space="preserve">            "actualRunway": "2024-06-02t03:37:00.000"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"2024-06-02t04:00:00.000",</w:t>
        <w:br/>
        <w:t xml:space="preserve">            "estimatedTime": "2024-06-02t04:25:00.000"</w:t>
        <w:br/>
        <w:t xml:space="preserve">        },</w:t>
        <w:br/>
        <w:t xml:space="preserve">        "airline": {</w:t>
        <w:br/>
        <w:t xml:space="preserve">            "name": "fitsair",</w:t>
        <w:br/>
        <w:t xml:space="preserve">            "iataCode": "8d",</w:t>
        <w:br/>
        <w:t xml:space="preserve">            "icaoCode": "exv"</w:t>
        <w:br/>
        <w:t xml:space="preserve">        },</w:t>
        <w:br/>
        <w:t xml:space="preserve">        "flight": {</w:t>
        <w:br/>
        <w:t xml:space="preserve">            "number": "549",</w:t>
        <w:br/>
        <w:t xml:space="preserve">            "iataNumber": "8d549",</w:t>
        <w:br/>
        <w:t xml:space="preserve">            "icaoNumber": "exv549"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"2024-06-02t10:25:00.000",</w:t>
        <w:br/>
        <w:t xml:space="preserve">            "estimatedTime": "2024-06-02t10:25:00.000",</w:t>
        <w:br/>
        <w:t xml:space="preserve">            "actualTime": "2024-06-02t10:33:00.000",</w:t>
        <w:br/>
        <w:t xml:space="preserve">            "estimatedRunway": "2024-06-02t10:33:00.000",</w:t>
        <w:br/>
        <w:t xml:space="preserve">            "actualRunway": "2024-06-02t10:33:00.000"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"2024-06-02t10:55:00.000",</w:t>
        <w:br/>
        <w:t xml:space="preserve">            "estimatedTime": "2024-06-02t10:45:00.000"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"7909",</w:t>
        <w:br/>
        <w:t xml:space="preserve">            "iataNumber": "ib7909",</w:t>
        <w:br/>
        <w:t xml:space="preserve">            "icaoNumber": "ibe7909"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"2024-06-08t13:00:00.000",</w:t>
        <w:br/>
        <w:t xml:space="preserve">            "estimatedTime": "2024-06-08t13:00:00.000",</w:t>
        <w:br/>
        <w:t xml:space="preserve">            "actualTime": "2024-06-08t13:05:00.000",</w:t>
        <w:br/>
        <w:t xml:space="preserve">            "estimatedRunway": "2024-06-08t13:05:00.000",</w:t>
        <w:br/>
        <w:t xml:space="preserve">            "actualRunway": "2024-06-08t13:05:00.000"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"2024-06-08t15:00:00.000",</w:t>
        <w:br/>
        <w:t xml:space="preserve">            "estimatedTime": "2024-06-08t14:36:00.000"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"123",</w:t>
        <w:br/>
        <w:t xml:space="preserve">            "iataNumber": "pf123",</w:t>
        <w:br/>
        <w:t xml:space="preserve">            "icaoNumber": "sif123"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"2024-06-01t19:00:00.000",</w:t>
        <w:br/>
        <w:t xml:space="preserve">            "estimatedTime": "2024-06-01t19:00:00.000",</w:t>
        <w:br/>
        <w:t xml:space="preserve">            "actualTime": "2024-06-01t19:04:00.000",</w:t>
        <w:br/>
        <w:t xml:space="preserve">            "estimatedRunway": "2024-06-01t19:04:00.000",</w:t>
        <w:br/>
        <w:t xml:space="preserve">            "actualRunway": "2024-06-01t19:04:00.000"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"2024-06-01t20:45:00.000",</w:t>
        <w:br/>
        <w:t xml:space="preserve">            "estimatedTime": "2024-06-01t20:28:00.000"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"145",</w:t>
        <w:br/>
        <w:t xml:space="preserve">            "iataNumber": "pf145",</w:t>
        <w:br/>
        <w:t xml:space="preserve">            "icaoNumber": "sif145"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"2024-06-09t12:30:00.000",</w:t>
        <w:br/>
        <w:t xml:space="preserve">            "estimatedTime": "2024-06-09t12:30:00.000",</w:t>
        <w:br/>
        <w:t xml:space="preserve">            "actualTime": "2024-06-09t12:56:00.000",</w:t>
        <w:br/>
        <w:t xml:space="preserve">            "estimatedRunway": "2024-06-09t12:56:00.000",</w:t>
        <w:br/>
        <w:t xml:space="preserve">            "actualRunway": "2024-06-09t12:56:00.000"</w:t>
        <w:br/>
        <w:t xml:space="preserve">        },</w:t>
        <w:br/>
        <w:t xml:space="preserve">        "arrival": {</w:t>
        <w:br/>
        <w:t xml:space="preserve">            "iataCode": "pew",</w:t>
        <w:br/>
        <w:t xml:space="preserve">            "icaoCode": "opps",</w:t>
        <w:br/>
        <w:t xml:space="preserve">            "scheduledTime": "2024-06-09t14:20:00.000",</w:t>
        <w:br/>
        <w:t xml:space="preserve">            "estimatedTime": "2024-06-09t14:27:00.000"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"865",</w:t>
        <w:br/>
        <w:t xml:space="preserve">            "iataNumber": "9p865",</w:t>
        <w:br/>
        <w:t xml:space="preserve">            "icaoNumber": "fjl865"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"2024-06-01t06:55:00.000",</w:t>
        <w:br/>
        <w:t xml:space="preserve">            "estimatedTime": "2024-06-01t10:30:00.000"</w:t>
        <w:br/>
        <w:t xml:space="preserve">        },</w:t>
        <w:br/>
        <w:t xml:space="preserve">        "arrival": {</w:t>
        <w:br/>
        <w:t xml:space="preserve">            "iataCode": "cmb",</w:t>
        <w:br/>
        <w:t xml:space="preserve">            "icaoCode": "vcbi",</w:t>
        <w:br/>
        <w:t xml:space="preserve">            "scheduledTime": "2024-06-01t11:05:00.000"</w:t>
        <w:br/>
        <w:t xml:space="preserve">        },</w:t>
        <w:br/>
        <w:t xml:space="preserve">        "airline": {</w:t>
        <w:br/>
        <w:t xml:space="preserve">            "name": "malaysia airlines",</w:t>
        <w:br/>
        <w:t xml:space="preserve">            "iataCode": "mh",</w:t>
        <w:br/>
        <w:t xml:space="preserve">            "icaoCode": "mas"</w:t>
        <w:br/>
        <w:t xml:space="preserve">        },</w:t>
        <w:br/>
        <w:t xml:space="preserve">        "flight": {</w:t>
        <w:br/>
        <w:t xml:space="preserve">            "number": "9030",</w:t>
        <w:br/>
        <w:t xml:space="preserve">            "iataNumber": "mh9030",</w:t>
        <w:br/>
        <w:t xml:space="preserve">            "icaoNumber": "mas9030"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"srilankan airlines",</w:t>
        <w:br/>
        <w:t xml:space="preserve">                "iataCode": "ul",</w:t>
        <w:br/>
        <w:t xml:space="preserve">                "icaoCode": "alk"</w:t>
        <w:br/>
        <w:t xml:space="preserve">            },</w:t>
        <w:br/>
        <w:t xml:space="preserve">            "flight": {</w:t>
        <w:br/>
        <w:t xml:space="preserve">                "number": "152",</w:t>
        <w:br/>
        <w:t xml:space="preserve">                "iataNumber": "ul152",</w:t>
        <w:br/>
        <w:t xml:space="preserve">                "icaoNumber": "alk152"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"2024-06-02t05:40:00.000",</w:t>
        <w:br/>
        <w:t xml:space="preserve">            "estimatedTime": "2024-06-02t05:39:00.000",</w:t>
        <w:br/>
        <w:t xml:space="preserve">            "actualTime": "2024-06-02t05:48:00.000",</w:t>
        <w:br/>
        <w:t xml:space="preserve">            "estimatedRunway": "2024-06-02t05:48:00.000",</w:t>
        <w:br/>
        <w:t xml:space="preserve">            "actualRunway": "2024-06-02t05:48:00.000"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"2024-06-02t06:25:00.000",</w:t>
        <w:br/>
        <w:t xml:space="preserve">            "estimatedTime": "2024-06-02t06:08:00.000"</w:t>
        <w:br/>
        <w:t xml:space="preserve">        },</w:t>
        <w:br/>
        <w:t xml:space="preserve">        "airline": {</w:t>
        <w:br/>
        <w:t xml:space="preserve">            "name": "salamair",</w:t>
        <w:br/>
        <w:t xml:space="preserve">            "iataCode": "ov",</w:t>
        <w:br/>
        <w:t xml:space="preserve">            "icaoCode": "oms"</w:t>
        <w:br/>
        <w:t xml:space="preserve">        },</w:t>
        <w:br/>
        <w:t xml:space="preserve">        "flight": {</w:t>
        <w:br/>
        <w:t xml:space="preserve">            "number": "512",</w:t>
        <w:br/>
        <w:t xml:space="preserve">            "iataNumber": "ov512",</w:t>
        <w:br/>
        <w:t xml:space="preserve">            "icaoNumber": "oms512"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"2024-06-13t05:00:00.000"</w:t>
        <w:br/>
        <w:t xml:space="preserve">        },</w:t>
        <w:br/>
        <w:t xml:space="preserve">        "arrival": {</w:t>
        <w:br/>
        <w:t xml:space="preserve">            "iataCode": "njf",</w:t>
        <w:br/>
        <w:t xml:space="preserve">            "icaoCode": "orni",</w:t>
        <w:br/>
        <w:t xml:space="preserve">            "scheduledTime": "2024-06-13t06:30:00.000"</w:t>
        <w:br/>
        <w:t xml:space="preserve">        },</w:t>
        <w:br/>
        <w:t xml:space="preserve">        "airline": {</w:t>
        <w:br/>
        <w:t xml:space="preserve">            "name": "iraqi airways",</w:t>
        <w:br/>
        <w:t xml:space="preserve">            "iataCode": "ia",</w:t>
        <w:br/>
        <w:t xml:space="preserve">            "icaoCode": "iaw"</w:t>
        <w:br/>
        <w:t xml:space="preserve">        },</w:t>
        <w:br/>
        <w:t xml:space="preserve">        "flight": {</w:t>
        <w:br/>
        <w:t xml:space="preserve">            "number": "432",</w:t>
        <w:br/>
        <w:t xml:space="preserve">            "iataNumber": "ia432",</w:t>
        <w:br/>
        <w:t xml:space="preserve">            "icaoNumber": "iaw432"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"2024-06-04t16:00:00.000",</w:t>
        <w:br/>
        <w:t xml:space="preserve">            "estimatedTime": "2024-06-04t16:00:00.000",</w:t>
        <w:br/>
        <w:t xml:space="preserve">            "actualTime": "2024-06-04t16:15:00.000",</w:t>
        <w:br/>
        <w:t xml:space="preserve">            "estimatedRunway": "2024-06-04t16:15:00.000",</w:t>
        <w:br/>
        <w:t xml:space="preserve">            "actualRunway": "2024-06-04t16:15:00.000"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"2024-06-04t17:55:00.000",</w:t>
        <w:br/>
        <w:t xml:space="preserve">            "estimatedTime": "2024-06-04t17:48:00.000"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"308",</w:t>
        <w:br/>
        <w:t xml:space="preserve">            "iataNumber": "pk308",</w:t>
        <w:br/>
        <w:t xml:space="preserve">            "icaoNumber": "pia308"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"2024-06-13t13:00:00.000",</w:t>
        <w:br/>
        <w:t xml:space="preserve">            "estimatedTime": "2024-06-13t13:00:00.000"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"2024-06-13t14:55:00.000"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"368",</w:t>
        <w:br/>
        <w:t xml:space="preserve">            "iataNumber": "pk368",</w:t>
        <w:br/>
        <w:t xml:space="preserve">            "icaoNumber": "pia368"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"2024-06-15t09:15:00.000",</w:t>
        <w:br/>
        <w:t xml:space="preserve">            "estimatedTime": "2024-06-15t09:15:00.000",</w:t>
        <w:br/>
        <w:t xml:space="preserve">            "actualTime": "2024-06-15t09:35:00.000",</w:t>
        <w:br/>
        <w:t xml:space="preserve">            "estimatedRunway": "2024-06-15t09:35:00.000",</w:t>
        <w:br/>
        <w:t xml:space="preserve">            "actualRunway": "2024-06-15t09:35:00.000"</w:t>
        <w:br/>
        <w:t xml:space="preserve">        },</w:t>
        <w:br/>
        <w:t xml:space="preserve">        "arrival": {</w:t>
        <w:br/>
        <w:t xml:space="preserve">            "iataCode": "tuk",</w:t>
        <w:br/>
        <w:t xml:space="preserve">            "icaoCode": "optu",</w:t>
        <w:br/>
        <w:t xml:space="preserve">            "scheduledTime": "2024-06-15t10:35:00.000",</w:t>
        <w:br/>
        <w:t xml:space="preserve">            "estimatedTime": "2024-06-15t10:41:00.000"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"501",</w:t>
        <w:br/>
        <w:t xml:space="preserve">            "iataNumber": "pk501",</w:t>
        <w:br/>
        <w:t xml:space="preserve">            "icaoNumber": "pia501"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"2024-06-02t19:30:00.000"</w:t>
        <w:br/>
        <w:t xml:space="preserve">        },</w:t>
        <w:br/>
        <w:t xml:space="preserve">        "arrival": {</w:t>
        <w:br/>
        <w:t xml:space="preserve">            "iataCode": "pew",</w:t>
        <w:br/>
        <w:t xml:space="preserve">            "icaoCode": "opps",</w:t>
        <w:br/>
        <w:t xml:space="preserve">            "scheduledTime": "2024-06-02t21:30:00.000"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"554",</w:t>
        <w:br/>
        <w:t xml:space="preserve">            "iataNumber": "er554",</w:t>
        <w:br/>
        <w:t xml:space="preserve">            "icaoNumber": "sep554"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"22",</w:t>
        <w:br/>
        <w:t xml:space="preserve">            "scheduledTime": "2024-06-14t20:45:00.000",</w:t>
        <w:br/>
        <w:t xml:space="preserve">            "estimatedTime": "2024-06-14t20:46:00.000",</w:t>
        <w:br/>
        <w:t xml:space="preserve">            "actualTime": "2024-06-14t20:43:00.000",</w:t>
        <w:br/>
        <w:t xml:space="preserve">            "estimatedRunway": "2024-06-14t20:43:00.000",</w:t>
        <w:br/>
        <w:t xml:space="preserve">            "actualRunway": "2024-06-14t20:43:00.000"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"baggage": "9",</w:t>
        <w:br/>
        <w:t xml:space="preserve">            "gate": "b16",</w:t>
        <w:br/>
        <w:t xml:space="preserve">            "scheduledTime": "2024-06-14t21:55:00.000",</w:t>
        <w:br/>
        <w:t xml:space="preserve">            "estimatedTime": "2024-06-14t21:29:00.000"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"201",</w:t>
        <w:br/>
        <w:t xml:space="preserve">            "iataNumber": "ey201",</w:t>
        <w:br/>
        <w:t xml:space="preserve">            "icaoNumber": "etd201"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"2024-06-08t18:10:00.000",</w:t>
        <w:br/>
        <w:t xml:space="preserve">            "estimatedTime": "2024-06-08t18:10:00.000",</w:t>
        <w:br/>
        <w:t xml:space="preserve">            "actualTime": "2024-06-08t18:25:00.000",</w:t>
        <w:br/>
        <w:t xml:space="preserve">            "estimatedRunway": "2024-06-08t18:25:00.000",</w:t>
        <w:br/>
        <w:t xml:space="preserve">            "actualRunway": "2024-06-08t18:25:00.000"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"2024-06-08t19:25:00.000",</w:t>
        <w:br/>
        <w:t xml:space="preserve">            "estimatedTime": "2024-06-08t19:13:00.000"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"110",</w:t>
        <w:br/>
        <w:t xml:space="preserve">            "iataNumber": "pa110",</w:t>
        <w:br/>
        <w:t xml:space="preserve">            "icaoNumber": "abq110"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"27",</w:t>
        <w:br/>
        <w:t xml:space="preserve">            "scheduledTime": "2024-06-10t20:45:00.000",</w:t>
        <w:br/>
        <w:t xml:space="preserve">            "estimatedTime": "2024-06-10t20:45:00.000",</w:t>
        <w:br/>
        <w:t xml:space="preserve">            "actualTime": "2024-06-10t20:39:00.000",</w:t>
        <w:br/>
        <w:t xml:space="preserve">            "estimatedRunway": "2024-06-10t20:39:00.000",</w:t>
        <w:br/>
        <w:t xml:space="preserve">            "actualRunway": "2024-06-10t20:39:00.000"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"baggage": "3",</w:t>
        <w:br/>
        <w:t xml:space="preserve">            "gate": "c30",</w:t>
        <w:br/>
        <w:t xml:space="preserve">            "scheduledTime": "2024-06-10t21:55:00.000",</w:t>
        <w:br/>
        <w:t xml:space="preserve">            "estimatedTime": "2024-06-10t21:27:00.000"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"201",</w:t>
        <w:br/>
        <w:t xml:space="preserve">            "iataNumber": "ey201",</w:t>
        <w:br/>
        <w:t xml:space="preserve">            "icaoNumber": "etd201"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"2024-06-15t18:10:00.000",</w:t>
        <w:br/>
        <w:t xml:space="preserve">            "estimatedTime": "2024-06-15t18:10:00.000",</w:t>
        <w:br/>
        <w:t xml:space="preserve">            "actualTime": "2024-06-15t18:18:00.000",</w:t>
        <w:br/>
        <w:t xml:space="preserve">            "estimatedRunway": "2024-06-15t18:18:00.000",</w:t>
        <w:br/>
        <w:t xml:space="preserve">            "actualRunway": "2024-06-15t18:18:00.000"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"02",</w:t>
        <w:br/>
        <w:t xml:space="preserve">            "scheduledTime": "2024-06-15t19:25:00.000",</w:t>
        <w:br/>
        <w:t xml:space="preserve">            "estimatedTime": "2024-06-15t19:06:00.000"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"110",</w:t>
        <w:br/>
        <w:t xml:space="preserve">            "iataNumber": "pa110",</w:t>
        <w:br/>
        <w:t xml:space="preserve">            "icaoNumber": "abq110"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"2024-06-07t23:30:00.000",</w:t>
        <w:br/>
        <w:t xml:space="preserve">            "estimatedTime": "2024-06-07t23:30:00.000",</w:t>
        <w:br/>
        <w:t xml:space="preserve">            "actualTime": "2024-06-07t23:35:00.000",</w:t>
        <w:br/>
        <w:t xml:space="preserve">            "estimatedRunway": "2024-06-07t23:35:00.000",</w:t>
        <w:br/>
        <w:t xml:space="preserve">            "actualRunway": "2024-06-07t23:35:00.000"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"2024-06-08t06:20:00.000",</w:t>
        <w:br/>
        <w:t xml:space="preserve">            "estimatedTime": "2024-06-08t06:06:00.000"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"7414",</w:t>
        <w:br/>
        <w:t xml:space="preserve">            "iataNumber": "ac7414",</w:t>
        <w:br/>
        <w:t xml:space="preserve">            "icaoNumber": "aca7414"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"thai airways international",</w:t>
        <w:br/>
        <w:t xml:space="preserve">                "iataCode": "tg",</w:t>
        <w:br/>
        <w:t xml:space="preserve">                "icaoCode": "tha"</w:t>
        <w:br/>
        <w:t xml:space="preserve">            },</w:t>
        <w:br/>
        <w:t xml:space="preserve">            "flight": {</w:t>
        <w:br/>
        <w:t xml:space="preserve">                "number": "342",</w:t>
        <w:br/>
        <w:t xml:space="preserve">                "iataNumber": "tg342",</w:t>
        <w:br/>
        <w:t xml:space="preserve">                "icaoNumber": "tha342"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"23",</w:t>
        <w:br/>
        <w:t xml:space="preserve">            "scheduledTime": "2024-06-06t20:45:00.000",</w:t>
        <w:br/>
        <w:t xml:space="preserve">            "estimatedTime": "2024-06-06t20:45:00.000",</w:t>
        <w:br/>
        <w:t xml:space="preserve">            "actualTime": "2024-06-06t20:44:00.000",</w:t>
        <w:br/>
        <w:t xml:space="preserve">            "estimatedRunway": "2024-06-06t20:44:00.000",</w:t>
        <w:br/>
        <w:t xml:space="preserve">            "actualRunway": "2024-06-06t20:44:00.000"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"baggage": "8",</w:t>
        <w:br/>
        <w:t xml:space="preserve">            "gate": "e8",</w:t>
        <w:br/>
        <w:t xml:space="preserve">            "scheduledTime": "2024-06-06t21:55:00.000",</w:t>
        <w:br/>
        <w:t xml:space="preserve">            "estimatedTime": "2024-06-06t21:33:00.000"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"201",</w:t>
        <w:br/>
        <w:t xml:space="preserve">            "iataNumber": "ey201",</w:t>
        <w:br/>
        <w:t xml:space="preserve">            "icaoNumber": "etd201"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"2024-06-01t21:00:00.000",</w:t>
        <w:br/>
        <w:t xml:space="preserve">            "estimatedTime": "2024-06-01t22:25:00.000"</w:t>
        <w:br/>
        <w:t xml:space="preserve">        },</w:t>
        <w:br/>
        <w:t xml:space="preserve">        "arrival": {</w:t>
        <w:br/>
        <w:t xml:space="preserve">            "iataCode": "kul",</w:t>
        <w:br/>
        <w:t xml:space="preserve">            "icaoCode": "wmkk",</w:t>
        <w:br/>
        <w:t xml:space="preserve">            "terminal": "1",</w:t>
        <w:br/>
        <w:t xml:space="preserve">            "scheduledTime": "2024-06-02t06:05:00.000"</w:t>
        <w:br/>
        <w:t xml:space="preserve">        },</w:t>
        <w:br/>
        <w:t xml:space="preserve">        "airline": {</w:t>
        <w:br/>
        <w:t xml:space="preserve">            "name": "malindo air",</w:t>
        <w:br/>
        <w:t xml:space="preserve">            "iataCode": "od",</w:t>
        <w:br/>
        <w:t xml:space="preserve">            "icaoCode": "mxd"</w:t>
        <w:br/>
        <w:t xml:space="preserve">        },</w:t>
        <w:br/>
        <w:t xml:space="preserve">        "flight": {</w:t>
        <w:br/>
        <w:t xml:space="preserve">            "number": "136",</w:t>
        <w:br/>
        <w:t xml:space="preserve">            "iataNumber": "od136",</w:t>
        <w:br/>
        <w:t xml:space="preserve">            "icaoNumber": "mxd136"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"2024-06-16t04:55:00.000",</w:t>
        <w:br/>
        <w:t xml:space="preserve">            "estimatedTime": "2024-06-16t05:07:00.000",</w:t>
        <w:br/>
        <w:t xml:space="preserve">            "actualTime": "2024-06-16t05:03:00.000",</w:t>
        <w:br/>
        <w:t xml:space="preserve">            "estimatedRunway": "2024-06-16t05:03:00.000",</w:t>
        <w:br/>
        <w:t xml:space="preserve">            "actualRunway": "2024-06-16t05:03:00.000"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"3",</w:t>
        <w:br/>
        <w:t xml:space="preserve">            "scheduledTime": "2024-06-16t06:10:00.000",</w:t>
        <w:br/>
        <w:t xml:space="preserve">            "estimatedTime": "2024-06-16t05:50:00.000"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"2109",</w:t>
        <w:br/>
        <w:t xml:space="preserve">            "iataNumber": "ek2109",</w:t>
        <w:br/>
        <w:t xml:space="preserve">            "icaoNumber": "uae2109"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"332",</w:t>
        <w:br/>
        <w:t xml:space="preserve">                "iataNumber": "fz332",</w:t>
        <w:br/>
        <w:t xml:space="preserve">                "icaoNumber": "fdb332"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"2024-06-13t08:30:00.000",</w:t>
        <w:br/>
        <w:t xml:space="preserve">            "estimatedTime": "2024-06-13t08:30:00.000",</w:t>
        <w:br/>
        <w:t xml:space="preserve">            "actualTime": "2024-06-13t08:42:00.000",</w:t>
        <w:br/>
        <w:t xml:space="preserve">            "estimatedRunway": "2024-06-13t08:42:00.000",</w:t>
        <w:br/>
        <w:t xml:space="preserve">            "actualRunway": "2024-06-13t08:42:00.000"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"2024-06-13t09:45:00.000",</w:t>
        <w:br/>
        <w:t xml:space="preserve">            "estimatedTime": "2024-06-13t09:47:00.000"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"851",</w:t>
        <w:br/>
        <w:t xml:space="preserve">            "iataNumber": "9p851",</w:t>
        <w:br/>
        <w:t xml:space="preserve">            "icaoNumber": "fjl851"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"2024-06-14t10:25:00.000",</w:t>
        <w:br/>
        <w:t xml:space="preserve">            "estimatedTime": "2024-06-14t10:25:00.000",</w:t>
        <w:br/>
        <w:t xml:space="preserve">            "actualTime": "2024-06-14t10:46:00.000",</w:t>
        <w:br/>
        <w:t xml:space="preserve">            "estimatedRunway": "2024-06-14t10:46:00.000",</w:t>
        <w:br/>
        <w:t xml:space="preserve">            "actualRunway": "2024-06-14t10:46:00.000"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"2024-06-14t10:55:00.000",</w:t>
        <w:br/>
        <w:t xml:space="preserve">            "estimatedTime": "2024-06-14t10:51:00.000"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"611",</w:t>
        <w:br/>
        <w:t xml:space="preserve">            "iataNumber": "qr611",</w:t>
        <w:br/>
        <w:t xml:space="preserve">            "icaoNumber": "qtr611"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"2024-06-07t05:05:00.000",</w:t>
        <w:br/>
        <w:t xml:space="preserve">            "estimatedTime": "2024-06-07t05:05:00.000",</w:t>
        <w:br/>
        <w:t xml:space="preserve">            "actualTime": "2024-06-07t05:27:00.000",</w:t>
        <w:br/>
        <w:t xml:space="preserve">            "estimatedRunway": "2024-06-07t05:27:00.000",</w:t>
        <w:br/>
        <w:t xml:space="preserve">            "actualRunway": "2024-06-07t05:27:00.000"</w:t>
        <w:br/>
        <w:t xml:space="preserve">        },</w:t>
        <w:br/>
        <w:t xml:space="preserve">        "arrival": {</w:t>
        <w:br/>
        <w:t xml:space="preserve">            "iataCode": "med",</w:t>
        <w:br/>
        <w:t xml:space="preserve">            "icaoCode": "oema",</w:t>
        <w:br/>
        <w:t xml:space="preserve">            "scheduledTime": "2024-06-07t07:15:00.000",</w:t>
        <w:br/>
        <w:t xml:space="preserve">            "estimatedTime": "2024-06-07t07:12:00.000"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"3027",</w:t>
        <w:br/>
        <w:t xml:space="preserve">            "iataNumber": "pk3027",</w:t>
        <w:br/>
        <w:t xml:space="preserve">            "icaoNumber": "pia3027"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"2024-06-09t04:00:00.000",</w:t>
        <w:br/>
        <w:t xml:space="preserve">            "estimatedTime": "2024-06-09t04:00:00.000",</w:t>
        <w:br/>
        <w:t xml:space="preserve">            "actualTime": "2024-06-09t04:09:00.000",</w:t>
        <w:br/>
        <w:t xml:space="preserve">            "estimatedRunway": "2024-06-09t04:09:00.000",</w:t>
        <w:br/>
        <w:t xml:space="preserve">            "actualRunway": "2024-06-09t04:09:00.000"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"2024-06-09t04:30:00.000",</w:t>
        <w:br/>
        <w:t xml:space="preserve">            "estimatedTime": "2024-06-09t04:18:00.000"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"605",</w:t>
        <w:br/>
        <w:t xml:space="preserve">            "iataNumber": "qr605",</w:t>
        <w:br/>
        <w:t xml:space="preserve">            "icaoNumber": "qtr605"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"2024-06-13t11:30:00.000",</w:t>
        <w:br/>
        <w:t xml:space="preserve">            "estimatedTime": "2024-06-13t11:19:00.000",</w:t>
        <w:br/>
        <w:t xml:space="preserve">            "actualTime": "2024-06-13t11:35:00.000",</w:t>
        <w:br/>
        <w:t xml:space="preserve">            "estimatedRunway": "2024-06-13t11:35:00.000",</w:t>
        <w:br/>
        <w:t xml:space="preserve">            "actualRunway": "2024-06-13t11:35:00.000"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"scheduledTime": "2024-06-13t12:45:00.000",</w:t>
        <w:br/>
        <w:t xml:space="preserve">            "estimatedTime": "2024-06-13t12:17:00.000"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"2111",</w:t>
        <w:br/>
        <w:t xml:space="preserve">            "iataNumber": "ek2111",</w:t>
        <w:br/>
        <w:t xml:space="preserve">            "icaoNumber": "uae2111"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"334",</w:t>
        <w:br/>
        <w:t xml:space="preserve">                "iataNumber": "fz334",</w:t>
        <w:br/>
        <w:t xml:space="preserve">                "icaoNumber": "fdb334"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"2024-06-13t03:00:00.000",</w:t>
        <w:br/>
        <w:t xml:space="preserve">            "estimatedTime": "2024-06-13t03:00:00.000",</w:t>
        <w:br/>
        <w:t xml:space="preserve">            "actualTime": "2024-06-13t03:40:00.000",</w:t>
        <w:br/>
        <w:t xml:space="preserve">            "estimatedRunway": "2024-06-13t03:40:00.000",</w:t>
        <w:br/>
        <w:t xml:space="preserve">            "actualRunway": "2024-06-13t03:40:00.000"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"2024-06-13t04:00:00.000",</w:t>
        <w:br/>
        <w:t xml:space="preserve">            "estimatedTime": "2024-06-13t04:27:00.000"</w:t>
        <w:br/>
        <w:t xml:space="preserve">        },</w:t>
        <w:br/>
        <w:t xml:space="preserve">        "airline": {</w:t>
        <w:br/>
        <w:t xml:space="preserve">            "name": "air arabia",</w:t>
        <w:br/>
        <w:t xml:space="preserve">            "iataCode": "g9",</w:t>
        <w:br/>
        <w:t xml:space="preserve">            "icaoCode": "aby"</w:t>
        <w:br/>
        <w:t xml:space="preserve">        },</w:t>
        <w:br/>
        <w:t xml:space="preserve">        "flight": {</w:t>
        <w:br/>
        <w:t xml:space="preserve">            "number": "549",</w:t>
        <w:br/>
        <w:t xml:space="preserve">            "iataNumber": "g9549",</w:t>
        <w:br/>
        <w:t xml:space="preserve">            "icaoNumber": "aby549"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"2024-06-15t02:45:00.000",</w:t>
        <w:br/>
        <w:t xml:space="preserve">            "estimatedTime": "2024-06-15t03:13:00.000",</w:t>
        <w:br/>
        <w:t xml:space="preserve">            "actualTime": "2024-06-15t03:15:00.000",</w:t>
        <w:br/>
        <w:t xml:space="preserve">            "estimatedRunway": "2024-06-15t03:15:00.000",</w:t>
        <w:br/>
        <w:t xml:space="preserve">            "actualRunway": "2024-06-15t03:15:00.000"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"12",</w:t>
        <w:br/>
        <w:t xml:space="preserve">            "scheduledTime": "2024-06-15t03:45:00.000",</w:t>
        <w:br/>
        <w:t xml:space="preserve">            "estimatedTime": "2024-06-15t03:53:00.000"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"607",</w:t>
        <w:br/>
        <w:t xml:space="preserve">            "iataNumber": "ek607",</w:t>
        <w:br/>
        <w:t xml:space="preserve">            "icaoNumber": "uae607"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"2024-06-08t04:00:00.000",</w:t>
        <w:br/>
        <w:t xml:space="preserve">            "estimatedTime": "2024-06-08t04:00:00.000"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"2024-06-08t04:30:00.000"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"6024",</w:t>
        <w:br/>
        <w:t xml:space="preserve">            "iataNumber": "wy6024",</w:t>
        <w:br/>
        <w:t xml:space="preserve">            "icaoNumber": "oma6024"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"2024-06-13t18:10:00.000",</w:t>
        <w:br/>
        <w:t xml:space="preserve">            "estimatedTime": "2024-06-13t18:06:00.000",</w:t>
        <w:br/>
        <w:t xml:space="preserve">            "actualTime": "2024-06-13t18:16:00.000",</w:t>
        <w:br/>
        <w:t xml:space="preserve">            "estimatedRunway": "2024-06-13t18:16:00.000",</w:t>
        <w:br/>
        <w:t xml:space="preserve">            "actualRunway": "2024-06-13t18:16:00.000"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"2024-06-13t19:25:00.000",</w:t>
        <w:br/>
        <w:t xml:space="preserve">            "estimatedTime": "2024-06-13t19:04:00.000"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"110",</w:t>
        <w:br/>
        <w:t xml:space="preserve">            "iataNumber": "pa110",</w:t>
        <w:br/>
        <w:t xml:space="preserve">            "icaoNumber": "abq110"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"2024-06-07t10:25:00.000",</w:t>
        <w:br/>
        <w:t xml:space="preserve">            "estimatedTime": "2024-06-07t10:25:00.000",</w:t>
        <w:br/>
        <w:t xml:space="preserve">            "actualTime": "2024-06-07t10:57:00.000",</w:t>
        <w:br/>
        <w:t xml:space="preserve">            "estimatedRunway": "2024-06-07t10:57:00.000",</w:t>
        <w:br/>
        <w:t xml:space="preserve">            "actualRunway": "2024-06-07t10:57:00.000"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"2024-06-07t10:55:00.000",</w:t>
        <w:br/>
        <w:t xml:space="preserve">            "estimatedTime": "2024-06-07t11:06:00.000"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"6181",</w:t>
        <w:br/>
        <w:t xml:space="preserve">            "iataNumber": "ba6181",</w:t>
        <w:br/>
        <w:t xml:space="preserve">            "icaoNumber": "baw6181"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"2024-06-06t17:20:00.000",</w:t>
        <w:br/>
        <w:t xml:space="preserve">            "estimatedTime": "2024-06-06t17:24:00.000",</w:t>
        <w:br/>
        <w:t xml:space="preserve">            "actualTime": "2024-06-06t17:33:00.000",</w:t>
        <w:br/>
        <w:t xml:space="preserve">            "estimatedRunway": "2024-06-06t17:33:00.000",</w:t>
        <w:br/>
        <w:t xml:space="preserve">            "actualRunway": "2024-06-06t17:33:00.000"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"2024-06-06t18:20:00.000",</w:t>
        <w:br/>
        <w:t xml:space="preserve">            "estimatedTime": "2024-06-06t18:17:00.000"</w:t>
        <w:br/>
        <w:t xml:space="preserve">        },</w:t>
        <w:br/>
        <w:t xml:space="preserve">        "airline": {</w:t>
        <w:br/>
        <w:t xml:space="preserve">            "name": "air arabia",</w:t>
        <w:br/>
        <w:t xml:space="preserve">            "iataCode": "g9",</w:t>
        <w:br/>
        <w:t xml:space="preserve">            "icaoCode": "aby"</w:t>
        <w:br/>
        <w:t xml:space="preserve">        },</w:t>
        <w:br/>
        <w:t xml:space="preserve">        "flight": {</w:t>
        <w:br/>
        <w:t xml:space="preserve">            "number": "547",</w:t>
        <w:br/>
        <w:t xml:space="preserve">            "iataNumber": "g9547",</w:t>
        <w:br/>
        <w:t xml:space="preserve">            "icaoNumber": "aby547"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"2024-06-09t12:15:00.000",</w:t>
        <w:br/>
        <w:t xml:space="preserve">            "estimatedTime": "2024-06-09t12:15:00.000"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"2024-06-09t14:30:00.000"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"735",</w:t>
        <w:br/>
        <w:t xml:space="preserve">            "iataNumber": "pk735",</w:t>
        <w:br/>
        <w:t xml:space="preserve">            "icaoNumber": "pia735"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"25",</w:t>
        <w:br/>
        <w:t xml:space="preserve">            "scheduledTime": "2024-06-09t20:55:00.000",</w:t>
        <w:br/>
        <w:t xml:space="preserve">            "estimatedTime": "2024-06-09t20:55:00.000",</w:t>
        <w:br/>
        <w:t xml:space="preserve">            "actualTime": "2024-06-09t20:53:00.000",</w:t>
        <w:br/>
        <w:t xml:space="preserve">            "estimatedRunway": "2024-06-09t20:53:00.000",</w:t>
        <w:br/>
        <w:t xml:space="preserve">            "actualRunway": "2024-06-09t20:53:00.000"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"baggage": "a03",</w:t>
        <w:br/>
        <w:t xml:space="preserve">            "gate": "20b",</w:t>
        <w:br/>
        <w:t xml:space="preserve">            "scheduledTime": "2024-06-09t21:40:00.000",</w:t>
        <w:br/>
        <w:t xml:space="preserve">            "estimatedTime": "2024-06-09t21:18:00.000"</w:t>
        <w:br/>
        <w:t xml:space="preserve">        },</w:t>
        <w:br/>
        <w:t xml:space="preserve">        "airline": {</w:t>
        <w:br/>
        <w:t xml:space="preserve">            "name": "gulf air",</w:t>
        <w:br/>
        <w:t xml:space="preserve">            "iataCode": "gf",</w:t>
        <w:br/>
        <w:t xml:space="preserve">            "icaoCode": "gfa"</w:t>
        <w:br/>
        <w:t xml:space="preserve">        },</w:t>
        <w:br/>
        <w:t xml:space="preserve">        "flight": {</w:t>
        <w:br/>
        <w:t xml:space="preserve">            "number": "753",</w:t>
        <w:br/>
        <w:t xml:space="preserve">            "iataNumber": "gf753",</w:t>
        <w:br/>
        <w:t xml:space="preserve">            "icaoNumber": "gfa753"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"2024-06-07t10:25:00.000",</w:t>
        <w:br/>
        <w:t xml:space="preserve">            "estimatedTime": "2024-06-07t10:25:00.000",</w:t>
        <w:br/>
        <w:t xml:space="preserve">            "actualTime": "2024-06-07t10:57:00.000",</w:t>
        <w:br/>
        <w:t xml:space="preserve">            "estimatedRunway": "2024-06-07t10:57:00.000",</w:t>
        <w:br/>
        <w:t xml:space="preserve">            "actualRunway": "2024-06-07t10:57:00.000"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"2024-06-07t10:55:00.000",</w:t>
        <w:br/>
        <w:t xml:space="preserve">            "estimatedTime": "2024-06-07t11:06:00.000"</w:t>
        <w:br/>
        <w:t xml:space="preserve">        },</w:t>
        <w:br/>
        <w:t xml:space="preserve">        "airline": {</w:t>
        <w:br/>
        <w:t xml:space="preserve">            "name": "virgin australia",</w:t>
        <w:br/>
        <w:t xml:space="preserve">            "iataCode": "va",</w:t>
        <w:br/>
        <w:t xml:space="preserve">            "icaoCode": "voz"</w:t>
        <w:br/>
        <w:t xml:space="preserve">        },</w:t>
        <w:br/>
        <w:t xml:space="preserve">        "flight": {</w:t>
        <w:br/>
        <w:t xml:space="preserve">            "number": "6098",</w:t>
        <w:br/>
        <w:t xml:space="preserve">            "iataNumber": "va6098",</w:t>
        <w:br/>
        <w:t xml:space="preserve">            "icaoNumber": "voz6098"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"2024-06-04t04:00:00.000",</w:t>
        <w:br/>
        <w:t xml:space="preserve">            "estimatedTime": "2024-06-04t04:00:00.000",</w:t>
        <w:br/>
        <w:t xml:space="preserve">            "actualTime": "2024-06-04t04:29:00.000",</w:t>
        <w:br/>
        <w:t xml:space="preserve">            "estimatedRunway": "2024-06-04t04:29:00.000",</w:t>
        <w:br/>
        <w:t xml:space="preserve">            "actualRunway": "2024-06-04t04:29:00.000"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"2024-06-04t04:30:00.000",</w:t>
        <w:br/>
        <w:t xml:space="preserve">            "estimatedTime": "2024-06-04t04:42:00.000"</w:t>
        <w:br/>
        <w:t xml:space="preserve">        },</w:t>
        <w:br/>
        <w:t xml:space="preserve">        "airline": {</w:t>
        <w:br/>
        <w:t xml:space="preserve">            "name": "royal air maroc",</w:t>
        <w:br/>
        <w:t xml:space="preserve">            "iataCode": "at",</w:t>
        <w:br/>
        <w:t xml:space="preserve">            "icaoCode": "ram"</w:t>
        <w:br/>
        <w:t xml:space="preserve">        },</w:t>
        <w:br/>
        <w:t xml:space="preserve">        "flight": {</w:t>
        <w:br/>
        <w:t xml:space="preserve">            "number": "5711",</w:t>
        <w:br/>
        <w:t xml:space="preserve">            "iataNumber": "at5711",</w:t>
        <w:br/>
        <w:t xml:space="preserve">            "icaoNumber": "ram5711"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"2024-06-02t12:10:00.000",</w:t>
        <w:br/>
        <w:t xml:space="preserve">            "estimatedTime": "2024-06-02t11:57:00.000",</w:t>
        <w:br/>
        <w:t xml:space="preserve">            "actualTime": "2024-06-02t12:08:00.000",</w:t>
        <w:br/>
        <w:t xml:space="preserve">            "estimatedRunway": "2024-06-02t12:08:00.000",</w:t>
        <w:br/>
        <w:t xml:space="preserve">            "actualRunway": "2024-06-02t12:08:00.000"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"2024-06-02t13:00:00.000",</w:t>
        <w:br/>
        <w:t xml:space="preserve">            "estimatedTime": "2024-06-02t12:32:00.000"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"4603",</w:t>
        <w:br/>
        <w:t xml:space="preserve">            "iataNumber": "qr4603",</w:t>
        <w:br/>
        <w:t xml:space="preserve">            "icaoNumber": "qtr4603"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"oman air",</w:t>
        <w:br/>
        <w:t xml:space="preserve">                "iataCode": "wy",</w:t>
        <w:br/>
        <w:t xml:space="preserve">                "icaoCode": "oma"</w:t>
        <w:br/>
        <w:t xml:space="preserve">            },</w:t>
        <w:br/>
        <w:t xml:space="preserve">            "flight": {</w:t>
        <w:br/>
        <w:t xml:space="preserve">                "number": "324",</w:t>
        <w:br/>
        <w:t xml:space="preserve">                "iataNumber": "wy324",</w:t>
        <w:br/>
        <w:t xml:space="preserve">                "icaoNumber": "oma324"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"2024-06-09t10:25:00.000",</w:t>
        <w:br/>
        <w:t xml:space="preserve">            "estimatedTime": "2024-06-09t10:25:00.000"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"2024-06-09t10:55:00.000"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"6181",</w:t>
        <w:br/>
        <w:t xml:space="preserve">            "iataNumber": "ba6181",</w:t>
        <w:br/>
        <w:t xml:space="preserve">            "icaoNumber": "baw6181"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"2024-06-15t16:40:00.000",</w:t>
        <w:br/>
        <w:t xml:space="preserve">            "estimatedTime": "2024-06-15t16:40:00.000",</w:t>
        <w:br/>
        <w:t xml:space="preserve">            "actualTime": "2024-06-15t17:08:00.000",</w:t>
        <w:br/>
        <w:t xml:space="preserve">            "estimatedRunway": "2024-06-15t17:08:00.000",</w:t>
        <w:br/>
        <w:t xml:space="preserve">            "actualRunway": "2024-06-15t17:08:00.000"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"1",</w:t>
        <w:br/>
        <w:t xml:space="preserve">            "scheduledTime": "2024-06-15t17:55:00.000",</w:t>
        <w:br/>
        <w:t xml:space="preserve">            "estimatedTime": "2024-06-15t17:52:00.000"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"7545",</w:t>
        <w:br/>
        <w:t xml:space="preserve">            "iataNumber": "ac7545",</w:t>
        <w:br/>
        <w:t xml:space="preserve">            "icaoNumber": "aca7545"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"336",</w:t>
        <w:br/>
        <w:t xml:space="preserve">                "iataNumber": "fz336",</w:t>
        <w:br/>
        <w:t xml:space="preserve">                "icaoNumber": "fdb336"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"2024-06-09t03:00:00.000",</w:t>
        <w:br/>
        <w:t xml:space="preserve">            "estimatedTime": "2024-06-09t03:00:00.000",</w:t>
        <w:br/>
        <w:t xml:space="preserve">            "actualTime": "2024-06-09t03:54:00.000",</w:t>
        <w:br/>
        <w:t xml:space="preserve">            "estimatedRunway": "2024-06-09t03:54:00.000",</w:t>
        <w:br/>
        <w:t xml:space="preserve">            "actualRunway": "2024-06-09t03:54:00.000"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"2024-06-09t04:00:00.000",</w:t>
        <w:br/>
        <w:t xml:space="preserve">            "estimatedTime": "2024-06-09t04:40:00.000"</w:t>
        <w:br/>
        <w:t xml:space="preserve">        },</w:t>
        <w:br/>
        <w:t xml:space="preserve">        "airline": {</w:t>
        <w:br/>
        <w:t xml:space="preserve">            "name": "fitsair",</w:t>
        <w:br/>
        <w:t xml:space="preserve">            "iataCode": "8d",</w:t>
        <w:br/>
        <w:t xml:space="preserve">            "icaoCode": "exv"</w:t>
        <w:br/>
        <w:t xml:space="preserve">        },</w:t>
        <w:br/>
        <w:t xml:space="preserve">        "flight": {</w:t>
        <w:br/>
        <w:t xml:space="preserve">            "number": "549",</w:t>
        <w:br/>
        <w:t xml:space="preserve">            "iataNumber": "8d549",</w:t>
        <w:br/>
        <w:t xml:space="preserve">            "icaoNumber": "exv549"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"2024-06-13t11:00:00.000",</w:t>
        <w:br/>
        <w:t xml:space="preserve">            "estimatedTime": "2024-06-13t11:00:00.000"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"2024-06-13t13:00:00.000"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"502",</w:t>
        <w:br/>
        <w:t xml:space="preserve">            "iataNumber": "er502",</w:t>
        <w:br/>
        <w:t xml:space="preserve">            "icaoNumber": "sep502"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"25",</w:t>
        <w:br/>
        <w:t xml:space="preserve">            "scheduledTime": "2024-06-01t20:45:00.000",</w:t>
        <w:br/>
        <w:t xml:space="preserve">            "estimatedTime": "2024-06-01t20:52:00.000",</w:t>
        <w:br/>
        <w:t xml:space="preserve">            "actualTime": "2024-06-01t20:49:00.000",</w:t>
        <w:br/>
        <w:t xml:space="preserve">            "estimatedRunway": "2024-06-01t20:49:00.000",</w:t>
        <w:br/>
        <w:t xml:space="preserve">            "actualRunway": "2024-06-01t20:49:00.000"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"baggage": "9",</w:t>
        <w:br/>
        <w:t xml:space="preserve">            "gate": "b10",</w:t>
        <w:br/>
        <w:t xml:space="preserve">            "scheduledTime": "2024-06-01t21:55:00.000",</w:t>
        <w:br/>
        <w:t xml:space="preserve">            "estimatedTime": "2024-06-01t21:31:00.000"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"201",</w:t>
        <w:br/>
        <w:t xml:space="preserve">            "iataNumber": "ey201",</w:t>
        <w:br/>
        <w:t xml:space="preserve">            "icaoNumber": "etd201"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"2024-06-07t01:30:00.000",</w:t>
        <w:br/>
        <w:t xml:space="preserve">            "estimatedTime": "2024-06-07t01:40:00.000",</w:t>
        <w:br/>
        <w:t xml:space="preserve">            "actualTime": "2024-06-07t01:45:00.000",</w:t>
        <w:br/>
        <w:t xml:space="preserve">            "estimatedRunway": "2024-06-07t01:45:00.000",</w:t>
        <w:br/>
        <w:t xml:space="preserve">            "actualRunway": "2024-06-07t01:45:00.000"</w:t>
        <w:br/>
        <w:t xml:space="preserve">        },</w:t>
        <w:br/>
        <w:t xml:space="preserve">        "arrival": {</w:t>
        <w:br/>
        <w:t xml:space="preserve">            "iataCode": "gyd",</w:t>
        <w:br/>
        <w:t xml:space="preserve">            "icaoCode": "ubbb",</w:t>
        <w:br/>
        <w:t xml:space="preserve">            "terminal": "1",</w:t>
        <w:br/>
        <w:t xml:space="preserve">            "scheduledTime": "2024-06-07t04:20:00.000",</w:t>
        <w:br/>
        <w:t xml:space="preserve">            "estimatedTime": "2024-06-07t04:06:00.000"</w:t>
        <w:br/>
        <w:t xml:space="preserve">        },</w:t>
        <w:br/>
        <w:t xml:space="preserve">        "airline": {</w:t>
        <w:br/>
        <w:t xml:space="preserve">            "name": "azal azerbaijan airlines",</w:t>
        <w:br/>
        <w:t xml:space="preserve">            "iataCode": "j2",</w:t>
        <w:br/>
        <w:t xml:space="preserve">            "icaoCode": "ahy"</w:t>
        <w:br/>
        <w:t xml:space="preserve">        },</w:t>
        <w:br/>
        <w:t xml:space="preserve">        "flight": {</w:t>
        <w:br/>
        <w:t xml:space="preserve">            "number": "5096",</w:t>
        <w:br/>
        <w:t xml:space="preserve">            "iataNumber": "j25096",</w:t>
        <w:br/>
        <w:t xml:space="preserve">            "icaoNumber": "ahy5096"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"2024-06-15t20:00:00.000",</w:t>
        <w:br/>
        <w:t xml:space="preserve">            "estimatedTime": "2024-06-15t20:00:00.000",</w:t>
        <w:br/>
        <w:t xml:space="preserve">            "actualTime": "2024-06-15t20:05:00.000",</w:t>
        <w:br/>
        <w:t xml:space="preserve">            "estimatedRunway": "2024-06-15t20:05:00.000",</w:t>
        <w:br/>
        <w:t xml:space="preserve">            "actualRunway": "2024-06-15t20:05:00.000"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"2024-06-15t21:55:00.000",</w:t>
        <w:br/>
        <w:t xml:space="preserve">            "estimatedTime": "2024-06-15t21:29:00.000"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"406",</w:t>
        <w:br/>
        <w:t xml:space="preserve">            "iataNumber": "pa406",</w:t>
        <w:br/>
        <w:t xml:space="preserve">            "icaoNumber": "abq406"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"2024-06-08t04:00:00.000",</w:t>
        <w:br/>
        <w:t xml:space="preserve">            "estimatedTime": "2024-06-08t04:00:00.000"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"2024-06-08t04:30:00.000"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"8191",</w:t>
        <w:br/>
        <w:t xml:space="preserve">            "iataNumber": "aa8191",</w:t>
        <w:br/>
        <w:t xml:space="preserve">            "icaoNumber": "aal8191"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"2024-06-12t22:55:00.000",</w:t>
        <w:br/>
        <w:t xml:space="preserve">            "estimatedTime": "2024-06-12t22:45:00.000",</w:t>
        <w:br/>
        <w:t xml:space="preserve">            "actualTime": "2024-06-12t22:57:00.000",</w:t>
        <w:br/>
        <w:t xml:space="preserve">            "estimatedRunway": "2024-06-12t22:57:00.000",</w:t>
        <w:br/>
        <w:t xml:space="preserve">            "actualRunway": "2024-06-12t22:57:00.000"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"scheduledTime": "2024-06-13t00:10:00.000",</w:t>
        <w:br/>
        <w:t xml:space="preserve">            "estimatedTime": "2024-06-12t23:37:00.000"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"603",</w:t>
        <w:br/>
        <w:t xml:space="preserve">            "iataNumber": "ek603",</w:t>
        <w:br/>
        <w:t xml:space="preserve">            "icaoNumber": "uae603"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"2024-06-13t10:25:00.000",</w:t>
        <w:br/>
        <w:t xml:space="preserve">            "estimatedTime": "2024-06-13t10:25:00.000",</w:t>
        <w:br/>
        <w:t xml:space="preserve">            "actualTime": "2024-06-13t10:16:00.000",</w:t>
        <w:br/>
        <w:t xml:space="preserve">            "estimatedRunway": "2024-06-13t10:16:00.000",</w:t>
        <w:br/>
        <w:t xml:space="preserve">            "actualRunway": "2024-06-13t10:16:00.000"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"2024-06-13t10:55:00.000",</w:t>
        <w:br/>
        <w:t xml:space="preserve">            "estimatedTime": "2024-06-13t10:21:00.000"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"6181",</w:t>
        <w:br/>
        <w:t xml:space="preserve">            "iataNumber": "ba6181",</w:t>
        <w:br/>
        <w:t xml:space="preserve">            "icaoNumber": "baw6181"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"gate": "24",</w:t>
        <w:br/>
        <w:t xml:space="preserve">            "scheduledTime": "2024-06-13t22:55:00.000",</w:t>
        <w:br/>
        <w:t xml:space="preserve">            "estimatedTime": "2024-06-13t23:03:00.000"</w:t>
        <w:br/>
        <w:t xml:space="preserve">        },</w:t>
        <w:br/>
        <w:t xml:space="preserve">        "arrival": {</w:t>
        <w:br/>
        <w:t xml:space="preserve">            "iataCode": "pek",</w:t>
        <w:br/>
        <w:t xml:space="preserve">            "icaoCode": "zbaa",</w:t>
        <w:br/>
        <w:t xml:space="preserve">            "terminal": "3",</w:t>
        <w:br/>
        <w:t xml:space="preserve">            "baggage": "38",</w:t>
        <w:br/>
        <w:t xml:space="preserve">            "gate": "b",</w:t>
        <w:br/>
        <w:t xml:space="preserve">            "scheduledTime": "2024-06-14t08:25:00.000"</w:t>
        <w:br/>
        <w:t xml:space="preserve">        },</w:t>
        <w:br/>
        <w:t xml:space="preserve">        "airline": {</w:t>
        <w:br/>
        <w:t xml:space="preserve">            "name": "air china ltd",</w:t>
        <w:br/>
        <w:t xml:space="preserve">            "iataCode": "ca",</w:t>
        <w:br/>
        <w:t xml:space="preserve">            "icaoCode": "cca"</w:t>
        <w:br/>
        <w:t xml:space="preserve">        },</w:t>
        <w:br/>
        <w:t xml:space="preserve">        "flight": {</w:t>
        <w:br/>
        <w:t xml:space="preserve">            "number": "945",</w:t>
        <w:br/>
        <w:t xml:space="preserve">            "iataNumber": "ca945",</w:t>
        <w:br/>
        <w:t xml:space="preserve">            "icaoNumber": "cca945"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"2024-06-16t02:30:00.000",</w:t>
        <w:br/>
        <w:t xml:space="preserve">            "estimatedTime": "2024-06-16t02:30:00.000",</w:t>
        <w:br/>
        <w:t xml:space="preserve">            "actualTime": "2024-06-16t02:35:00.000",</w:t>
        <w:br/>
        <w:t xml:space="preserve">            "estimatedRunway": "2024-06-16t02:35:00.000",</w:t>
        <w:br/>
        <w:t xml:space="preserve">            "actualRunway": "2024-06-16t02:35:00.000"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"07",</w:t>
        <w:br/>
        <w:t xml:space="preserve">            "scheduledTime": "2024-06-16t03:45:00.000",</w:t>
        <w:br/>
        <w:t xml:space="preserve">            "estimatedTime": "2024-06-16t03:19:00.000"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"213",</w:t>
        <w:br/>
        <w:t xml:space="preserve">            "iataNumber": "pk213",</w:t>
        <w:br/>
        <w:t xml:space="preserve">            "icaoNumber": "pia213"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"2024-06-10t10:25:00.000",</w:t>
        <w:br/>
        <w:t xml:space="preserve">            "estimatedTime": "2024-06-10t10:25:00.000",</w:t>
        <w:br/>
        <w:t xml:space="preserve">            "actualTime": "2024-06-10t10:31:00.000",</w:t>
        <w:br/>
        <w:t xml:space="preserve">            "estimatedRunway": "2024-06-10t10:31:00.000",</w:t>
        <w:br/>
        <w:t xml:space="preserve">            "actualRunway": "2024-06-10t10:31:00.000"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"2024-06-10t10:55:00.000",</w:t>
        <w:br/>
        <w:t xml:space="preserve">            "estimatedTime": "2024-06-10t10:38:00.000"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"6026",</w:t>
        <w:br/>
        <w:t xml:space="preserve">            "iataNumber": "wy6026",</w:t>
        <w:br/>
        <w:t xml:space="preserve">            "icaoNumber": "oma6026"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"2024-06-09t07:55:00.000",</w:t>
        <w:br/>
        <w:t xml:space="preserve">            "estimatedTime": "2024-06-09t08:05:00.000",</w:t>
        <w:br/>
        <w:t xml:space="preserve">            "actualTime": "2024-06-09t08:20:00.000",</w:t>
        <w:br/>
        <w:t xml:space="preserve">            "estimatedRunway": "2024-06-09t08:20:00.000",</w:t>
        <w:br/>
        <w:t xml:space="preserve">            "actualRunway": "2024-06-09t08:20:00.000"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"2024-06-09t11:09:00.000",</w:t>
        <w:br/>
        <w:t xml:space="preserve">            "estimatedTime": "2024-06-09t11:25:00.000"</w:t>
        <w:br/>
        <w:t xml:space="preserve">        },</w:t>
        <w:br/>
        <w:t xml:space="preserve">        "airline": {</w:t>
        <w:br/>
        <w:t xml:space="preserve">            "name": "airact",</w:t>
        <w:br/>
        <w:t xml:space="preserve">            "iataCode": "9t",</w:t>
        <w:br/>
        <w:t xml:space="preserve">            "icaoCode": "run"</w:t>
        <w:br/>
        <w:t xml:space="preserve">        },</w:t>
        <w:br/>
        <w:t xml:space="preserve">        "flight": {</w:t>
        <w:br/>
        <w:t xml:space="preserve">            "number": "6318",</w:t>
        <w:br/>
        <w:t xml:space="preserve">            "iataNumber": "9t6318",</w:t>
        <w:br/>
        <w:t xml:space="preserve">            "icaoNumber": "run6318"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"27",</w:t>
        <w:br/>
        <w:t xml:space="preserve">            "scheduledTime": "2024-06-15t06:50:00.000",</w:t>
        <w:br/>
        <w:t xml:space="preserve">            "estimatedTime": "2024-06-15t06:50:00.000",</w:t>
        <w:br/>
        <w:t xml:space="preserve">            "actualTime": "2024-06-15t06:56:00.000",</w:t>
        <w:br/>
        <w:t xml:space="preserve">            "estimatedRunway": "2024-06-15t06:56:00.000",</w:t>
        <w:br/>
        <w:t xml:space="preserve">            "actualRunway": "2024-06-15t06:56:00.000"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"baggage": "a07",</w:t>
        <w:br/>
        <w:t xml:space="preserve">            "gate": "19b",</w:t>
        <w:br/>
        <w:t xml:space="preserve">            "scheduledTime": "2024-06-15t07:35:00.000",</w:t>
        <w:br/>
        <w:t xml:space="preserve">            "estimatedTime": "2024-06-15t07:16:00.000"</w:t>
        <w:br/>
        <w:t xml:space="preserve">        },</w:t>
        <w:br/>
        <w:t xml:space="preserve">        "airline": {</w:t>
        <w:br/>
        <w:t xml:space="preserve">            "name": "gulf air",</w:t>
        <w:br/>
        <w:t xml:space="preserve">            "iataCode": "gf",</w:t>
        <w:br/>
        <w:t xml:space="preserve">            "icaoCode": "gfa"</w:t>
        <w:br/>
        <w:t xml:space="preserve">        },</w:t>
        <w:br/>
        <w:t xml:space="preserve">        "flight": {</w:t>
        <w:br/>
        <w:t xml:space="preserve">            "number": "751",</w:t>
        <w:br/>
        <w:t xml:space="preserve">            "iataNumber": "gf751",</w:t>
        <w:br/>
        <w:t xml:space="preserve">            "icaoNumber": "gfa751"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"2024-06-07t10:35:00.000",</w:t>
        <w:br/>
        <w:t xml:space="preserve">            "estimatedTime": "2024-06-07t10:35:00.000",</w:t>
        <w:br/>
        <w:t xml:space="preserve">            "actualTime": "2024-06-07t10:54:00.000",</w:t>
        <w:br/>
        <w:t xml:space="preserve">            "estimatedRunway": "2024-06-07t10:54:00.000",</w:t>
        <w:br/>
        <w:t xml:space="preserve">            "actualRunway": "2024-06-07t10:54:00.000"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"2024-06-07t11:35:00.000",</w:t>
        <w:br/>
        <w:t xml:space="preserve">            "estimatedTime": "2024-06-07t11:38:00.000"</w:t>
        <w:br/>
        <w:t xml:space="preserve">        },</w:t>
        <w:br/>
        <w:t xml:space="preserve">        "airline": {</w:t>
        <w:br/>
        <w:t xml:space="preserve">            "name": "air arabia",</w:t>
        <w:br/>
        <w:t xml:space="preserve">            "iataCode": "g9",</w:t>
        <w:br/>
        <w:t xml:space="preserve">            "icaoCode": "aby"</w:t>
        <w:br/>
        <w:t xml:space="preserve">        },</w:t>
        <w:br/>
        <w:t xml:space="preserve">        "flight": {</w:t>
        <w:br/>
        <w:t xml:space="preserve">            "number": "543",</w:t>
        <w:br/>
        <w:t xml:space="preserve">            "iataNumber": "g9543",</w:t>
        <w:br/>
        <w:t xml:space="preserve">            "icaoNumber": "aby543"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"2024-06-05t04:00:00.000",</w:t>
        <w:br/>
        <w:t xml:space="preserve">            "estimatedTime": "2024-06-05t04:00:00.000",</w:t>
        <w:br/>
        <w:t xml:space="preserve">            "actualTime": "2024-06-05t04:12:00.000",</w:t>
        <w:br/>
        <w:t xml:space="preserve">            "estimatedRunway": "2024-06-05t04:12:00.000",</w:t>
        <w:br/>
        <w:t xml:space="preserve">            "actualRunway": "2024-06-05t04:12:00.000"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"2024-06-05t04:30:00.000",</w:t>
        <w:br/>
        <w:t xml:space="preserve">            "estimatedTime": "2024-06-05t04:23:00.000"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"8191",</w:t>
        <w:br/>
        <w:t xml:space="preserve">            "iataNumber": "aa8191",</w:t>
        <w:br/>
        <w:t xml:space="preserve">            "icaoNumber": "aal8191"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"2024-06-01t06:00:00.000",</w:t>
        <w:br/>
        <w:t xml:space="preserve">            "estimatedTime": "2024-06-01t05:48:00.000",</w:t>
        <w:br/>
        <w:t xml:space="preserve">            "actualTime": "2024-06-01t06:05:00.000",</w:t>
        <w:br/>
        <w:t xml:space="preserve">            "estimatedRunway": "2024-06-01t06:05:00.000",</w:t>
        <w:br/>
        <w:t xml:space="preserve">            "actualRunway": "2024-06-01t06:05:00.000"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"2024-06-01t09:50:00.000",</w:t>
        <w:br/>
        <w:t xml:space="preserve">            "estimatedTime": "2024-06-01t09:24:00.000"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"5709",</w:t>
        <w:br/>
        <w:t xml:space="preserve">            "iataNumber": "pk5709",</w:t>
        <w:br/>
        <w:t xml:space="preserve">            "icaoNumber": "pia5709"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"turkish airlines",</w:t>
        <w:br/>
        <w:t xml:space="preserve">                "iataCode": "tk",</w:t>
        <w:br/>
        <w:t xml:space="preserve">                "icaoCode": "thy"</w:t>
        <w:br/>
        <w:t xml:space="preserve">            },</w:t>
        <w:br/>
        <w:t xml:space="preserve">            "flight": {</w:t>
        <w:br/>
        <w:t xml:space="preserve">                "number": "709",</w:t>
        <w:br/>
        <w:t xml:space="preserve">                "iataNumber": "tk709",</w:t>
        <w:br/>
        <w:t xml:space="preserve">                "icaoNumber": "thy709"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"2024-06-04t04:00:00.000",</w:t>
        <w:br/>
        <w:t xml:space="preserve">            "estimatedTime": "2024-06-04t04:00:00.000",</w:t>
        <w:br/>
        <w:t xml:space="preserve">            "actualTime": "2024-06-04t04:29:00.000",</w:t>
        <w:br/>
        <w:t xml:space="preserve">            "estimatedRunway": "2024-06-04t04:29:00.000",</w:t>
        <w:br/>
        <w:t xml:space="preserve">            "actualRunway": "2024-06-04t04:29:00.000"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"2024-06-04t04:30:00.000",</w:t>
        <w:br/>
        <w:t xml:space="preserve">            "estimatedTime": "2024-06-04t04:42:00.000"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"8191",</w:t>
        <w:br/>
        <w:t xml:space="preserve">            "iataNumber": "aa8191",</w:t>
        <w:br/>
        <w:t xml:space="preserve">            "icaoNumber": "aal8191"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"2024-06-05t20:50:00.000",</w:t>
        <w:br/>
        <w:t xml:space="preserve">            "estimatedTime": "2024-06-05t20:50:00.000"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"2024-06-05t23:05:00.000"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"831",</w:t>
        <w:br/>
        <w:t xml:space="preserve">            "iataNumber": "pk831",</w:t>
        <w:br/>
        <w:t xml:space="preserve">            "icaoNumber": "pia831"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"2024-06-04t20:00:00.000",</w:t>
        <w:br/>
        <w:t xml:space="preserve">            "estimatedTime": "2024-06-04t20:00:00.000",</w:t>
        <w:br/>
        <w:t xml:space="preserve">            "actualTime": "2024-06-04t20:13:00.000",</w:t>
        <w:br/>
        <w:t xml:space="preserve">            "estimatedRunway": "2024-06-04t20:13:00.000",</w:t>
        <w:br/>
        <w:t xml:space="preserve">            "actualRunway": "2024-06-04t20:13:00.000"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"2024-06-04t21:55:00.000",</w:t>
        <w:br/>
        <w:t xml:space="preserve">            "estimatedTime": "2024-06-04t21:42:00.000"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"406",</w:t>
        <w:br/>
        <w:t xml:space="preserve">            "iataNumber": "pa406",</w:t>
        <w:br/>
        <w:t xml:space="preserve">            "icaoNumber": "abq406"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"2024-06-06t02:30:00.000",</w:t>
        <w:br/>
        <w:t xml:space="preserve">            "estimatedTime": "2024-06-06t02:30:00.000",</w:t>
        <w:br/>
        <w:t xml:space="preserve">            "actualTime": "2024-06-06t02:39:00.000",</w:t>
        <w:br/>
        <w:t xml:space="preserve">            "estimatedRunway": "2024-06-06t02:39:00.000",</w:t>
        <w:br/>
        <w:t xml:space="preserve">            "actualRunway": "2024-06-06t02:39:00.000"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"2024-06-06t03:45:00.000",</w:t>
        <w:br/>
        <w:t xml:space="preserve">            "estimatedTime": "2024-06-06t03:25:00.000"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"213",</w:t>
        <w:br/>
        <w:t xml:space="preserve">            "iataNumber": "pk213",</w:t>
        <w:br/>
        <w:t xml:space="preserve">            "icaoNumber": "pia213"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"gate": "26",</w:t>
        <w:br/>
        <w:t xml:space="preserve">            "scheduledTime": "2024-06-06t22:55:00.000",</w:t>
        <w:br/>
        <w:t xml:space="preserve">            "estimatedTime": "2024-06-06t23:45:00.000"</w:t>
        <w:br/>
        <w:t xml:space="preserve">        },</w:t>
        <w:br/>
        <w:t xml:space="preserve">        "arrival": {</w:t>
        <w:br/>
        <w:t xml:space="preserve">            "iataCode": "pek",</w:t>
        <w:br/>
        <w:t xml:space="preserve">            "icaoCode": "zbaa",</w:t>
        <w:br/>
        <w:t xml:space="preserve">            "terminal": "3",</w:t>
        <w:br/>
        <w:t xml:space="preserve">            "baggage": "38",</w:t>
        <w:br/>
        <w:t xml:space="preserve">            "gate": "b",</w:t>
        <w:br/>
        <w:t xml:space="preserve">            "scheduledTime": "2024-06-07t08:25:00.000"</w:t>
        <w:br/>
        <w:t xml:space="preserve">        },</w:t>
        <w:br/>
        <w:t xml:space="preserve">        "airline": {</w:t>
        <w:br/>
        <w:t xml:space="preserve">            "name": "air china ltd",</w:t>
        <w:br/>
        <w:t xml:space="preserve">            "iataCode": "ca",</w:t>
        <w:br/>
        <w:t xml:space="preserve">            "icaoCode": "cca"</w:t>
        <w:br/>
        <w:t xml:space="preserve">        },</w:t>
        <w:br/>
        <w:t xml:space="preserve">        "flight": {</w:t>
        <w:br/>
        <w:t xml:space="preserve">            "number": "945",</w:t>
        <w:br/>
        <w:t xml:space="preserve">            "iataNumber": "ca945",</w:t>
        <w:br/>
        <w:t xml:space="preserve">            "icaoNumber": "cca945"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"2024-06-01t23:55:00.000",</w:t>
        <w:br/>
        <w:t xml:space="preserve">            "estimatedTime": "2024-06-01t23:56:00.000",</w:t>
        <w:br/>
        <w:t xml:space="preserve">            "actualTime": "2024-06-02t00:07:00.000",</w:t>
        <w:br/>
        <w:t xml:space="preserve">            "estimatedRunway": "2024-06-02t00:07:00.000",</w:t>
        <w:br/>
        <w:t xml:space="preserve">            "actualRunway": "2024-06-02t00:07:00.000"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"scheduledTime": "2024-06-02t01:10:00.000",</w:t>
        <w:br/>
        <w:t xml:space="preserve">            "estimatedTime": "2024-06-02t00:52:00.000"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"330",</w:t>
        <w:br/>
        <w:t xml:space="preserve">            "iataNumber": "fz330",</w:t>
        <w:br/>
        <w:t xml:space="preserve">            "icaoNumber": "fdb330"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"2024-06-15t02:50:00.000"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"2024-06-15t05:10:00.000"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"811",</w:t>
        <w:br/>
        <w:t xml:space="preserve">            "iataNumber": "er811",</w:t>
        <w:br/>
        <w:t xml:space="preserve">            "icaoNumber": "sep811"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"2024-06-14t21:10:00.000"</w:t>
        <w:br/>
        <w:t xml:space="preserve">        },</w:t>
        <w:br/>
        <w:t xml:space="preserve">        "arrival": {</w:t>
        <w:br/>
        <w:t xml:space="preserve">            "iataCode": "kmg",</w:t>
        <w:br/>
        <w:t xml:space="preserve">            "icaoCode": "zppp",</w:t>
        <w:br/>
        <w:t xml:space="preserve">            "scheduledTime": "2024-06-15t05:00:00.000"</w:t>
        <w:br/>
        <w:t xml:space="preserve">        },</w:t>
        <w:br/>
        <w:t xml:space="preserve">        "airline": {</w:t>
        <w:br/>
        <w:t xml:space="preserve">            "name": "yto cargo airlines",</w:t>
        <w:br/>
        <w:t xml:space="preserve">            "iataCode": "yg",</w:t>
        <w:br/>
        <w:t xml:space="preserve">            "icaoCode": "hyt"</w:t>
        <w:br/>
        <w:t xml:space="preserve">        },</w:t>
        <w:br/>
        <w:t xml:space="preserve">        "flight": {</w:t>
        <w:br/>
        <w:t xml:space="preserve">            "number": "9068",</w:t>
        <w:br/>
        <w:t xml:space="preserve">            "iataNumber": "yg9068",</w:t>
        <w:br/>
        <w:t xml:space="preserve">            "icaoNumber": "hyt9068"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"26",</w:t>
        <w:br/>
        <w:t xml:space="preserve">            "scheduledTime": "2024-06-12t04:55:00.000",</w:t>
        <w:br/>
        <w:t xml:space="preserve">            "estimatedTime": "2024-06-12t04:55:00.000",</w:t>
        <w:br/>
        <w:t xml:space="preserve">            "actualTime": "2024-06-12t04:47:00.000",</w:t>
        <w:br/>
        <w:t xml:space="preserve">            "estimatedRunway": "2024-06-12t04:47:00.000",</w:t>
        <w:br/>
        <w:t xml:space="preserve">            "actualRunway": "2024-06-12t04:47:00.000"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"baggage": "8",</w:t>
        <w:br/>
        <w:t xml:space="preserve">            "gate": "a6",</w:t>
        <w:br/>
        <w:t xml:space="preserve">            "scheduledTime": "2024-06-12t06:05:00.000",</w:t>
        <w:br/>
        <w:t xml:space="preserve">            "estimatedTime": "2024-06-12t05:38:00.000"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"3920",</w:t>
        <w:br/>
        <w:t xml:space="preserve">            "iataNumber": "kl3920",</w:t>
        <w:br/>
        <w:t xml:space="preserve">            "icaoNumber": "klm3920"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"222",</w:t>
        <w:br/>
        <w:t xml:space="preserve">                "iataNumber": "ey222",</w:t>
        <w:br/>
        <w:t xml:space="preserve">                "icaoNumber": "etd222"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"2024-06-07t21:45:00.000",</w:t>
        <w:br/>
        <w:t xml:space="preserve">            "estimatedTime": "2024-06-07t22:00:00.000"</w:t>
        <w:br/>
        <w:t xml:space="preserve">        },</w:t>
        <w:br/>
        <w:t xml:space="preserve">        "arrival": {</w:t>
        <w:br/>
        <w:t xml:space="preserve">            "iataCode": "mux",</w:t>
        <w:br/>
        <w:t xml:space="preserve">            "icaoCode": "opmt",</w:t>
        <w:br/>
        <w:t xml:space="preserve">            "scheduledTime": "2024-06-07t23:10:00.000"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"330",</w:t>
        <w:br/>
        <w:t xml:space="preserve">            "iataNumber": "pk330",</w:t>
        <w:br/>
        <w:t xml:space="preserve">            "icaoNumber": "pia330"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"2024-06-02t06:00:00.000",</w:t>
        <w:br/>
        <w:t xml:space="preserve">            "estimatedTime": "2024-06-02t13:00:00.000"</w:t>
        <w:br/>
        <w:t xml:space="preserve">        },</w:t>
        <w:br/>
        <w:t xml:space="preserve">        "arrival": {</w:t>
        <w:br/>
        <w:t xml:space="preserve">            "iataCode": "mux",</w:t>
        <w:br/>
        <w:t xml:space="preserve">            "icaoCode": "opmt",</w:t>
        <w:br/>
        <w:t xml:space="preserve">            "scheduledTime": "2024-06-02t07:25:00.000"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"330",</w:t>
        <w:br/>
        <w:t xml:space="preserve">            "iataNumber": "pk330",</w:t>
        <w:br/>
        <w:t xml:space="preserve">            "icaoNumber": "pia330"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"2024-06-13t08:00:00.000",</w:t>
        <w:br/>
        <w:t xml:space="preserve">            "estimatedTime": "2024-06-13t10:20:00.000"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"2024-06-13t09:45:00.000"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"302",</w:t>
        <w:br/>
        <w:t xml:space="preserve">            "iataNumber": "pk302",</w:t>
        <w:br/>
        <w:t xml:space="preserve">            "icaoNumber": "pia302"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"2024-06-11t12:40:00.000",</w:t>
        <w:br/>
        <w:t xml:space="preserve">            "estimatedTime": "2024-06-11t12:40:00.000",</w:t>
        <w:br/>
        <w:t xml:space="preserve">            "actualTime": "2024-06-11t12:53:00.000",</w:t>
        <w:br/>
        <w:t xml:space="preserve">            "estimatedRunway": "2024-06-11t12:53:00.000",</w:t>
        <w:br/>
        <w:t xml:space="preserve">            "actualRunway": "2024-06-11t12:53:00.000"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"2024-06-11t14:20:00.000",</w:t>
        <w:br/>
        <w:t xml:space="preserve">            "estimatedTime": "2024-06-11t14:18:00.000"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"842",</w:t>
        <w:br/>
        <w:t xml:space="preserve">            "iataNumber": "9p842",</w:t>
        <w:br/>
        <w:t xml:space="preserve">            "icaoNumber": "fjl842"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"2024-06-02t09:55:00.000",</w:t>
        <w:br/>
        <w:t xml:space="preserve">            "estimatedTime": "2024-06-02t09:55:00.000",</w:t>
        <w:br/>
        <w:t xml:space="preserve">            "actualTime": "2024-06-02t09:53:00.000",</w:t>
        <w:br/>
        <w:t xml:space="preserve">            "estimatedRunway": "2024-06-02t09:53:00.000",</w:t>
        <w:br/>
        <w:t xml:space="preserve">            "actualRunway": "2024-06-02t09:53:00.000"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"2024-06-02t11:35:00.000",</w:t>
        <w:br/>
        <w:t xml:space="preserve">            "estimatedTime": "2024-06-02t11:19:00.000"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"840",</w:t>
        <w:br/>
        <w:t xml:space="preserve">            "iataNumber": "9p840",</w:t>
        <w:br/>
        <w:t xml:space="preserve">            "icaoNumber": "fjl840"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"2024-06-05t10:25:00.000",</w:t>
        <w:br/>
        <w:t xml:space="preserve">            "estimatedTime": "2024-06-05t10:25:00.000",</w:t>
        <w:br/>
        <w:t xml:space="preserve">            "actualTime": "2024-06-05t10:43:00.000",</w:t>
        <w:br/>
        <w:t xml:space="preserve">            "estimatedRunway": "2024-06-05t10:43:00.000",</w:t>
        <w:br/>
        <w:t xml:space="preserve">            "actualRunway": "2024-06-05t10:43:00.000"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"2024-06-05t10:55:00.000",</w:t>
        <w:br/>
        <w:t xml:space="preserve">            "estimatedTime": "2024-06-05t10:51:00.000"</w:t>
        <w:br/>
        <w:t xml:space="preserve">        },</w:t>
        <w:br/>
        <w:t xml:space="preserve">        "airline": {</w:t>
        <w:br/>
        <w:t xml:space="preserve">            "name": "virgin australia",</w:t>
        <w:br/>
        <w:t xml:space="preserve">            "iataCode": "va",</w:t>
        <w:br/>
        <w:t xml:space="preserve">            "icaoCode": "voz"</w:t>
        <w:br/>
        <w:t xml:space="preserve">        },</w:t>
        <w:br/>
        <w:t xml:space="preserve">        "flight": {</w:t>
        <w:br/>
        <w:t xml:space="preserve">            "number": "6098",</w:t>
        <w:br/>
        <w:t xml:space="preserve">            "iataNumber": "va6098",</w:t>
        <w:br/>
        <w:t xml:space="preserve">            "icaoNumber": "voz6098"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"2024-06-14t03:20:00.000",</w:t>
        <w:br/>
        <w:t xml:space="preserve">            "estimatedTime": "2024-06-14t03:20:00.000",</w:t>
        <w:br/>
        <w:t xml:space="preserve">            "actualTime": "2024-06-14t03:29:00.000",</w:t>
        <w:br/>
        <w:t xml:space="preserve">            "estimatedRunway": "2024-06-14t03:29:00.000",</w:t>
        <w:br/>
        <w:t xml:space="preserve">            "actualRunway": "2024-06-14t03:29:00.000"</w:t>
        <w:br/>
        <w:t xml:space="preserve">        },</w:t>
        <w:br/>
        <w:t xml:space="preserve">        "arrival": {</w:t>
        <w:br/>
        <w:t xml:space="preserve">            "iataCode": "kwi",</w:t>
        <w:br/>
        <w:t xml:space="preserve">            "icaoCode": "okkk",</w:t>
        <w:br/>
        <w:t xml:space="preserve">            "terminal": "5",</w:t>
        <w:br/>
        <w:t xml:space="preserve">            "gate": "t5",</w:t>
        <w:br/>
        <w:t xml:space="preserve">            "scheduledTime": "2024-06-14t04:15:00.000",</w:t>
        <w:br/>
        <w:t xml:space="preserve">            "estimatedTime": "2024-06-14t04:18:00.000"</w:t>
        <w:br/>
        <w:t xml:space="preserve">        },</w:t>
        <w:br/>
        <w:t xml:space="preserve">        "airline": {</w:t>
        <w:br/>
        <w:t xml:space="preserve">            "name": "jazeera airways",</w:t>
        <w:br/>
        <w:t xml:space="preserve">            "iataCode": "j9",</w:t>
        <w:br/>
        <w:t xml:space="preserve">            "icaoCode": "jzr"</w:t>
        <w:br/>
        <w:t xml:space="preserve">        },</w:t>
        <w:br/>
        <w:t xml:space="preserve">        "flight": {</w:t>
        <w:br/>
        <w:t xml:space="preserve">            "number": "508",</w:t>
        <w:br/>
        <w:t xml:space="preserve">            "iataNumber": "j9508",</w:t>
        <w:br/>
        <w:t xml:space="preserve">            "icaoNumber": "jzr508"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"2024-06-11t10:25:00.000",</w:t>
        <w:br/>
        <w:t xml:space="preserve">            "estimatedTime": "2024-06-11t10:25:00.000",</w:t>
        <w:br/>
        <w:t xml:space="preserve">            "actualTime": "2024-06-11t10:24:00.000",</w:t>
        <w:br/>
        <w:t xml:space="preserve">            "estimatedRunway": "2024-06-11t10:24:00.000",</w:t>
        <w:br/>
        <w:t xml:space="preserve">            "actualRunway": "2024-06-11t10:24:00.000"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"2024-06-11t10:55:00.000",</w:t>
        <w:br/>
        <w:t xml:space="preserve">            "estimatedTime": "2024-06-11t10:34:00.000"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"5578",</w:t>
        <w:br/>
        <w:t xml:space="preserve">            "iataNumber": "b65578",</w:t>
        <w:br/>
        <w:t xml:space="preserve">            "icaoNumber": "jbu5578"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"2024-06-09t09:55:00.000",</w:t>
        <w:br/>
        <w:t xml:space="preserve">            "estimatedTime": "2024-06-09t09:55:00.000",</w:t>
        <w:br/>
        <w:t xml:space="preserve">            "actualTime": "2024-06-09t09:53:00.000",</w:t>
        <w:br/>
        <w:t xml:space="preserve">            "estimatedRunway": "2024-06-09t09:53:00.000",</w:t>
        <w:br/>
        <w:t xml:space="preserve">            "actualRunway": "2024-06-09t09:53:00.000"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"2024-06-09t11:35:00.000",</w:t>
        <w:br/>
        <w:t xml:space="preserve">            "estimatedTime": "2024-06-09t11:19:00.000"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"840",</w:t>
        <w:br/>
        <w:t xml:space="preserve">            "iataNumber": "9p840",</w:t>
        <w:br/>
        <w:t xml:space="preserve">            "icaoNumber": "fjl840"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"2024-06-13t04:00:00.000",</w:t>
        <w:br/>
        <w:t xml:space="preserve">            "estimatedTime": "2024-06-13t04:00:00.000",</w:t>
        <w:br/>
        <w:t xml:space="preserve">            "actualTime": "2024-06-13t04:27:00.000",</w:t>
        <w:br/>
        <w:t xml:space="preserve">            "estimatedRunway": "2024-06-13t04:27:00.000",</w:t>
        <w:br/>
        <w:t xml:space="preserve">            "actualRunway": "2024-06-13t04:27:00.000"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"2024-06-13t04:30:00.000",</w:t>
        <w:br/>
        <w:t xml:space="preserve">            "estimatedTime": "2024-06-13t04:36:00.000"</w:t>
        <w:br/>
        <w:t xml:space="preserve">        },</w:t>
        <w:br/>
        <w:t xml:space="preserve">        "airline": {</w:t>
        <w:br/>
        <w:t xml:space="preserve">            "name": "royal jordanian",</w:t>
        <w:br/>
        <w:t xml:space="preserve">            "iataCode": "rj",</w:t>
        <w:br/>
        <w:t xml:space="preserve">            "icaoCode": "rja"</w:t>
        <w:br/>
        <w:t xml:space="preserve">        },</w:t>
        <w:br/>
        <w:t xml:space="preserve">        "flight": {</w:t>
        <w:br/>
        <w:t xml:space="preserve">            "number": "3813",</w:t>
        <w:br/>
        <w:t xml:space="preserve">            "iataNumber": "rj3813",</w:t>
        <w:br/>
        <w:t xml:space="preserve">            "icaoNumber": "rja3813"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"2024-06-08t22:55:00.000",</w:t>
        <w:br/>
        <w:t xml:space="preserve">            "estimatedTime": "2024-06-08t23:37:00.000"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"scheduledTime": "2024-06-09t00:10:00.000"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"603",</w:t>
        <w:br/>
        <w:t xml:space="preserve">            "iataNumber": "ek603",</w:t>
        <w:br/>
        <w:t xml:space="preserve">            "icaoNumber": "uae603"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"2024-06-03t02:45:00.000",</w:t>
        <w:br/>
        <w:t xml:space="preserve">            "estimatedTime": "2024-06-03t02:48:00.000",</w:t>
        <w:br/>
        <w:t xml:space="preserve">            "actualTime": "2024-06-03t02:48:00.000",</w:t>
        <w:br/>
        <w:t xml:space="preserve">            "estimatedRunway": "2024-06-03t02:48:00.000",</w:t>
        <w:br/>
        <w:t xml:space="preserve">            "actualRunway": "2024-06-03t02:48:00.000"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"06",</w:t>
        <w:br/>
        <w:t xml:space="preserve">            "scheduledTime": "2024-06-03t03:45:00.000",</w:t>
        <w:br/>
        <w:t xml:space="preserve">            "estimatedTime": "2024-06-03t03:28:00.000"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"607",</w:t>
        <w:br/>
        <w:t xml:space="preserve">            "iataNumber": "ek607",</w:t>
        <w:br/>
        <w:t xml:space="preserve">            "icaoNumber": "uae607"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"2024-06-13t22:55:00.000",</w:t>
        <w:br/>
        <w:t xml:space="preserve">            "estimatedTime": "2024-06-13t22:42:00.000",</w:t>
        <w:br/>
        <w:t xml:space="preserve">            "actualTime": "2024-06-13t22:56:00.000",</w:t>
        <w:br/>
        <w:t xml:space="preserve">            "estimatedRunway": "2024-06-13t22:56:00.000",</w:t>
        <w:br/>
        <w:t xml:space="preserve">            "actualRunway": "2024-06-13t22:56:00.000"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"08",</w:t>
        <w:br/>
        <w:t xml:space="preserve">            "scheduledTime": "2024-06-14t00:10:00.000",</w:t>
        <w:br/>
        <w:t xml:space="preserve">            "estimatedTime": "2024-06-13t23:35:00.000"</w:t>
        <w:br/>
        <w:t xml:space="preserve">        },</w:t>
        <w:br/>
        <w:t xml:space="preserve">        "airline": {</w:t>
        <w:br/>
        <w:t xml:space="preserve">            "name": "air mauritius",</w:t>
        <w:br/>
        <w:t xml:space="preserve">            "iataCode": "mk",</w:t>
        <w:br/>
        <w:t xml:space="preserve">            "icaoCode": "mau"</w:t>
        <w:br/>
        <w:t xml:space="preserve">        },</w:t>
        <w:br/>
        <w:t xml:space="preserve">        "flight": {</w:t>
        <w:br/>
        <w:t xml:space="preserve">            "number": "9931",</w:t>
        <w:br/>
        <w:t xml:space="preserve">            "iataNumber": "mk9931",</w:t>
        <w:br/>
        <w:t xml:space="preserve">            "icaoNumber": "mau9931"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"603",</w:t>
        <w:br/>
        <w:t xml:space="preserve">                "iataNumber": "ek603",</w:t>
        <w:br/>
        <w:t xml:space="preserve">                "icaoNumber": "uae603"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"2024-06-06t13:00:00.000",</w:t>
        <w:br/>
        <w:t xml:space="preserve">            "estimatedTime": "2024-06-06t13:00:00.000",</w:t>
        <w:br/>
        <w:t xml:space="preserve">            "actualTime": "2024-06-06t13:12:00.000",</w:t>
        <w:br/>
        <w:t xml:space="preserve">            "estimatedRunway": "2024-06-06t13:12:00.000",</w:t>
        <w:br/>
        <w:t xml:space="preserve">            "actualRunway": "2024-06-06t13:12:00.000"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"2024-06-06t15:00:00.000",</w:t>
        <w:br/>
        <w:t xml:space="preserve">            "estimatedTime": "2024-06-06t14:42:00.000"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"123",</w:t>
        <w:br/>
        <w:t xml:space="preserve">            "iataNumber": "pf123",</w:t>
        <w:br/>
        <w:t xml:space="preserve">            "icaoNumber": "sif123"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"2024-06-06t19:10:00.000",</w:t>
        <w:br/>
        <w:t xml:space="preserve">            "estimatedTime": "2024-06-06t19:10:00.000",</w:t>
        <w:br/>
        <w:t xml:space="preserve">            "actualTime": "2024-06-06t19:20:00.000",</w:t>
        <w:br/>
        <w:t xml:space="preserve">            "estimatedRunway": "2024-06-06t19:20:00.000",</w:t>
        <w:br/>
        <w:t xml:space="preserve">            "actualRunway": "2024-06-06t19:20:00.000"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"2024-06-06t21:15:00.000",</w:t>
        <w:br/>
        <w:t xml:space="preserve">            "estimatedTime": "2024-06-06t21:46:00.000"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"739",</w:t>
        <w:br/>
        <w:t xml:space="preserve">            "iataNumber": "pk739",</w:t>
        <w:br/>
        <w:t xml:space="preserve">            "icaoNumber": "pia739"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"2024-06-07t23:55:00.000",</w:t>
        <w:br/>
        <w:t xml:space="preserve">            "estimatedTime": "2024-06-07t23:55:00.000",</w:t>
        <w:br/>
        <w:t xml:space="preserve">            "actualTime": "2024-06-08t00:15:00.000",</w:t>
        <w:br/>
        <w:t xml:space="preserve">            "estimatedRunway": "2024-06-08t00:15:00.000",</w:t>
        <w:br/>
        <w:t xml:space="preserve">            "actualRunway": "2024-06-08t00:15:00.000"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"scheduledTime": "2024-06-08t01:10:00.000",</w:t>
        <w:br/>
        <w:t xml:space="preserve">            "estimatedTime": "2024-06-08t01:05:00.000"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"2107",</w:t>
        <w:br/>
        <w:t xml:space="preserve">            "iataNumber": "ek2107",</w:t>
        <w:br/>
        <w:t xml:space="preserve">            "icaoNumber": "uae2107"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"330",</w:t>
        <w:br/>
        <w:t xml:space="preserve">                "iataNumber": "fz330",</w:t>
        <w:br/>
        <w:t xml:space="preserve">                "icaoNumber": "fdb330"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"2024-06-04t22:55:00.000",</w:t>
        <w:br/>
        <w:t xml:space="preserve">            "estimatedTime": "2024-06-04t23:10:00.000",</w:t>
        <w:br/>
        <w:t xml:space="preserve">            "actualTime": "2024-06-04t23:09:00.000",</w:t>
        <w:br/>
        <w:t xml:space="preserve">            "estimatedRunway": "2024-06-04t23:09:00.000",</w:t>
        <w:br/>
        <w:t xml:space="preserve">            "actualRunway": "2024-06-04t23:09:00.000"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"scheduledTime": "2024-06-05t00:10:00.000",</w:t>
        <w:br/>
        <w:t xml:space="preserve">            "estimatedTime": "2024-06-04t23:50:00.000"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"7573",</w:t>
        <w:br/>
        <w:t xml:space="preserve">            "iataNumber": "ac7573",</w:t>
        <w:br/>
        <w:t xml:space="preserve">            "icaoNumber": "aca7573"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"603",</w:t>
        <w:br/>
        <w:t xml:space="preserve">                "iataNumber": "ek603",</w:t>
        <w:br/>
        <w:t xml:space="preserve">                "icaoNumber": "uae603"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"2024-06-05t23:35:00.000",</w:t>
        <w:br/>
        <w:t xml:space="preserve">            "estimatedTime": "2024-06-05t23:35:00.000",</w:t>
        <w:br/>
        <w:t xml:space="preserve">            "actualTime": "2024-06-05t23:47:00.000",</w:t>
        <w:br/>
        <w:t xml:space="preserve">            "estimatedRunway": "2024-06-05t23:47:00.000",</w:t>
        <w:br/>
        <w:t xml:space="preserve">            "actualRunway": "2024-06-05t23:47:00.000"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"2024-06-06t01:50:00.000",</w:t>
        <w:br/>
        <w:t xml:space="preserve">            "estimatedTime": "2024-06-06t01:41:00.000"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"761",</w:t>
        <w:br/>
        <w:t xml:space="preserve">            "iataNumber": "pk761",</w:t>
        <w:br/>
        <w:t xml:space="preserve">            "icaoNumber": "pia761"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"2024-06-06t22:55:00.000",</w:t>
        <w:br/>
        <w:t xml:space="preserve">            "estimatedTime": "2024-06-06t22:55:00.000",</w:t>
        <w:br/>
        <w:t xml:space="preserve">            "actualTime": "2024-06-06t23:01:00.000",</w:t>
        <w:br/>
        <w:t xml:space="preserve">            "estimatedRunway": "2024-06-06t23:01:00.000",</w:t>
        <w:br/>
        <w:t xml:space="preserve">            "actualRunway": "2024-06-06t23:01:00.000"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"scheduledTime": "2024-06-07t00:10:00.000",</w:t>
        <w:br/>
        <w:t xml:space="preserve">            "estimatedTime": "2024-06-06t23:41:00.000"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"7573",</w:t>
        <w:br/>
        <w:t xml:space="preserve">            "iataNumber": "ac7573",</w:t>
        <w:br/>
        <w:t xml:space="preserve">            "icaoNumber": "aca7573"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"603",</w:t>
        <w:br/>
        <w:t xml:space="preserve">                "iataNumber": "ek603",</w:t>
        <w:br/>
        <w:t xml:space="preserve">                "icaoNumber": "uae603"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"2024-06-02t04:55:00.000",</w:t>
        <w:br/>
        <w:t xml:space="preserve">            "estimatedTime": "2024-06-02t05:05:00.000",</w:t>
        <w:br/>
        <w:t xml:space="preserve">            "actualTime": "2024-06-02t05:15:00.000",</w:t>
        <w:br/>
        <w:t xml:space="preserve">            "estimatedRunway": "2024-06-02t05:15:00.000",</w:t>
        <w:br/>
        <w:t xml:space="preserve">            "actualRunway": "2024-06-02t05:15:00.000"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"5",</w:t>
        <w:br/>
        <w:t xml:space="preserve">            "scheduledTime": "2024-06-02t06:05:00.000",</w:t>
        <w:br/>
        <w:t xml:space="preserve">            "estimatedTime": "2024-06-02t06:08:00.000"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"2109",</w:t>
        <w:br/>
        <w:t xml:space="preserve">            "iataNumber": "ek2109",</w:t>
        <w:br/>
        <w:t xml:space="preserve">            "icaoNumber": "uae2109"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"332",</w:t>
        <w:br/>
        <w:t xml:space="preserve">                "iataNumber": "fz332",</w:t>
        <w:br/>
        <w:t xml:space="preserve">                "icaoNumber": "fdb332"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"2024-06-15t04:00:00.000",</w:t>
        <w:br/>
        <w:t xml:space="preserve">            "estimatedTime": "2024-06-15t04:00:00.000",</w:t>
        <w:br/>
        <w:t xml:space="preserve">            "actualTime": "2024-06-15t04:17:00.000",</w:t>
        <w:br/>
        <w:t xml:space="preserve">            "estimatedRunway": "2024-06-15t04:17:00.000",</w:t>
        <w:br/>
        <w:t xml:space="preserve">            "actualRunway": "2024-06-15t04:17:00.000"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"2024-06-15t04:30:00.000",</w:t>
        <w:br/>
        <w:t xml:space="preserve">            "estimatedTime": "2024-06-15t04:25:00.000"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"605",</w:t>
        <w:br/>
        <w:t xml:space="preserve">            "iataNumber": "qr605",</w:t>
        <w:br/>
        <w:t xml:space="preserve">            "icaoNumber": "qtr605"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"26",</w:t>
        <w:br/>
        <w:t xml:space="preserve">            "scheduledTime": "2024-06-03t04:55:00.000",</w:t>
        <w:br/>
        <w:t xml:space="preserve">            "estimatedTime": "2024-06-03t05:50:00.000"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"ta",</w:t>
        <w:br/>
        <w:t xml:space="preserve">            "baggage": "10",</w:t>
        <w:br/>
        <w:t xml:space="preserve">            "gate": "d44b",</w:t>
        <w:br/>
        <w:t xml:space="preserve">            "scheduledTime": "2024-06-03t06:05:00.000"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"3920",</w:t>
        <w:br/>
        <w:t xml:space="preserve">            "iataNumber": "kl3920",</w:t>
        <w:br/>
        <w:t xml:space="preserve">            "icaoNumber": "klm3920"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"222",</w:t>
        <w:br/>
        <w:t xml:space="preserve">                "iataNumber": "ey222",</w:t>
        <w:br/>
        <w:t xml:space="preserve">                "icaoNumber": "etd222"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"2024-06-16t04:00:00.000",</w:t>
        <w:br/>
        <w:t xml:space="preserve">            "estimatedTime": "2024-06-16t04:00:00.000",</w:t>
        <w:br/>
        <w:t xml:space="preserve">            "actualTime": "2024-06-16t04:06:00.000",</w:t>
        <w:br/>
        <w:t xml:space="preserve">            "estimatedRunway": "2024-06-16t04:06:00.000",</w:t>
        <w:br/>
        <w:t xml:space="preserve">            "actualRunway": "2024-06-16t04:06:00.000"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"2024-06-16t04:30:00.000",</w:t>
        <w:br/>
        <w:t xml:space="preserve">            "estimatedTime": "2024-06-16t04:12:00.000"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"7907",</w:t>
        <w:br/>
        <w:t xml:space="preserve">            "iataNumber": "ib7907",</w:t>
        <w:br/>
        <w:t xml:space="preserve">            "icaoNumber": "ibe7907"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"2024-06-02t04:00:00.000",</w:t>
        <w:br/>
        <w:t xml:space="preserve">            "estimatedTime": "2024-06-02t04:00:00.000",</w:t>
        <w:br/>
        <w:t xml:space="preserve">            "actualTime": "2024-06-02t04:12:00.000",</w:t>
        <w:br/>
        <w:t xml:space="preserve">            "estimatedRunway": "2024-06-02t04:12:00.000",</w:t>
        <w:br/>
        <w:t xml:space="preserve">            "actualRunway": "2024-06-02t04:12:00.000"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"2024-06-02t04:30:00.000",</w:t>
        <w:br/>
        <w:t xml:space="preserve">            "estimatedTime": "2024-06-02t04:21:00.000"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"8191",</w:t>
        <w:br/>
        <w:t xml:space="preserve">            "iataNumber": "aa8191",</w:t>
        <w:br/>
        <w:t xml:space="preserve">            "icaoNumber": "aal8191"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"2024-06-03t04:55:00.000",</w:t>
        <w:br/>
        <w:t xml:space="preserve">            "estimatedTime": "2024-06-03t05:05:00.000",</w:t>
        <w:br/>
        <w:t xml:space="preserve">            "actualTime": "2024-06-03t05:11:00.000",</w:t>
        <w:br/>
        <w:t xml:space="preserve">            "estimatedRunway": "2024-06-03t05:11:00.000",</w:t>
        <w:br/>
        <w:t xml:space="preserve">            "actualRunway": "2024-06-03t05:11:00.000"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"5",</w:t>
        <w:br/>
        <w:t xml:space="preserve">            "scheduledTime": "2024-06-03t06:10:00.000",</w:t>
        <w:br/>
        <w:t xml:space="preserve">            "estimatedTime": "2024-06-03t06:01:00.000"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"332",</w:t>
        <w:br/>
        <w:t xml:space="preserve">            "iataNumber": "fz332",</w:t>
        <w:br/>
        <w:t xml:space="preserve">            "icaoNumber": "fdb332"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"2024-06-13t06:00:00.000",</w:t>
        <w:br/>
        <w:t xml:space="preserve">            "estimatedTime": "2024-06-13t06:00:00.000",</w:t>
        <w:br/>
        <w:t xml:space="preserve">            "actualTime": "2024-06-13t06:07:00.000",</w:t>
        <w:br/>
        <w:t xml:space="preserve">            "estimatedRunway": "2024-06-13t06:07:00.000",</w:t>
        <w:br/>
        <w:t xml:space="preserve">            "actualRunway": "2024-06-13t06:07:00.000"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"2024-06-13t09:50:00.000",</w:t>
        <w:br/>
        <w:t xml:space="preserve">            "estimatedTime": "2024-06-13t09:30:00.000"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"5709",</w:t>
        <w:br/>
        <w:t xml:space="preserve">            "iataNumber": "pk5709",</w:t>
        <w:br/>
        <w:t xml:space="preserve">            "icaoNumber": "pia5709"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"turkish airlines",</w:t>
        <w:br/>
        <w:t xml:space="preserve">                "iataCode": "tk",</w:t>
        <w:br/>
        <w:t xml:space="preserve">                "icaoCode": "thy"</w:t>
        <w:br/>
        <w:t xml:space="preserve">            },</w:t>
        <w:br/>
        <w:t xml:space="preserve">            "flight": {</w:t>
        <w:br/>
        <w:t xml:space="preserve">                "number": "709",</w:t>
        <w:br/>
        <w:t xml:space="preserve">                "iataNumber": "tk709",</w:t>
        <w:br/>
        <w:t xml:space="preserve">                "icaoNumber": "thy709"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"2024-06-07t17:00:00.000"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"2024-06-07t19:00:00.000"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"504",</w:t>
        <w:br/>
        <w:t xml:space="preserve">            "iataNumber": "er504",</w:t>
        <w:br/>
        <w:t xml:space="preserve">            "icaoNumber": "sep504"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"2024-06-03t19:00:00.000",</w:t>
        <w:br/>
        <w:t xml:space="preserve">            "estimatedTime": "2024-06-03t21:30:00.000"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"2024-06-03t20:45:00.000"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"306",</w:t>
        <w:br/>
        <w:t xml:space="preserve">            "iataNumber": "pk306",</w:t>
        <w:br/>
        <w:t xml:space="preserve">            "icaoNumber": "pia306"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"2024-06-02t10:35:00.000",</w:t>
        <w:br/>
        <w:t xml:space="preserve">            "estimatedTime": "2024-06-02t10:35:00.000",</w:t>
        <w:br/>
        <w:t xml:space="preserve">            "actualTime": "2024-06-02t10:58:00.000",</w:t>
        <w:br/>
        <w:t xml:space="preserve">            "estimatedRunway": "2024-06-02t10:58:00.000",</w:t>
        <w:br/>
        <w:t xml:space="preserve">            "actualRunway": "2024-06-02t10:58:00.000"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"2024-06-02t11:35:00.000",</w:t>
        <w:br/>
        <w:t xml:space="preserve">            "estimatedTime": "2024-06-02t11:40:00.000"</w:t>
        <w:br/>
        <w:t xml:space="preserve">        },</w:t>
        <w:br/>
        <w:t xml:space="preserve">        "airline": {</w:t>
        <w:br/>
        <w:t xml:space="preserve">            "name": "air arabia",</w:t>
        <w:br/>
        <w:t xml:space="preserve">            "iataCode": "g9",</w:t>
        <w:br/>
        <w:t xml:space="preserve">            "icaoCode": "aby"</w:t>
        <w:br/>
        <w:t xml:space="preserve">        },</w:t>
        <w:br/>
        <w:t xml:space="preserve">        "flight": {</w:t>
        <w:br/>
        <w:t xml:space="preserve">            "number": "543",</w:t>
        <w:br/>
        <w:t xml:space="preserve">            "iataNumber": "g9543",</w:t>
        <w:br/>
        <w:t xml:space="preserve">            "icaoNumber": "aby543"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"2024-06-04t06:00:00.000",</w:t>
        <w:br/>
        <w:t xml:space="preserve">            "estimatedTime": "2024-06-04t06:00:00.000",</w:t>
        <w:br/>
        <w:t xml:space="preserve">            "actualTime": "2024-06-04t06:13:00.000",</w:t>
        <w:br/>
        <w:t xml:space="preserve">            "estimatedRunway": "2024-06-04t06:13:00.000",</w:t>
        <w:br/>
        <w:t xml:space="preserve">            "actualRunway": "2024-06-04t06:13:00.000"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"2024-06-04t09:50:00.000",</w:t>
        <w:br/>
        <w:t xml:space="preserve">            "estimatedTime": "2024-06-04t09:36:00.000"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"709",</w:t>
        <w:br/>
        <w:t xml:space="preserve">            "iataNumber": "tk709",</w:t>
        <w:br/>
        <w:t xml:space="preserve">            "icaoNumber": "thy709"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"2024-06-05t22:15:00.000",</w:t>
        <w:br/>
        <w:t xml:space="preserve">            "estimatedTime": "2024-06-05t22:10:00.000",</w:t>
        <w:br/>
        <w:t xml:space="preserve">            "actualTime": "2024-06-05t22:23:00.000",</w:t>
        <w:br/>
        <w:t xml:space="preserve">            "estimatedRunway": "2024-06-05t22:23:00.000",</w:t>
        <w:br/>
        <w:t xml:space="preserve">            "actualRunway": "2024-06-05t22:23:00.000"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"2024-06-06t00:20:00.000",</w:t>
        <w:br/>
        <w:t xml:space="preserve">            "estimatedTime": "2024-06-05t23:48:00.000"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"839",</w:t>
        <w:br/>
        <w:t xml:space="preserve">            "iataNumber": "pk839",</w:t>
        <w:br/>
        <w:t xml:space="preserve">            "icaoNumber": "pia839"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"2024-06-06t22:55:00.000",</w:t>
        <w:br/>
        <w:t xml:space="preserve">            "estimatedTime": "2024-06-06t22:55:00.000"</w:t>
        <w:br/>
        <w:t xml:space="preserve">        },</w:t>
        <w:br/>
        <w:t xml:space="preserve">        "arrival": {</w:t>
        <w:br/>
        <w:t xml:space="preserve">            "iataCode": "pek",</w:t>
        <w:br/>
        <w:t xml:space="preserve">            "icaoCode": "zbaa",</w:t>
        <w:br/>
        <w:t xml:space="preserve">            "terminal": "3",</w:t>
        <w:br/>
        <w:t xml:space="preserve">            "baggage": "38",</w:t>
        <w:br/>
        <w:t xml:space="preserve">            "scheduledTime": "2024-06-07t08:25:00.000"</w:t>
        <w:br/>
        <w:t xml:space="preserve">        },</w:t>
        <w:br/>
        <w:t xml:space="preserve">        "airline": {</w:t>
        <w:br/>
        <w:t xml:space="preserve">            "name": "air china ltd",</w:t>
        <w:br/>
        <w:t xml:space="preserve">            "iataCode": "ca",</w:t>
        <w:br/>
        <w:t xml:space="preserve">            "icaoCode": "cca"</w:t>
        <w:br/>
        <w:t xml:space="preserve">        },</w:t>
        <w:br/>
        <w:t xml:space="preserve">        "flight": {</w:t>
        <w:br/>
        <w:t xml:space="preserve">            "number": "946",</w:t>
        <w:br/>
        <w:t xml:space="preserve">            "iataNumber": "ca946",</w:t>
        <w:br/>
        <w:t xml:space="preserve">            "icaoNumber": "cca946"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"2024-06-09t16:00:00.000",</w:t>
        <w:br/>
        <w:t xml:space="preserve">            "estimatedTime": "2024-06-09t16:05:00.000",</w:t>
        <w:br/>
        <w:t xml:space="preserve">            "actualTime": "2024-06-09t16:28:00.000",</w:t>
        <w:br/>
        <w:t xml:space="preserve">            "estimatedRunway": "2024-06-09t16:28:00.000",</w:t>
        <w:br/>
        <w:t xml:space="preserve">            "actualRunway": "2024-06-09t16:28:00.000"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"2024-06-09t17:55:00.000",</w:t>
        <w:br/>
        <w:t xml:space="preserve">            "estimatedTime": "2024-06-09t18:00:00.000"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"308",</w:t>
        <w:br/>
        <w:t xml:space="preserve">            "iataNumber": "pk308",</w:t>
        <w:br/>
        <w:t xml:space="preserve">            "icaoNumber": "pia308"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"25",</w:t>
        <w:br/>
        <w:t xml:space="preserve">            "scheduledTime": "2024-06-03t20:55:00.000",</w:t>
        <w:br/>
        <w:t xml:space="preserve">            "estimatedTime": "2024-06-03t20:55:00.000",</w:t>
        <w:br/>
        <w:t xml:space="preserve">            "actualTime": "2024-06-03t21:00:00.000",</w:t>
        <w:br/>
        <w:t xml:space="preserve">            "estimatedRunway": "2024-06-03t21:00:00.000",</w:t>
        <w:br/>
        <w:t xml:space="preserve">            "actualRunway": "2024-06-03t21:00:00.000"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"baggage": "a06",</w:t>
        <w:br/>
        <w:t xml:space="preserve">            "gate": "20a",</w:t>
        <w:br/>
        <w:t xml:space="preserve">            "scheduledTime": "2024-06-03t21:40:00.000",</w:t>
        <w:br/>
        <w:t xml:space="preserve">            "estimatedTime": "2024-06-03t21:22:00.000"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"3159",</w:t>
        <w:br/>
        <w:t xml:space="preserve">            "iataNumber": "kl3159",</w:t>
        <w:br/>
        <w:t xml:space="preserve">            "icaoNumber": "klm3159"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"gulf air",</w:t>
        <w:br/>
        <w:t xml:space="preserve">                "iataCode": "gf",</w:t>
        <w:br/>
        <w:t xml:space="preserve">                "icaoCode": "gfa"</w:t>
        <w:br/>
        <w:t xml:space="preserve">            },</w:t>
        <w:br/>
        <w:t xml:space="preserve">            "flight": {</w:t>
        <w:br/>
        <w:t xml:space="preserve">                "number": "753",</w:t>
        <w:br/>
        <w:t xml:space="preserve">                "iataNumber": "gf753",</w:t>
        <w:br/>
        <w:t xml:space="preserve">                "icaoNumber": "gfa753"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"2024-06-15t07:30:00.000",</w:t>
        <w:br/>
        <w:t xml:space="preserve">            "estimatedTime": "2024-06-15t07:15:00.000",</w:t>
        <w:br/>
        <w:t xml:space="preserve">            "actualTime": "2024-06-15t07:27:00.000",</w:t>
        <w:br/>
        <w:t xml:space="preserve">            "estimatedRunway": "2024-06-15t07:27:00.000",</w:t>
        <w:br/>
        <w:t xml:space="preserve">            "actualRunway": "2024-06-15t07:27:00.000"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"2024-06-15t09:15:00.000",</w:t>
        <w:br/>
        <w:t xml:space="preserve">            "estimatedTime": "2024-06-15t08:48:00.000"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"141",</w:t>
        <w:br/>
        <w:t xml:space="preserve">            "iataNumber": "pf141",</w:t>
        <w:br/>
        <w:t xml:space="preserve">            "icaoNumber": "sif141"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"2024-06-08t22:55:00.000",</w:t>
        <w:br/>
        <w:t xml:space="preserve">            "estimatedTime": "2024-06-08t23:37:00.000"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"scheduledTime": "2024-06-09t00:10:00.000"</w:t>
        <w:br/>
        <w:t xml:space="preserve">        },</w:t>
        <w:br/>
        <w:t xml:space="preserve">        "airline": {</w:t>
        <w:br/>
        <w:t xml:space="preserve">            "name": "air mauritius",</w:t>
        <w:br/>
        <w:t xml:space="preserve">            "iataCode": "mk",</w:t>
        <w:br/>
        <w:t xml:space="preserve">            "icaoCode": "mau"</w:t>
        <w:br/>
        <w:t xml:space="preserve">        },</w:t>
        <w:br/>
        <w:t xml:space="preserve">        "flight": {</w:t>
        <w:br/>
        <w:t xml:space="preserve">            "number": "9931",</w:t>
        <w:br/>
        <w:t xml:space="preserve">            "iataNumber": "mk9931",</w:t>
        <w:br/>
        <w:t xml:space="preserve">            "icaoNumber": "mau9931"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"603",</w:t>
        <w:br/>
        <w:t xml:space="preserve">                "iataNumber": "ek603",</w:t>
        <w:br/>
        <w:t xml:space="preserve">                "icaoNumber": "uae603"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"2024-06-13t18:30:00.000"</w:t>
        <w:br/>
        <w:t xml:space="preserve">        },</w:t>
        <w:br/>
        <w:t xml:space="preserve">        "arrival": {</w:t>
        <w:br/>
        <w:t xml:space="preserve">            "iataCode": "pew",</w:t>
        <w:br/>
        <w:t xml:space="preserve">            "icaoCode": "opps",</w:t>
        <w:br/>
        <w:t xml:space="preserve">            "scheduledTime": "2024-06-13t20:30:00.000"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"554",</w:t>
        <w:br/>
        <w:t xml:space="preserve">            "iataNumber": "er554",</w:t>
        <w:br/>
        <w:t xml:space="preserve">            "icaoNumber": "sep554"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"2024-06-08t04:55:00.000",</w:t>
        <w:br/>
        <w:t xml:space="preserve">            "estimatedTime": "2024-06-08t05:05:00.000",</w:t>
        <w:br/>
        <w:t xml:space="preserve">            "actualTime": "2024-06-08t05:05:00.000",</w:t>
        <w:br/>
        <w:t xml:space="preserve">            "estimatedRunway": "2024-06-08t05:05:00.000",</w:t>
        <w:br/>
        <w:t xml:space="preserve">            "actualRunway": "2024-06-08t05:05:00.000"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"scheduledTime": "2024-06-08t06:10:00.000",</w:t>
        <w:br/>
        <w:t xml:space="preserve">            "estimatedTime": "2024-06-08t05:55:00.000"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"2109",</w:t>
        <w:br/>
        <w:t xml:space="preserve">            "iataNumber": "ek2109",</w:t>
        <w:br/>
        <w:t xml:space="preserve">            "icaoNumber": "uae2109"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"332",</w:t>
        <w:br/>
        <w:t xml:space="preserve">                "iataNumber": "fz332",</w:t>
        <w:br/>
        <w:t xml:space="preserve">                "icaoNumber": "fdb332"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"22",</w:t>
        <w:br/>
        <w:t xml:space="preserve">            "scheduledTime": "2024-06-05t04:55:00.000",</w:t>
        <w:br/>
        <w:t xml:space="preserve">            "estimatedTime": "2024-06-05t05:08:00.000",</w:t>
        <w:br/>
        <w:t xml:space="preserve">            "actualTime": "2024-06-05t04:49:00.000",</w:t>
        <w:br/>
        <w:t xml:space="preserve">            "estimatedRunway": "2024-06-05t04:49:00.000",</w:t>
        <w:br/>
        <w:t xml:space="preserve">            "actualRunway": "2024-06-05t04:49:00.000"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"ta",</w:t>
        <w:br/>
        <w:t xml:space="preserve">            "baggage": "2",</w:t>
        <w:br/>
        <w:t xml:space="preserve">            "gate": "c32",</w:t>
        <w:br/>
        <w:t xml:space="preserve">            "scheduledTime": "2024-06-05t06:05:00.000",</w:t>
        <w:br/>
        <w:t xml:space="preserve">            "estimatedTime": "2024-06-05t05:40:00.000"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"3920",</w:t>
        <w:br/>
        <w:t xml:space="preserve">            "iataNumber": "kl3920",</w:t>
        <w:br/>
        <w:t xml:space="preserve">            "icaoNumber": "klm3920"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"222",</w:t>
        <w:br/>
        <w:t xml:space="preserve">                "iataNumber": "ey222",</w:t>
        <w:br/>
        <w:t xml:space="preserve">                "icaoNumber": "etd222"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"2024-06-12t22:00:00.000"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"2024-06-13t00:00:00.000"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"504",</w:t>
        <w:br/>
        <w:t xml:space="preserve">            "iataNumber": "er504",</w:t>
        <w:br/>
        <w:t xml:space="preserve">            "icaoNumber": "sep504"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"2024-06-11t04:55:00.000",</w:t>
        <w:br/>
        <w:t xml:space="preserve">            "estimatedTime": "2024-06-11t04:54:00.000",</w:t>
        <w:br/>
        <w:t xml:space="preserve">            "actualTime": "2024-06-11t05:07:00.000",</w:t>
        <w:br/>
        <w:t xml:space="preserve">            "estimatedRunway": "2024-06-11t05:07:00.000",</w:t>
        <w:br/>
        <w:t xml:space="preserve">            "actualRunway": "2024-06-11t05:07:00.000"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"3",</w:t>
        <w:br/>
        <w:t xml:space="preserve">            "scheduledTime": "2024-06-11t06:10:00.000",</w:t>
        <w:br/>
        <w:t xml:space="preserve">            "estimatedTime": "2024-06-11t05:59:00.000"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"332",</w:t>
        <w:br/>
        <w:t xml:space="preserve">            "iataNumber": "fz332",</w:t>
        <w:br/>
        <w:t xml:space="preserve">            "icaoNumber": "fdb332"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"2024-06-13t10:25:00.000",</w:t>
        <w:br/>
        <w:t xml:space="preserve">            "estimatedTime": "2024-06-13t10:25:00.000",</w:t>
        <w:br/>
        <w:t xml:space="preserve">            "actualTime": "2024-06-13t10:16:00.000",</w:t>
        <w:br/>
        <w:t xml:space="preserve">            "estimatedRunway": "2024-06-13t10:16:00.000",</w:t>
        <w:br/>
        <w:t xml:space="preserve">            "actualRunway": "2024-06-13t10:16:00.000"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"2024-06-13t10:55:00.000",</w:t>
        <w:br/>
        <w:t xml:space="preserve">            "estimatedTime": "2024-06-13t10:21:00.000"</w:t>
        <w:br/>
        <w:t xml:space="preserve">        },</w:t>
        <w:br/>
        <w:t xml:space="preserve">        "airline": {</w:t>
        <w:br/>
        <w:t xml:space="preserve">            "name": "virgin australia",</w:t>
        <w:br/>
        <w:t xml:space="preserve">            "iataCode": "va",</w:t>
        <w:br/>
        <w:t xml:space="preserve">            "icaoCode": "voz"</w:t>
        <w:br/>
        <w:t xml:space="preserve">        },</w:t>
        <w:br/>
        <w:t xml:space="preserve">        "flight": {</w:t>
        <w:br/>
        <w:t xml:space="preserve">            "number": "6098",</w:t>
        <w:br/>
        <w:t xml:space="preserve">            "iataNumber": "va6098",</w:t>
        <w:br/>
        <w:t xml:space="preserve">            "icaoNumber": "voz6098"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"2024-06-15t10:25:00.000",</w:t>
        <w:br/>
        <w:t xml:space="preserve">            "estimatedTime": "2024-06-15t10:25:00.000",</w:t>
        <w:br/>
        <w:t xml:space="preserve">            "actualTime": "2024-06-15t10:30:00.000",</w:t>
        <w:br/>
        <w:t xml:space="preserve">            "estimatedRunway": "2024-06-15t10:30:00.000",</w:t>
        <w:br/>
        <w:t xml:space="preserve">            "actualRunway": "2024-06-15t10:30:00.000"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"2024-06-15t10:55:00.000",</w:t>
        <w:br/>
        <w:t xml:space="preserve">            "estimatedTime": "2024-06-15t10:36:00.000"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"5578",</w:t>
        <w:br/>
        <w:t xml:space="preserve">            "iataNumber": "b65578",</w:t>
        <w:br/>
        <w:t xml:space="preserve">            "icaoNumber": "jbu5578"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"2024-06-05t10:25:00.000",</w:t>
        <w:br/>
        <w:t xml:space="preserve">            "estimatedTime": "2024-06-05t10:25:00.000",</w:t>
        <w:br/>
        <w:t xml:space="preserve">            "actualTime": "2024-06-05t10:43:00.000",</w:t>
        <w:br/>
        <w:t xml:space="preserve">            "estimatedRunway": "2024-06-05t10:43:00.000",</w:t>
        <w:br/>
        <w:t xml:space="preserve">            "actualRunway": "2024-06-05t10:43:00.000"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"2024-06-05t10:55:00.000",</w:t>
        <w:br/>
        <w:t xml:space="preserve">            "estimatedTime": "2024-06-05t10:51:00.000"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"611",</w:t>
        <w:br/>
        <w:t xml:space="preserve">            "iataNumber": "qr611",</w:t>
        <w:br/>
        <w:t xml:space="preserve">            "icaoNumber": "qtr611"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"2024-06-08t20:00:00.000",</w:t>
        <w:br/>
        <w:t xml:space="preserve">            "estimatedTime": "2024-06-08t20:00:00.000",</w:t>
        <w:br/>
        <w:t xml:space="preserve">            "actualTime": "2024-06-08t20:18:00.000",</w:t>
        <w:br/>
        <w:t xml:space="preserve">            "estimatedRunway": "2024-06-08t20:18:00.000",</w:t>
        <w:br/>
        <w:t xml:space="preserve">            "actualRunway": "2024-06-08t20:18:00.000"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"2024-06-08t22:05:00.000",</w:t>
        <w:br/>
        <w:t xml:space="preserve">            "estimatedTime": "2024-06-08t21:51:00.000"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"208",</w:t>
        <w:br/>
        <w:t xml:space="preserve">            "iataNumber": "pa208",</w:t>
        <w:br/>
        <w:t xml:space="preserve">            "icaoNumber": "abq208"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"2024-06-15t05:40:00.000",</w:t>
        <w:br/>
        <w:t xml:space="preserve">            "estimatedTime": "2024-06-15t05:40:00.000",</w:t>
        <w:br/>
        <w:t xml:space="preserve">            "actualTime": "2024-06-15t06:02:00.000",</w:t>
        <w:br/>
        <w:t xml:space="preserve">            "estimatedRunway": "2024-06-15t06:02:00.000",</w:t>
        <w:br/>
        <w:t xml:space="preserve">            "actualRunway": "2024-06-15t06:02:00.000"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"2024-06-15t06:25:00.000",</w:t>
        <w:br/>
        <w:t xml:space="preserve">            "estimatedTime": "2024-06-15t06:20:00.000"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"5160",</w:t>
        <w:br/>
        <w:t xml:space="preserve">            "iataNumber": "wy5160",</w:t>
        <w:br/>
        <w:t xml:space="preserve">            "icaoNumber": "oma5160"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"salamair",</w:t>
        <w:br/>
        <w:t xml:space="preserve">                "iataCode": "ov",</w:t>
        <w:br/>
        <w:t xml:space="preserve">                "icaoCode": "oms"</w:t>
        <w:br/>
        <w:t xml:space="preserve">            },</w:t>
        <w:br/>
        <w:t xml:space="preserve">            "flight": {</w:t>
        <w:br/>
        <w:t xml:space="preserve">                "number": "512",</w:t>
        <w:br/>
        <w:t xml:space="preserve">                "iataNumber": "ov512",</w:t>
        <w:br/>
        <w:t xml:space="preserve">                "icaoNumber": "oms512"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"2024-06-09t13:00:00.000",</w:t>
        <w:br/>
        <w:t xml:space="preserve">            "estimatedTime": "2024-06-09t13:00:00.000",</w:t>
        <w:br/>
        <w:t xml:space="preserve">            "actualTime": "2024-06-09t13:07:00.000",</w:t>
        <w:br/>
        <w:t xml:space="preserve">            "estimatedRunway": "2024-06-09t13:07:00.000",</w:t>
        <w:br/>
        <w:t xml:space="preserve">            "actualRunway": "2024-06-09t13:07:00.000"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"2024-06-09t14:55:00.000",</w:t>
        <w:br/>
        <w:t xml:space="preserve">            "estimatedTime": "2024-06-09t14:31:00.000"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"402",</w:t>
        <w:br/>
        <w:t xml:space="preserve">            "iataNumber": "pa402",</w:t>
        <w:br/>
        <w:t xml:space="preserve">            "icaoNumber": "abq402"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"2024-06-05t16:45:00.000",</w:t>
        <w:br/>
        <w:t xml:space="preserve">            "estimatedTime": "2024-06-05t17:40:00.000"</w:t>
        <w:br/>
        <w:t xml:space="preserve">        },</w:t>
        <w:br/>
        <w:t xml:space="preserve">        "arrival": {</w:t>
        <w:br/>
        <w:t xml:space="preserve">            "iataCode": "skz",</w:t>
        <w:br/>
        <w:t xml:space="preserve">            "icaoCode": "opsk",</w:t>
        <w:br/>
        <w:t xml:space="preserve">            "scheduledTime": "2024-06-05t17:45:00.000"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"390",</w:t>
        <w:br/>
        <w:t xml:space="preserve">            "iataNumber": "pk390",</w:t>
        <w:br/>
        <w:t xml:space="preserve">            "icaoNumber": "pia390"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"2024-06-01t17:20:00.000",</w:t>
        <w:br/>
        <w:t xml:space="preserve">            "estimatedTime": "2024-06-01t18:15:00.000"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"2024-06-01t18:20:00.000"</w:t>
        <w:br/>
        <w:t xml:space="preserve">        },</w:t>
        <w:br/>
        <w:t xml:space="preserve">        "airline": {</w:t>
        <w:br/>
        <w:t xml:space="preserve">            "name": "air arabia",</w:t>
        <w:br/>
        <w:t xml:space="preserve">            "iataCode": "g9",</w:t>
        <w:br/>
        <w:t xml:space="preserve">            "icaoCode": "aby"</w:t>
        <w:br/>
        <w:t xml:space="preserve">        },</w:t>
        <w:br/>
        <w:t xml:space="preserve">        "flight": {</w:t>
        <w:br/>
        <w:t xml:space="preserve">            "number": "547",</w:t>
        <w:br/>
        <w:t xml:space="preserve">            "iataNumber": "g9547",</w:t>
        <w:br/>
        <w:t xml:space="preserve">            "icaoNumber": "aby547"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"2024-06-05t22:00:00.000"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"2024-06-06t00:00:00.000"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"504",</w:t>
        <w:br/>
        <w:t xml:space="preserve">            "iataNumber": "er504",</w:t>
        <w:br/>
        <w:t xml:space="preserve">            "icaoNumber": "sep504"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"2024-06-04t07:00:00.000",</w:t>
        <w:br/>
        <w:t xml:space="preserve">            "estimatedTime": "2024-06-04t07:00:00.000",</w:t>
        <w:br/>
        <w:t xml:space="preserve">            "actualTime": "2024-06-04t07:22:00.000",</w:t>
        <w:br/>
        <w:t xml:space="preserve">            "estimatedRunway": "2024-06-04t07:22:00.000",</w:t>
        <w:br/>
        <w:t xml:space="preserve">            "actualRunway": "2024-06-04t07:22:00.000"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"2024-06-04t08:55:00.000",</w:t>
        <w:br/>
        <w:t xml:space="preserve">            "estimatedTime": "2024-06-04t08:58:00.000"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"670",</w:t>
        <w:br/>
        <w:t xml:space="preserve">            "iataNumber": "9p670",</w:t>
        <w:br/>
        <w:t xml:space="preserve">            "icaoNumber": "fjl670"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"27",</w:t>
        <w:br/>
        <w:t xml:space="preserve">            "scheduledTime": "2024-06-13t04:55:00.000",</w:t>
        <w:br/>
        <w:t xml:space="preserve">            "estimatedTime": "2024-06-13t04:55:00.000",</w:t>
        <w:br/>
        <w:t xml:space="preserve">            "actualTime": "2024-06-13t04:58:00.000",</w:t>
        <w:br/>
        <w:t xml:space="preserve">            "estimatedRunway": "2024-06-13t04:58:00.000",</w:t>
        <w:br/>
        <w:t xml:space="preserve">            "actualRunway": "2024-06-13t04:58:00.000"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"ta",</w:t>
        <w:br/>
        <w:t xml:space="preserve">            "baggage": "3",</w:t>
        <w:br/>
        <w:t xml:space="preserve">            "gate": "a5a",</w:t>
        <w:br/>
        <w:t xml:space="preserve">            "scheduledTime": "2024-06-13t06:05:00.000",</w:t>
        <w:br/>
        <w:t xml:space="preserve">            "estimatedTime": "2024-06-13t05:48:00.000"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"3920",</w:t>
        <w:br/>
        <w:t xml:space="preserve">            "iataNumber": "kl3920",</w:t>
        <w:br/>
        <w:t xml:space="preserve">            "icaoNumber": "klm3920"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"222",</w:t>
        <w:br/>
        <w:t xml:space="preserve">                "iataNumber": "ey222",</w:t>
        <w:br/>
        <w:t xml:space="preserve">                "icaoNumber": "etd222"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"2024-06-01t19:45:00.000",</w:t>
        <w:br/>
        <w:t xml:space="preserve">            "estimatedTime": "2024-06-01t20:45:00.000"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"2024-06-01t22:15:00.000"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"845",</w:t>
        <w:br/>
        <w:t xml:space="preserve">            "iataNumber": "pk845",</w:t>
        <w:br/>
        <w:t xml:space="preserve">            "icaoNumber": "pia845"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"2024-06-09t10:25:00.000",</w:t>
        <w:br/>
        <w:t xml:space="preserve">            "estimatedTime": "2024-06-09t10:25:00.000"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"2024-06-09t10:55:00.000"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"7909",</w:t>
        <w:br/>
        <w:t xml:space="preserve">            "iataNumber": "ib7909",</w:t>
        <w:br/>
        <w:t xml:space="preserve">            "icaoNumber": "ibe7909"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"27",</w:t>
        <w:br/>
        <w:t xml:space="preserve">            "scheduledTime": "2024-06-09t04:55:00.000",</w:t>
        <w:br/>
        <w:t xml:space="preserve">            "estimatedTime": "2024-06-09t04:47:00.000",</w:t>
        <w:br/>
        <w:t xml:space="preserve">            "actualTime": "2024-06-09t04:46:00.000",</w:t>
        <w:br/>
        <w:t xml:space="preserve">            "estimatedRunway": "2024-06-09t04:46:00.000",</w:t>
        <w:br/>
        <w:t xml:space="preserve">            "actualRunway": "2024-06-09t04:46:00.000"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"baggage": "2",</w:t>
        <w:br/>
        <w:t xml:space="preserve">            "gate": "d44a",</w:t>
        <w:br/>
        <w:t xml:space="preserve">            "scheduledTime": "2024-06-09t06:05:00.000",</w:t>
        <w:br/>
        <w:t xml:space="preserve">            "estimatedTime": "2024-06-09t05:36:00.000"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"222",</w:t>
        <w:br/>
        <w:t xml:space="preserve">            "iataNumber": "ey222",</w:t>
        <w:br/>
        <w:t xml:space="preserve">            "icaoNumber": "etd222"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"2024-06-10t02:30:00.000",</w:t>
        <w:br/>
        <w:t xml:space="preserve">            "estimatedTime": "2024-06-10t02:30:00.000",</w:t>
        <w:br/>
        <w:t xml:space="preserve">            "actualTime": "2024-06-10t02:36:00.000",</w:t>
        <w:br/>
        <w:t xml:space="preserve">            "estimatedRunway": "2024-06-10t02:36:00.000",</w:t>
        <w:br/>
        <w:t xml:space="preserve">            "actualRunway": "2024-06-10t02:36:00.000"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"2024-06-10t03:45:00.000",</w:t>
        <w:br/>
        <w:t xml:space="preserve">            "estimatedTime": "2024-06-10t03:25:00.000"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"213",</w:t>
        <w:br/>
        <w:t xml:space="preserve">            "iataNumber": "pk213",</w:t>
        <w:br/>
        <w:t xml:space="preserve">            "icaoNumber": "pia213"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"2024-06-03t12:15:00.000",</w:t>
        <w:br/>
        <w:t xml:space="preserve">            "estimatedTime": "2024-06-03t12:20:00.000",</w:t>
        <w:br/>
        <w:t xml:space="preserve">            "actualTime": "2024-06-03t12:38:00.000",</w:t>
        <w:br/>
        <w:t xml:space="preserve">            "estimatedRunway": "2024-06-03t12:38:00.000",</w:t>
        <w:br/>
        <w:t xml:space="preserve">            "actualRunway": "2024-06-03t12:38:00.000"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"03",</w:t>
        <w:br/>
        <w:t xml:space="preserve">            "scheduledTime": "2024-06-03t13:20:00.000",</w:t>
        <w:br/>
        <w:t xml:space="preserve">            "estimatedTime": "2024-06-03t13:21:00.000"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"601",</w:t>
        <w:br/>
        <w:t xml:space="preserve">            "iataNumber": "ek601",</w:t>
        <w:br/>
        <w:t xml:space="preserve">            "icaoNumber": "uae601"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"2024-06-15t05:00:00.000",</w:t>
        <w:br/>
        <w:t xml:space="preserve">            "estimatedTime": "2024-06-15t05:00:00.000"</w:t>
        <w:br/>
        <w:t xml:space="preserve">        },</w:t>
        <w:br/>
        <w:t xml:space="preserve">        "arrival": {</w:t>
        <w:br/>
        <w:t xml:space="preserve">            "iataCode": "njf",</w:t>
        <w:br/>
        <w:t xml:space="preserve">            "icaoCode": "orni",</w:t>
        <w:br/>
        <w:t xml:space="preserve">            "scheduledTime": "2024-06-15t06:30:00.000"</w:t>
        <w:br/>
        <w:t xml:space="preserve">        },</w:t>
        <w:br/>
        <w:t xml:space="preserve">        "airline": {</w:t>
        <w:br/>
        <w:t xml:space="preserve">            "name": "iraqi airways",</w:t>
        <w:br/>
        <w:t xml:space="preserve">            "iataCode": "ia",</w:t>
        <w:br/>
        <w:t xml:space="preserve">            "icaoCode": "iaw"</w:t>
        <w:br/>
        <w:t xml:space="preserve">        },</w:t>
        <w:br/>
        <w:t xml:space="preserve">        "flight": {</w:t>
        <w:br/>
        <w:t xml:space="preserve">            "number": "432",</w:t>
        <w:br/>
        <w:t xml:space="preserve">            "iataNumber": "ia432",</w:t>
        <w:br/>
        <w:t xml:space="preserve">            "icaoNumber": "iaw432"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"2024-06-06t23:55:00.000",</w:t>
        <w:br/>
        <w:t xml:space="preserve">            "estimatedTime": "2024-06-06t23:55:00.000",</w:t>
        <w:br/>
        <w:t xml:space="preserve">            "actualTime": "2024-06-07t00:14:00.000",</w:t>
        <w:br/>
        <w:t xml:space="preserve">            "estimatedRunway": "2024-06-07t00:14:00.000",</w:t>
        <w:br/>
        <w:t xml:space="preserve">            "actualRunway": "2024-06-07t00:14:00.000"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"scheduledTime": "2024-06-07t01:10:00.000",</w:t>
        <w:br/>
        <w:t xml:space="preserve">            "estimatedTime": "2024-06-07t01:02:00.000"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"330",</w:t>
        <w:br/>
        <w:t xml:space="preserve">            "iataNumber": "fz330",</w:t>
        <w:br/>
        <w:t xml:space="preserve">            "icaoNumber": "fdb330"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"2024-06-13t07:00:00.000",</w:t>
        <w:br/>
        <w:t xml:space="preserve">            "estimatedTime": "2024-06-13t07:00:00.000",</w:t>
        <w:br/>
        <w:t xml:space="preserve">            "actualTime": "2024-06-13t07:20:00.000",</w:t>
        <w:br/>
        <w:t xml:space="preserve">            "estimatedRunway": "2024-06-13t07:20:00.000",</w:t>
        <w:br/>
        <w:t xml:space="preserve">            "actualRunway": "2024-06-13t07:20:00.000"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"2024-06-13t08:55:00.000",</w:t>
        <w:br/>
        <w:t xml:space="preserve">            "estimatedTime": "2024-06-13t08:56:00.000"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"670",</w:t>
        <w:br/>
        <w:t xml:space="preserve">            "iataNumber": "9p670",</w:t>
        <w:br/>
        <w:t xml:space="preserve">            "icaoNumber": "fjl670"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"2024-06-16t04:00:00.000",</w:t>
        <w:br/>
        <w:t xml:space="preserve">            "estimatedTime": "2024-06-16t04:00:00.000",</w:t>
        <w:br/>
        <w:t xml:space="preserve">            "actualTime": "2024-06-16t04:06:00.000",</w:t>
        <w:br/>
        <w:t xml:space="preserve">            "estimatedRunway": "2024-06-16t04:06:00.000",</w:t>
        <w:br/>
        <w:t xml:space="preserve">            "actualRunway": "2024-06-16t04:06:00.000"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"2024-06-16t04:30:00.000",</w:t>
        <w:br/>
        <w:t xml:space="preserve">            "estimatedTime": "2024-06-16t04:12:00.000"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"6175",</w:t>
        <w:br/>
        <w:t xml:space="preserve">            "iataNumber": "ba6175",</w:t>
        <w:br/>
        <w:t xml:space="preserve">            "icaoNumber": "baw6175"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"2024-06-15t09:55:00.000",</w:t>
        <w:br/>
        <w:t xml:space="preserve">            "estimatedTime": "2024-06-15t09:55:00.000",</w:t>
        <w:br/>
        <w:t xml:space="preserve">            "actualTime": "2024-06-15t09:56:00.000",</w:t>
        <w:br/>
        <w:t xml:space="preserve">            "estimatedRunway": "2024-06-15t09:56:00.000",</w:t>
        <w:br/>
        <w:t xml:space="preserve">            "actualRunway": "2024-06-15t09:56:00.000"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"2024-06-15t11:35:00.000",</w:t>
        <w:br/>
        <w:t xml:space="preserve">            "estimatedTime": "2024-06-15t11:19:00.000"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"840",</w:t>
        <w:br/>
        <w:t xml:space="preserve">            "iataNumber": "9p840",</w:t>
        <w:br/>
        <w:t xml:space="preserve">            "icaoNumber": "fjl840"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"2024-06-04t10:25:00.000",</w:t>
        <w:br/>
        <w:t xml:space="preserve">            "estimatedTime": "2024-06-04t10:25:00.000",</w:t>
        <w:br/>
        <w:t xml:space="preserve">            "actualTime": "2024-06-04t10:33:00.000",</w:t>
        <w:br/>
        <w:t xml:space="preserve">            "estimatedRunway": "2024-06-04t10:33:00.000",</w:t>
        <w:br/>
        <w:t xml:space="preserve">            "actualRunway": "2024-06-04t10:33:00.000"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"2024-06-04t10:55:00.000",</w:t>
        <w:br/>
        <w:t xml:space="preserve">            "estimatedTime": "2024-06-04t10:40:00.000"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"8192",</w:t>
        <w:br/>
        <w:t xml:space="preserve">            "iataNumber": "aa8192",</w:t>
        <w:br/>
        <w:t xml:space="preserve">            "icaoNumber": "aal8192"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"2024-06-05t18:10:00.000",</w:t>
        <w:br/>
        <w:t xml:space="preserve">            "estimatedTime": "2024-06-05t18:00:00.000",</w:t>
        <w:br/>
        <w:t xml:space="preserve">            "actualTime": "2024-06-05t18:16:00.000",</w:t>
        <w:br/>
        <w:t xml:space="preserve">            "estimatedRunway": "2024-06-05t18:16:00.000",</w:t>
        <w:br/>
        <w:t xml:space="preserve">            "actualRunway": "2024-06-05t18:16:00.000"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"2024-06-05t19:25:00.000",</w:t>
        <w:br/>
        <w:t xml:space="preserve">            "estimatedTime": "2024-06-05t19:04:00.000"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"110",</w:t>
        <w:br/>
        <w:t xml:space="preserve">            "iataNumber": "pa110",</w:t>
        <w:br/>
        <w:t xml:space="preserve">            "icaoNumber": "abq110"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"2024-06-02t01:35:00.000",</w:t>
        <w:br/>
        <w:t xml:space="preserve">            "estimatedTime": "2024-06-02t01:35:00.000",</w:t>
        <w:br/>
        <w:t xml:space="preserve">            "actualTime": "2024-06-02t01:48:00.000",</w:t>
        <w:br/>
        <w:t xml:space="preserve">            "estimatedRunway": "2024-06-02t01:48:00.000",</w:t>
        <w:br/>
        <w:t xml:space="preserve">            "actualRunway": "2024-06-02t01:48:00.000"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"2024-06-02t02:15:00.000",</w:t>
        <w:br/>
        <w:t xml:space="preserve">            "estimatedTime": "2024-06-02t02:09:00.000"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"225",</w:t>
        <w:br/>
        <w:t xml:space="preserve">            "iataNumber": "pk225",</w:t>
        <w:br/>
        <w:t xml:space="preserve">            "icaoNumber": "pia225"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"2024-06-01t22:55:00.000",</w:t>
        <w:br/>
        <w:t xml:space="preserve">            "estimatedTime": "2024-06-01t22:55:00.000",</w:t>
        <w:br/>
        <w:t xml:space="preserve">            "actualTime": "2024-06-01t22:46:00.000",</w:t>
        <w:br/>
        <w:t xml:space="preserve">            "estimatedRunway": "2024-06-01t22:46:00.000",</w:t>
        <w:br/>
        <w:t xml:space="preserve">            "actualRunway": "2024-06-01t22:46:00.000"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"scheduledTime": "2024-06-02t00:10:00.000",</w:t>
        <w:br/>
        <w:t xml:space="preserve">            "estimatedTime": "2024-06-01t23:24:00.000"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"7573",</w:t>
        <w:br/>
        <w:t xml:space="preserve">            "iataNumber": "ac7573",</w:t>
        <w:br/>
        <w:t xml:space="preserve">            "icaoNumber": "aca7573"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"603",</w:t>
        <w:br/>
        <w:t xml:space="preserve">                "iataNumber": "ek603",</w:t>
        <w:br/>
        <w:t xml:space="preserve">                "icaoNumber": "uae603"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"2024-06-02t11:30:00.000",</w:t>
        <w:br/>
        <w:t xml:space="preserve">            "estimatedTime": "2024-06-02t11:34:00.000",</w:t>
        <w:br/>
        <w:t xml:space="preserve">            "actualTime": "2024-06-02t11:52:00.000",</w:t>
        <w:br/>
        <w:t xml:space="preserve">            "estimatedRunway": "2024-06-02t11:52:00.000",</w:t>
        <w:br/>
        <w:t xml:space="preserve">            "actualRunway": "2024-06-02t11:52:00.000"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"5",</w:t>
        <w:br/>
        <w:t xml:space="preserve">            "scheduledTime": "2024-06-02t12:45:00.000",</w:t>
        <w:br/>
        <w:t xml:space="preserve">            "estimatedTime": "2024-06-02t12:40:00.000"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"2111",</w:t>
        <w:br/>
        <w:t xml:space="preserve">            "iataNumber": "ek2111",</w:t>
        <w:br/>
        <w:t xml:space="preserve">            "icaoNumber": "uae2111"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"334",</w:t>
        <w:br/>
        <w:t xml:space="preserve">                "iataNumber": "fz334",</w:t>
        <w:br/>
        <w:t xml:space="preserve">                "icaoNumber": "fdb334"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"2024-06-15t01:55:00.000"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"2024-06-15t04:20:00.000"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"714",</w:t>
        <w:br/>
        <w:t xml:space="preserve">            "iataNumber": "pf714",</w:t>
        <w:br/>
        <w:t xml:space="preserve">            "icaoNumber": "sif714"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"2024-06-06t05:00:00.000"</w:t>
        <w:br/>
        <w:t xml:space="preserve">        },</w:t>
        <w:br/>
        <w:t xml:space="preserve">        "arrival": {</w:t>
        <w:br/>
        <w:t xml:space="preserve">            "iataCode": "bgw",</w:t>
        <w:br/>
        <w:t xml:space="preserve">            "icaoCode": "orbi",</w:t>
        <w:br/>
        <w:t xml:space="preserve">            "scheduledTime": "2024-06-06t06:30:00.000"</w:t>
        <w:br/>
        <w:t xml:space="preserve">        },</w:t>
        <w:br/>
        <w:t xml:space="preserve">        "airline": {</w:t>
        <w:br/>
        <w:t xml:space="preserve">            "name": "iraqi airways",</w:t>
        <w:br/>
        <w:t xml:space="preserve">            "iataCode": "ia",</w:t>
        <w:br/>
        <w:t xml:space="preserve">            "icaoCode": "iaw"</w:t>
        <w:br/>
        <w:t xml:space="preserve">        },</w:t>
        <w:br/>
        <w:t xml:space="preserve">        "flight": {</w:t>
        <w:br/>
        <w:t xml:space="preserve">            "number": "432",</w:t>
        <w:br/>
        <w:t xml:space="preserve">            "iataNumber": "ia432",</w:t>
        <w:br/>
        <w:t xml:space="preserve">            "icaoNumber": "iaw432"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"2024-06-04t04:00:00.000",</w:t>
        <w:br/>
        <w:t xml:space="preserve">            "estimatedTime": "2024-06-04t04:00:00.000",</w:t>
        <w:br/>
        <w:t xml:space="preserve">            "actualTime": "2024-06-04t04:29:00.000",</w:t>
        <w:br/>
        <w:t xml:space="preserve">            "estimatedRunway": "2024-06-04t04:29:00.000",</w:t>
        <w:br/>
        <w:t xml:space="preserve">            "actualRunway": "2024-06-04t04:29:00.000"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"2024-06-04t04:30:00.000",</w:t>
        <w:br/>
        <w:t xml:space="preserve">            "estimatedTime": "2024-06-04t04:42:00.000"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"5576",</w:t>
        <w:br/>
        <w:t xml:space="preserve">            "iataNumber": "b65576",</w:t>
        <w:br/>
        <w:t xml:space="preserve">            "icaoNumber": "jbu5576"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"2024-06-11t13:00:00.000",</w:t>
        <w:br/>
        <w:t xml:space="preserve">            "estimatedTime": "2024-06-11t13:00:00.000",</w:t>
        <w:br/>
        <w:t xml:space="preserve">            "actualTime": "2024-06-11t13:37:00.000",</w:t>
        <w:br/>
        <w:t xml:space="preserve">            "estimatedRunway": "2024-06-11t13:37:00.000",</w:t>
        <w:br/>
        <w:t xml:space="preserve">            "actualRunway": "2024-06-11t13:37:00.000"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"2024-06-11t14:55:00.000",</w:t>
        <w:br/>
        <w:t xml:space="preserve">            "estimatedTime": "2024-06-11t15:10:00.000"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"368",</w:t>
        <w:br/>
        <w:t xml:space="preserve">            "iataNumber": "pk368",</w:t>
        <w:br/>
        <w:t xml:space="preserve">            "icaoNumber": "pia368"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"2024-06-09t07:30:00.000",</w:t>
        <w:br/>
        <w:t xml:space="preserve">            "estimatedTime": "2024-06-09t07:15:00.000",</w:t>
        <w:br/>
        <w:t xml:space="preserve">            "actualTime": "2024-06-09t07:23:00.000",</w:t>
        <w:br/>
        <w:t xml:space="preserve">            "estimatedRunway": "2024-06-09t07:23:00.000",</w:t>
        <w:br/>
        <w:t xml:space="preserve">            "actualRunway": "2024-06-09t07:23:00.000"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"2024-06-09t09:15:00.000",</w:t>
        <w:br/>
        <w:t xml:space="preserve">            "estimatedTime": "2024-06-09t08:48:00.000"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"141",</w:t>
        <w:br/>
        <w:t xml:space="preserve">            "iataNumber": "pf141",</w:t>
        <w:br/>
        <w:t xml:space="preserve">            "icaoNumber": "sif141"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"2024-06-09t20:00:00.000",</w:t>
        <w:br/>
        <w:t xml:space="preserve">            "estimatedTime": "2024-06-09t20:00:00.000",</w:t>
        <w:br/>
        <w:t xml:space="preserve">            "actualTime": "2024-06-09t20:20:00.000",</w:t>
        <w:br/>
        <w:t xml:space="preserve">            "estimatedRunway": "2024-06-09t20:20:00.000",</w:t>
        <w:br/>
        <w:t xml:space="preserve">            "actualRunway": "2024-06-09t20:20:00.000"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"2024-06-09t21:55:00.000",</w:t>
        <w:br/>
        <w:t xml:space="preserve">            "estimatedTime": "2024-06-09t21:44:00.000"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"406",</w:t>
        <w:br/>
        <w:t xml:space="preserve">            "iataNumber": "pa406",</w:t>
        <w:br/>
        <w:t xml:space="preserve">            "icaoNumber": "abq406"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"2024-06-02t13:00:00.000",</w:t>
        <w:br/>
        <w:t xml:space="preserve">            "estimatedTime": "2024-06-02t13:00:00.000",</w:t>
        <w:br/>
        <w:t xml:space="preserve">            "actualTime": "2024-06-02t13:12:00.000",</w:t>
        <w:br/>
        <w:t xml:space="preserve">            "estimatedRunway": "2024-06-02t13:12:00.000",</w:t>
        <w:br/>
        <w:t xml:space="preserve">            "actualRunway": "2024-06-02t13:12:00.000"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"2024-06-02t14:55:00.000",</w:t>
        <w:br/>
        <w:t xml:space="preserve">            "estimatedTime": "2024-06-02t14:40:00.000"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"402",</w:t>
        <w:br/>
        <w:t xml:space="preserve">            "iataNumber": "pa402",</w:t>
        <w:br/>
        <w:t xml:space="preserve">            "icaoNumber": "abq402"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"2024-06-01t15:25:00.000",</w:t>
        <w:br/>
        <w:t xml:space="preserve">            "estimatedTime": "2024-06-01t15:25:00.000",</w:t>
        <w:br/>
        <w:t xml:space="preserve">            "actualTime": "2024-06-01t16:00:00.000",</w:t>
        <w:br/>
        <w:t xml:space="preserve">            "estimatedRunway": "2024-06-01t16:00:00.000",</w:t>
        <w:br/>
        <w:t xml:space="preserve">            "actualRunway": "2024-06-01t16:00:00.000"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"2024-06-01t17:20:00.000",</w:t>
        <w:br/>
        <w:t xml:space="preserve">            "estimatedTime": "2024-06-01t17:30:00.000"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"672",</w:t>
        <w:br/>
        <w:t xml:space="preserve">            "iataNumber": "9p672",</w:t>
        <w:br/>
        <w:t xml:space="preserve">            "icaoNumber": "fjl672"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"2024-06-06t11:30:00.000",</w:t>
        <w:br/>
        <w:t xml:space="preserve">            "estimatedTime": "2024-06-06t11:32:00.000",</w:t>
        <w:br/>
        <w:t xml:space="preserve">            "actualTime": "2024-06-06t11:49:00.000",</w:t>
        <w:br/>
        <w:t xml:space="preserve">            "estimatedRunway": "2024-06-06t11:49:00.000",</w:t>
        <w:br/>
        <w:t xml:space="preserve">            "actualRunway": "2024-06-06t11:49:00.000"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"scheduledTime": "2024-06-06t12:45:00.000",</w:t>
        <w:br/>
        <w:t xml:space="preserve">            "estimatedTime": "2024-06-06t12:36:00.000"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"2111",</w:t>
        <w:br/>
        <w:t xml:space="preserve">            "iataNumber": "ek2111",</w:t>
        <w:br/>
        <w:t xml:space="preserve">            "icaoNumber": "uae2111"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"334",</w:t>
        <w:br/>
        <w:t xml:space="preserve">                "iataNumber": "fz334",</w:t>
        <w:br/>
        <w:t xml:space="preserve">                "icaoNumber": "fdb334"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"2024-06-07t17:20:00.000",</w:t>
        <w:br/>
        <w:t xml:space="preserve">            "estimatedTime": "2024-06-07t17:20:00.000",</w:t>
        <w:br/>
        <w:t xml:space="preserve">            "actualTime": "2024-06-07t17:22:00.000",</w:t>
        <w:br/>
        <w:t xml:space="preserve">            "estimatedRunway": "2024-06-07t17:22:00.000",</w:t>
        <w:br/>
        <w:t xml:space="preserve">            "actualRunway": "2024-06-07t17:22:00.000"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"2024-06-07t18:20:00.000",</w:t>
        <w:br/>
        <w:t xml:space="preserve">            "estimatedTime": "2024-06-07t18:09:00.000"</w:t>
        <w:br/>
        <w:t xml:space="preserve">        },</w:t>
        <w:br/>
        <w:t xml:space="preserve">        "airline": {</w:t>
        <w:br/>
        <w:t xml:space="preserve">            "name": "air arabia",</w:t>
        <w:br/>
        <w:t xml:space="preserve">            "iataCode": "g9",</w:t>
        <w:br/>
        <w:t xml:space="preserve">            "icaoCode": "aby"</w:t>
        <w:br/>
        <w:t xml:space="preserve">        },</w:t>
        <w:br/>
        <w:t xml:space="preserve">        "flight": {</w:t>
        <w:br/>
        <w:t xml:space="preserve">            "number": "547",</w:t>
        <w:br/>
        <w:t xml:space="preserve">            "iataNumber": "g9547",</w:t>
        <w:br/>
        <w:t xml:space="preserve">            "icaoNumber": "aby547"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"2024-06-07t03:20:00.000",</w:t>
        <w:br/>
        <w:t xml:space="preserve">            "estimatedTime": "2024-06-07t03:21:00.000",</w:t>
        <w:br/>
        <w:t xml:space="preserve">            "actualTime": "2024-06-07t03:41:00.000",</w:t>
        <w:br/>
        <w:t xml:space="preserve">            "estimatedRunway": "2024-06-07t03:41:00.000",</w:t>
        <w:br/>
        <w:t xml:space="preserve">            "actualRunway": "2024-06-07t03:41:00.000"</w:t>
        <w:br/>
        <w:t xml:space="preserve">        },</w:t>
        <w:br/>
        <w:t xml:space="preserve">        "arrival": {</w:t>
        <w:br/>
        <w:t xml:space="preserve">            "iataCode": "kwi",</w:t>
        <w:br/>
        <w:t xml:space="preserve">            "icaoCode": "okkk",</w:t>
        <w:br/>
        <w:t xml:space="preserve">            "terminal": "5",</w:t>
        <w:br/>
        <w:t xml:space="preserve">            "gate": "43",</w:t>
        <w:br/>
        <w:t xml:space="preserve">            "scheduledTime": "2024-06-07t04:20:00.000",</w:t>
        <w:br/>
        <w:t xml:space="preserve">            "estimatedTime": "2024-06-07t04:27:00.000"</w:t>
        <w:br/>
        <w:t xml:space="preserve">        },</w:t>
        <w:br/>
        <w:t xml:space="preserve">        "airline": {</w:t>
        <w:br/>
        <w:t xml:space="preserve">            "name": "jazeera airways",</w:t>
        <w:br/>
        <w:t xml:space="preserve">            "iataCode": "j9",</w:t>
        <w:br/>
        <w:t xml:space="preserve">            "icaoCode": "jzr"</w:t>
        <w:br/>
        <w:t xml:space="preserve">        },</w:t>
        <w:br/>
        <w:t xml:space="preserve">        "flight": {</w:t>
        <w:br/>
        <w:t xml:space="preserve">            "number": "508",</w:t>
        <w:br/>
        <w:t xml:space="preserve">            "iataNumber": "j9508",</w:t>
        <w:br/>
        <w:t xml:space="preserve">            "icaoNumber": "jzr508"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"2024-06-03t09:10:00.000",</w:t>
        <w:br/>
        <w:t xml:space="preserve">            "estimatedTime": "2024-06-03t08:58:00.000",</w:t>
        <w:br/>
        <w:t xml:space="preserve">            "actualTime": "2024-06-03t09:10:00.000",</w:t>
        <w:br/>
        <w:t xml:space="preserve">            "estimatedRunway": "2024-06-03t09:10:00.000",</w:t>
        <w:br/>
        <w:t xml:space="preserve">            "actualRunway": "2024-06-03t09:10:00.000"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"2024-06-03t11:15:00.000",</w:t>
        <w:br/>
        <w:t xml:space="preserve">            "estimatedTime": "2024-06-03t11:04:00.000"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"701",</w:t>
        <w:br/>
        <w:t xml:space="preserve">            "iataNumber": "sv701",</w:t>
        <w:br/>
        <w:t xml:space="preserve">            "icaoNumber": "sva701"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"2024-06-13t07:00:00.000",</w:t>
        <w:br/>
        <w:t xml:space="preserve">            "estimatedTime": "2024-06-13t09:00:00.000"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"2024-06-13t08:55:00.000"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"300",</w:t>
        <w:br/>
        <w:t xml:space="preserve">            "iataNumber": "pk300",</w:t>
        <w:br/>
        <w:t xml:space="preserve">            "icaoNumber": "pia300"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"2024-06-02t07:00:00.000",</w:t>
        <w:br/>
        <w:t xml:space="preserve">            "estimatedTime": "2024-06-02t07:00:00.000",</w:t>
        <w:br/>
        <w:t xml:space="preserve">            "actualTime": "2024-06-02t07:05:00.000",</w:t>
        <w:br/>
        <w:t xml:space="preserve">            "estimatedRunway": "2024-06-02t07:05:00.000",</w:t>
        <w:br/>
        <w:t xml:space="preserve">            "actualRunway": "2024-06-02t07:05:00.000"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"2024-06-02t08:55:00.000",</w:t>
        <w:br/>
        <w:t xml:space="preserve">            "estimatedTime": "2024-06-02t08:44:00.000"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"670",</w:t>
        <w:br/>
        <w:t xml:space="preserve">            "iataNumber": "9p670",</w:t>
        <w:br/>
        <w:t xml:space="preserve">            "icaoNumber": "fjl670"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"2024-06-15t12:15:00.000",</w:t>
        <w:br/>
        <w:t xml:space="preserve">            "estimatedTime": "2024-06-15t12:37:00.000",</w:t>
        <w:br/>
        <w:t xml:space="preserve">            "actualTime": "2024-06-15t12:50:00.000",</w:t>
        <w:br/>
        <w:t xml:space="preserve">            "estimatedRunway": "2024-06-15t12:50:00.000",</w:t>
        <w:br/>
        <w:t xml:space="preserve">            "actualRunway": "2024-06-15t12:50:00.000"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"12",</w:t>
        <w:br/>
        <w:t xml:space="preserve">            "scheduledTime": "2024-06-15t13:20:00.000",</w:t>
        <w:br/>
        <w:t xml:space="preserve">            "estimatedTime": "2024-06-15t13:31:00.000"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"601",</w:t>
        <w:br/>
        <w:t xml:space="preserve">            "iataNumber": "ek601",</w:t>
        <w:br/>
        <w:t xml:space="preserve">            "icaoNumber": "uae601"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"2024-06-15t12:40:00.000",</w:t>
        <w:br/>
        <w:t xml:space="preserve">            "estimatedTime": "2024-06-15t12:40:00.000",</w:t>
        <w:br/>
        <w:t xml:space="preserve">            "actualTime": "2024-06-15t13:20:00.000",</w:t>
        <w:br/>
        <w:t xml:space="preserve">            "estimatedRunway": "2024-06-15t13:20:00.000",</w:t>
        <w:br/>
        <w:t xml:space="preserve">            "actualRunway": "2024-06-15t13:20:00.000"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"2024-06-15t14:20:00.000",</w:t>
        <w:br/>
        <w:t xml:space="preserve">            "estimatedTime": "2024-06-15t14:44:00.000"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"842",</w:t>
        <w:br/>
        <w:t xml:space="preserve">            "iataNumber": "9p842",</w:t>
        <w:br/>
        <w:t xml:space="preserve">            "icaoNumber": "fjl842"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"2024-06-13t10:25:00.000",</w:t>
        <w:br/>
        <w:t xml:space="preserve">            "estimatedTime": "2024-06-13t10:25:00.000",</w:t>
        <w:br/>
        <w:t xml:space="preserve">            "actualTime": "2024-06-13t10:16:00.000",</w:t>
        <w:br/>
        <w:t xml:space="preserve">            "estimatedRunway": "2024-06-13t10:16:00.000",</w:t>
        <w:br/>
        <w:t xml:space="preserve">            "actualRunway": "2024-06-13t10:16:00.000"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"2024-06-13t10:55:00.000",</w:t>
        <w:br/>
        <w:t xml:space="preserve">            "estimatedTime": "2024-06-13t10:21:00.000"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"5578",</w:t>
        <w:br/>
        <w:t xml:space="preserve">            "iataNumber": "b65578",</w:t>
        <w:br/>
        <w:t xml:space="preserve">            "icaoNumber": "jbu5578"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"2024-06-12t05:40:00.000",</w:t>
        <w:br/>
        <w:t xml:space="preserve">            "estimatedTime": "2024-06-12t05:40:00.000",</w:t>
        <w:br/>
        <w:t xml:space="preserve">            "actualTime": "2024-06-12t06:24:00.000",</w:t>
        <w:br/>
        <w:t xml:space="preserve">            "estimatedRunway": "2024-06-12t06:24:00.000",</w:t>
        <w:br/>
        <w:t xml:space="preserve">            "actualRunway": "2024-06-12t06:24:00.000"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"2024-06-12t06:25:00.000",</w:t>
        <w:br/>
        <w:t xml:space="preserve">            "estimatedTime": "2024-06-12t06:42:00.000"</w:t>
        <w:br/>
        <w:t xml:space="preserve">        },</w:t>
        <w:br/>
        <w:t xml:space="preserve">        "airline": {</w:t>
        <w:br/>
        <w:t xml:space="preserve">            "name": "salamair",</w:t>
        <w:br/>
        <w:t xml:space="preserve">            "iataCode": "ov",</w:t>
        <w:br/>
        <w:t xml:space="preserve">            "icaoCode": "oms"</w:t>
        <w:br/>
        <w:t xml:space="preserve">        },</w:t>
        <w:br/>
        <w:t xml:space="preserve">        "flight": {</w:t>
        <w:br/>
        <w:t xml:space="preserve">            "number": "512",</w:t>
        <w:br/>
        <w:t xml:space="preserve">            "iataNumber": "ov512",</w:t>
        <w:br/>
        <w:t xml:space="preserve">            "icaoNumber": "oms512"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"2024-06-09t23:30:00.000",</w:t>
        <w:br/>
        <w:t xml:space="preserve">            "estimatedTime": "2024-06-09t23:30:00.000",</w:t>
        <w:br/>
        <w:t xml:space="preserve">            "actualTime": "2024-06-10t00:09:00.000",</w:t>
        <w:br/>
        <w:t xml:space="preserve">            "estimatedRunway": "2024-06-10t00:09:00.000",</w:t>
        <w:br/>
        <w:t xml:space="preserve">            "actualRunway": "2024-06-10t00:09:00.000"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"2024-06-10t06:20:00.000",</w:t>
        <w:br/>
        <w:t xml:space="preserve">            "estimatedTime": "2024-06-10t06:40:00.000"</w:t>
        <w:br/>
        <w:t xml:space="preserve">        },</w:t>
        <w:br/>
        <w:t xml:space="preserve">        "airline": {</w:t>
        <w:br/>
        <w:t xml:space="preserve">            "name": "thai airways international",</w:t>
        <w:br/>
        <w:t xml:space="preserve">            "iataCode": "tg",</w:t>
        <w:br/>
        <w:t xml:space="preserve">            "icaoCode": "tha"</w:t>
        <w:br/>
        <w:t xml:space="preserve">        },</w:t>
        <w:br/>
        <w:t xml:space="preserve">        "flight": {</w:t>
        <w:br/>
        <w:t xml:space="preserve">            "number": "342",</w:t>
        <w:br/>
        <w:t xml:space="preserve">            "iataNumber": "tg342",</w:t>
        <w:br/>
        <w:t xml:space="preserve">            "icaoNumber": "tha342"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"2024-06-12t13:30:00.000",</w:t>
        <w:br/>
        <w:t xml:space="preserve">            "estimatedTime": "2024-06-12t13:20:00.000",</w:t>
        <w:br/>
        <w:t xml:space="preserve">            "actualTime": "2024-06-12t13:35:00.000",</w:t>
        <w:br/>
        <w:t xml:space="preserve">            "estimatedRunway": "2024-06-12t13:35:00.000",</w:t>
        <w:br/>
        <w:t xml:space="preserve">            "actualRunway": "2024-06-12t13:35:00.000"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"t4",</w:t>
        <w:br/>
        <w:t xml:space="preserve">            "scheduledTime": "2024-06-12t14:45:00.000",</w:t>
        <w:br/>
        <w:t xml:space="preserve">            "estimatedTime": "2024-06-12t14:33:00.000"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"709",</w:t>
        <w:br/>
        <w:t xml:space="preserve">            "iataNumber": "sv709",</w:t>
        <w:br/>
        <w:t xml:space="preserve">            "icaoNumber": "sva709"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"2024-06-14t10:25:00.000",</w:t>
        <w:br/>
        <w:t xml:space="preserve">            "estimatedTime": "2024-06-14t10:25:00.000",</w:t>
        <w:br/>
        <w:t xml:space="preserve">            "actualTime": "2024-06-14t10:46:00.000",</w:t>
        <w:br/>
        <w:t xml:space="preserve">            "estimatedRunway": "2024-06-14t10:46:00.000",</w:t>
        <w:br/>
        <w:t xml:space="preserve">            "actualRunway": "2024-06-14t10:46:00.000"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"2024-06-14t10:55:00.000",</w:t>
        <w:br/>
        <w:t xml:space="preserve">            "estimatedTime": "2024-06-14t10:51:00.000"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"8192",</w:t>
        <w:br/>
        <w:t xml:space="preserve">            "iataNumber": "aa8192",</w:t>
        <w:br/>
        <w:t xml:space="preserve">            "icaoNumber": "aal8192"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"2024-06-03t04:00:00.000",</w:t>
        <w:br/>
        <w:t xml:space="preserve">            "estimatedTime": "2024-06-03t04:00:00.000",</w:t>
        <w:br/>
        <w:t xml:space="preserve">            "actualTime": "2024-06-03t04:08:00.000",</w:t>
        <w:br/>
        <w:t xml:space="preserve">            "estimatedRunway": "2024-06-03t04:08:00.000",</w:t>
        <w:br/>
        <w:t xml:space="preserve">            "actualRunway": "2024-06-03t04:08:00.000"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"2024-06-03t04:30:00.000",</w:t>
        <w:br/>
        <w:t xml:space="preserve">            "estimatedTime": "2024-06-03t04:18:00.000"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"7907",</w:t>
        <w:br/>
        <w:t xml:space="preserve">            "iataNumber": "ib7907",</w:t>
        <w:br/>
        <w:t xml:space="preserve">            "icaoNumber": "ibe7907"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"2024-06-07t08:30:00.000"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"2024-06-07t10:15:00.000"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"520",</w:t>
        <w:br/>
        <w:t xml:space="preserve">            "iataNumber": "er520",</w:t>
        <w:br/>
        <w:t xml:space="preserve">            "icaoNumber": "sep520"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"2024-06-03t16:00:00.000"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"2024-06-03t17:55:00.000"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"308",</w:t>
        <w:br/>
        <w:t xml:space="preserve">            "iataNumber": "pk308",</w:t>
        <w:br/>
        <w:t xml:space="preserve">            "icaoNumber": "pia308"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"2024-06-14t04:00:00.000",</w:t>
        <w:br/>
        <w:t xml:space="preserve">            "estimatedTime": "2024-06-14t04:00:00.000",</w:t>
        <w:br/>
        <w:t xml:space="preserve">            "actualTime": "2024-06-14t04:07:00.000",</w:t>
        <w:br/>
        <w:t xml:space="preserve">            "estimatedRunway": "2024-06-14t04:07:00.000",</w:t>
        <w:br/>
        <w:t xml:space="preserve">            "actualRunway": "2024-06-14t04:07:00.000"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"2024-06-14t04:30:00.000",</w:t>
        <w:br/>
        <w:t xml:space="preserve">            "estimatedTime": "2024-06-14t04:12:00.000"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"6024",</w:t>
        <w:br/>
        <w:t xml:space="preserve">            "iataNumber": "wy6024",</w:t>
        <w:br/>
        <w:t xml:space="preserve">            "icaoNumber": "oma6024"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"2024-06-13t05:40:00.000",</w:t>
        <w:br/>
        <w:t xml:space="preserve">            "estimatedTime": "2024-06-13t05:40:00.000",</w:t>
        <w:br/>
        <w:t xml:space="preserve">            "actualTime": "2024-06-13t06:02:00.000",</w:t>
        <w:br/>
        <w:t xml:space="preserve">            "estimatedRunway": "2024-06-13t06:02:00.000",</w:t>
        <w:br/>
        <w:t xml:space="preserve">            "actualRunway": "2024-06-13t06:02:00.000"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"2024-06-13t06:25:00.000",</w:t>
        <w:br/>
        <w:t xml:space="preserve">            "estimatedTime": "2024-06-13t06:20:00.000"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"5160",</w:t>
        <w:br/>
        <w:t xml:space="preserve">            "iataNumber": "wy5160",</w:t>
        <w:br/>
        <w:t xml:space="preserve">            "icaoNumber": "oma5160"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"salamair",</w:t>
        <w:br/>
        <w:t xml:space="preserve">                "iataCode": "ov",</w:t>
        <w:br/>
        <w:t xml:space="preserve">                "icaoCode": "oms"</w:t>
        <w:br/>
        <w:t xml:space="preserve">            },</w:t>
        <w:br/>
        <w:t xml:space="preserve">            "flight": {</w:t>
        <w:br/>
        <w:t xml:space="preserve">                "number": "512",</w:t>
        <w:br/>
        <w:t xml:space="preserve">                "iataNumber": "ov512",</w:t>
        <w:br/>
        <w:t xml:space="preserve">                "icaoNumber": "oms512"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"2024-06-13t10:35:00.000",</w:t>
        <w:br/>
        <w:t xml:space="preserve">            "estimatedTime": "2024-06-13t10:32:00.000",</w:t>
        <w:br/>
        <w:t xml:space="preserve">            "actualTime": "2024-06-13t10:42:00.000",</w:t>
        <w:br/>
        <w:t xml:space="preserve">            "estimatedRunway": "2024-06-13t10:42:00.000",</w:t>
        <w:br/>
        <w:t xml:space="preserve">            "actualRunway": "2024-06-13t10:42:00.000"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"2024-06-13t11:35:00.000",</w:t>
        <w:br/>
        <w:t xml:space="preserve">            "estimatedTime": "2024-06-13t11:25:00.000"</w:t>
        <w:br/>
        <w:t xml:space="preserve">        },</w:t>
        <w:br/>
        <w:t xml:space="preserve">        "airline": {</w:t>
        <w:br/>
        <w:t xml:space="preserve">            "name": "air arabia",</w:t>
        <w:br/>
        <w:t xml:space="preserve">            "iataCode": "g9",</w:t>
        <w:br/>
        <w:t xml:space="preserve">            "icaoCode": "aby"</w:t>
        <w:br/>
        <w:t xml:space="preserve">        },</w:t>
        <w:br/>
        <w:t xml:space="preserve">        "flight": {</w:t>
        <w:br/>
        <w:t xml:space="preserve">            "number": "543",</w:t>
        <w:br/>
        <w:t xml:space="preserve">            "iataNumber": "g9543",</w:t>
        <w:br/>
        <w:t xml:space="preserve">            "icaoNumber": "aby543"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"2024-06-02t00:30:00.000",</w:t>
        <w:br/>
        <w:t xml:space="preserve">            "estimatedTime": "2024-06-02t00:39:00.000",</w:t>
        <w:br/>
        <w:t xml:space="preserve">            "actualTime": "2024-06-02t00:52:00.000",</w:t>
        <w:br/>
        <w:t xml:space="preserve">            "estimatedRunway": "2024-06-02t00:52:00.000",</w:t>
        <w:br/>
        <w:t xml:space="preserve">            "actualRunway": "2024-06-02t00:52:00.000"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"2024-06-02t02:25:00.000",</w:t>
        <w:br/>
        <w:t xml:space="preserve">            "estimatedTime": "2024-06-02t02:30:00.000"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"8370",</w:t>
        <w:br/>
        <w:t xml:space="preserve">            "iataNumber": "pk8370",</w:t>
        <w:br/>
        <w:t xml:space="preserve">            "icaoNumber": "pia8370"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"2024-06-04t13:00:00.000",</w:t>
        <w:br/>
        <w:t xml:space="preserve">            "estimatedTime": "2024-06-04t13:00:00.000",</w:t>
        <w:br/>
        <w:t xml:space="preserve">            "actualTime": "2024-06-04t13:16:00.000",</w:t>
        <w:br/>
        <w:t xml:space="preserve">            "estimatedRunway": "2024-06-04t13:16:00.000",</w:t>
        <w:br/>
        <w:t xml:space="preserve">            "actualRunway": "2024-06-04t13:16:00.000"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"2024-06-04t14:55:00.000",</w:t>
        <w:br/>
        <w:t xml:space="preserve">            "estimatedTime": "2024-06-04t14:44:00.000"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"402",</w:t>
        <w:br/>
        <w:t xml:space="preserve">            "iataNumber": "pa402",</w:t>
        <w:br/>
        <w:t xml:space="preserve">            "icaoNumber": "abq402"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"2024-06-15t11:30:00.000",</w:t>
        <w:br/>
        <w:t xml:space="preserve">            "estimatedTime": "2024-06-15t11:30:00.000",</w:t>
        <w:br/>
        <w:t xml:space="preserve">            "actualTime": "2024-06-15t11:47:00.000",</w:t>
        <w:br/>
        <w:t xml:space="preserve">            "estimatedRunway": "2024-06-15t11:47:00.000",</w:t>
        <w:br/>
        <w:t xml:space="preserve">            "actualRunway": "2024-06-15t11:47:00.000"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"1",</w:t>
        <w:br/>
        <w:t xml:space="preserve">            "scheduledTime": "2024-06-15t12:45:00.000",</w:t>
        <w:br/>
        <w:t xml:space="preserve">            "estimatedTime": "2024-06-15t12:32:00.000"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"334",</w:t>
        <w:br/>
        <w:t xml:space="preserve">            "iataNumber": "fz334",</w:t>
        <w:br/>
        <w:t xml:space="preserve">            "icaoNumber": "fdb334"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"2024-06-12t04:00:00.000",</w:t>
        <w:br/>
        <w:t xml:space="preserve">            "estimatedTime": "2024-06-12t04:00:00.000",</w:t>
        <w:br/>
        <w:t xml:space="preserve">            "actualTime": "2024-06-12t04:10:00.000",</w:t>
        <w:br/>
        <w:t xml:space="preserve">            "estimatedRunway": "2024-06-12t04:10:00.000",</w:t>
        <w:br/>
        <w:t xml:space="preserve">            "actualRunway": "2024-06-12t04:10:00.000"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"2024-06-12t04:30:00.000",</w:t>
        <w:br/>
        <w:t xml:space="preserve">            "estimatedTime": "2024-06-12t04:21:00.000"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"5576",</w:t>
        <w:br/>
        <w:t xml:space="preserve">            "iataNumber": "b65576",</w:t>
        <w:br/>
        <w:t xml:space="preserve">            "icaoNumber": "jbu5576"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"2024-06-08t04:55:00.000",</w:t>
        <w:br/>
        <w:t xml:space="preserve">            "estimatedTime": "2024-06-08t05:05:00.000",</w:t>
        <w:br/>
        <w:t xml:space="preserve">            "actualTime": "2024-06-08t05:05:00.000",</w:t>
        <w:br/>
        <w:t xml:space="preserve">            "estimatedRunway": "2024-06-08t05:05:00.000",</w:t>
        <w:br/>
        <w:t xml:space="preserve">            "actualRunway": "2024-06-08t05:05:00.000"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"scheduledTime": "2024-06-08t06:10:00.000",</w:t>
        <w:br/>
        <w:t xml:space="preserve">            "estimatedTime": "2024-06-08t05:55:00.000"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"332",</w:t>
        <w:br/>
        <w:t xml:space="preserve">            "iataNumber": "fz332",</w:t>
        <w:br/>
        <w:t xml:space="preserve">            "icaoNumber": "fdb332"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"2024-06-11t12:15:00.000",</w:t>
        <w:br/>
        <w:t xml:space="preserve">            "estimatedTime": "2024-06-11t12:18:00.000",</w:t>
        <w:br/>
        <w:t xml:space="preserve">            "actualTime": "2024-06-11t12:31:00.000",</w:t>
        <w:br/>
        <w:t xml:space="preserve">            "estimatedRunway": "2024-06-11t12:31:00.000",</w:t>
        <w:br/>
        <w:t xml:space="preserve">            "actualRunway": "2024-06-11t12:31:00.000"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"scheduledTime": "2024-06-11t13:20:00.000",</w:t>
        <w:br/>
        <w:t xml:space="preserve">            "estimatedTime": "2024-06-11t13:12:00.000"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"601",</w:t>
        <w:br/>
        <w:t xml:space="preserve">            "iataNumber": "ek601",</w:t>
        <w:br/>
        <w:t xml:space="preserve">            "icaoNumber": "uae601"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"2024-06-08t10:25:00.000",</w:t>
        <w:br/>
        <w:t xml:space="preserve">            "estimatedTime": "2024-06-08t10:25:00.000",</w:t>
        <w:br/>
        <w:t xml:space="preserve">            "actualTime": "2024-06-08t10:28:00.000",</w:t>
        <w:br/>
        <w:t xml:space="preserve">            "estimatedRunway": "2024-06-08t10:28:00.000",</w:t>
        <w:br/>
        <w:t xml:space="preserve">            "actualRunway": "2024-06-08t10:28:00.000"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"2024-06-08t10:55:00.000",</w:t>
        <w:br/>
        <w:t xml:space="preserve">            "estimatedTime": "2024-06-08t10:36:00.000"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"611",</w:t>
        <w:br/>
        <w:t xml:space="preserve">            "iataNumber": "qr611",</w:t>
        <w:br/>
        <w:t xml:space="preserve">            "icaoNumber": "qtr611"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"2024-06-10t07:30:00.000",</w:t>
        <w:br/>
        <w:t xml:space="preserve">            "estimatedTime": "2024-06-10t07:15:00.000",</w:t>
        <w:br/>
        <w:t xml:space="preserve">            "actualTime": "2024-06-10t07:25:00.000",</w:t>
        <w:br/>
        <w:t xml:space="preserve">            "estimatedRunway": "2024-06-10t07:25:00.000",</w:t>
        <w:br/>
        <w:t xml:space="preserve">            "actualRunway": "2024-06-10t07:25:00.000"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"2024-06-10t09:15:00.000",</w:t>
        <w:br/>
        <w:t xml:space="preserve">            "estimatedTime": "2024-06-10t08:46:00.000"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"141",</w:t>
        <w:br/>
        <w:t xml:space="preserve">            "iataNumber": "pf141",</w:t>
        <w:br/>
        <w:t xml:space="preserve">            "icaoNumber": "sif141"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"2024-06-04t02:45:00.000",</w:t>
        <w:br/>
        <w:t xml:space="preserve">            "estimatedTime": "2024-06-04t02:52:00.000",</w:t>
        <w:br/>
        <w:t xml:space="preserve">            "actualTime": "2024-06-04t02:52:00.000",</w:t>
        <w:br/>
        <w:t xml:space="preserve">            "estimatedRunway": "2024-06-04t02:52:00.000",</w:t>
        <w:br/>
        <w:t xml:space="preserve">            "actualRunway": "2024-06-04t02:52:00.000"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"11",</w:t>
        <w:br/>
        <w:t xml:space="preserve">            "scheduledTime": "2024-06-04t03:45:00.000",</w:t>
        <w:br/>
        <w:t xml:space="preserve">            "estimatedTime": "2024-06-04t03:32:00.000"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"607",</w:t>
        <w:br/>
        <w:t xml:space="preserve">            "iataNumber": "ek607",</w:t>
        <w:br/>
        <w:t xml:space="preserve">            "icaoNumber": "uae607"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"2024-06-03t21:10:00.000"</w:t>
        <w:br/>
        <w:t xml:space="preserve">        },</w:t>
        <w:br/>
        <w:t xml:space="preserve">        "arrival": {</w:t>
        <w:br/>
        <w:t xml:space="preserve">            "iataCode": "kmg",</w:t>
        <w:br/>
        <w:t xml:space="preserve">            "icaoCode": "zppp",</w:t>
        <w:br/>
        <w:t xml:space="preserve">            "scheduledTime": "2024-06-04t05:00:00.000"</w:t>
        <w:br/>
        <w:t xml:space="preserve">        },</w:t>
        <w:br/>
        <w:t xml:space="preserve">        "airline": {</w:t>
        <w:br/>
        <w:t xml:space="preserve">            "name": "yto cargo airlines",</w:t>
        <w:br/>
        <w:t xml:space="preserve">            "iataCode": "yg",</w:t>
        <w:br/>
        <w:t xml:space="preserve">            "icaoCode": "hyt"</w:t>
        <w:br/>
        <w:t xml:space="preserve">        },</w:t>
        <w:br/>
        <w:t xml:space="preserve">        "flight": {</w:t>
        <w:br/>
        <w:t xml:space="preserve">            "number": "9068",</w:t>
        <w:br/>
        <w:t xml:space="preserve">            "iataNumber": "yg9068",</w:t>
        <w:br/>
        <w:t xml:space="preserve">            "icaoNumber": "hyt9068"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"2024-06-05t06:00:00.000",</w:t>
        <w:br/>
        <w:t xml:space="preserve">            "estimatedTime": "2024-06-05t06:00:00.000",</w:t>
        <w:br/>
        <w:t xml:space="preserve">            "actualTime": "2024-06-05t06:08:00.000",</w:t>
        <w:br/>
        <w:t xml:space="preserve">            "estimatedRunway": "2024-06-05t06:08:00.000",</w:t>
        <w:br/>
        <w:t xml:space="preserve">            "actualRunway": "2024-06-05t06:08:00.000"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"2024-06-05t09:50:00.000",</w:t>
        <w:br/>
        <w:t xml:space="preserve">            "estimatedTime": "2024-06-05t09:30:00.000"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"709",</w:t>
        <w:br/>
        <w:t xml:space="preserve">            "iataNumber": "tk709",</w:t>
        <w:br/>
        <w:t xml:space="preserve">            "icaoNumber": "thy709"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"2024-06-04t04:00:00.000",</w:t>
        <w:br/>
        <w:t xml:space="preserve">            "estimatedTime": "2024-06-04t04:00:00.000",</w:t>
        <w:br/>
        <w:t xml:space="preserve">            "actualTime": "2024-06-04t04:29:00.000",</w:t>
        <w:br/>
        <w:t xml:space="preserve">            "estimatedRunway": "2024-06-04t04:29:00.000",</w:t>
        <w:br/>
        <w:t xml:space="preserve">            "actualRunway": "2024-06-04t04:29:00.000"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"2024-06-04t04:30:00.000",</w:t>
        <w:br/>
        <w:t xml:space="preserve">            "estimatedTime": "2024-06-04t04:42:00.000"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"6175",</w:t>
        <w:br/>
        <w:t xml:space="preserve">            "iataNumber": "ba6175",</w:t>
        <w:br/>
        <w:t xml:space="preserve">            "icaoNumber": "baw6175"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"2024-06-10t04:00:00.000",</w:t>
        <w:br/>
        <w:t xml:space="preserve">            "estimatedTime": "2024-06-10t04:00:00.000",</w:t>
        <w:br/>
        <w:t xml:space="preserve">            "actualTime": "2024-06-10t04:43:00.000",</w:t>
        <w:br/>
        <w:t xml:space="preserve">            "estimatedRunway": "2024-06-10t04:43:00.000",</w:t>
        <w:br/>
        <w:t xml:space="preserve">            "actualRunway": "2024-06-10t04:43:00.000"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"2024-06-10t04:30:00.000",</w:t>
        <w:br/>
        <w:t xml:space="preserve">            "estimatedTime": "2024-06-10t04:55:00.000"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"6024",</w:t>
        <w:br/>
        <w:t xml:space="preserve">            "iataNumber": "wy6024",</w:t>
        <w:br/>
        <w:t xml:space="preserve">            "icaoNumber": "oma6024"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"2024-06-06t12:40:00.000",</w:t>
        <w:br/>
        <w:t xml:space="preserve">            "estimatedTime": "2024-06-06t13:50:00.000"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"2024-06-06t14:20:00.000"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"842",</w:t>
        <w:br/>
        <w:t xml:space="preserve">            "iataNumber": "9p842",</w:t>
        <w:br/>
        <w:t xml:space="preserve">            "icaoNumber": "fjl842"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"2024-06-11t17:20:00.000",</w:t>
        <w:br/>
        <w:t xml:space="preserve">            "estimatedTime": "2024-06-11t17:30:00.000",</w:t>
        <w:br/>
        <w:t xml:space="preserve">            "actualTime": "2024-06-11t17:42:00.000",</w:t>
        <w:br/>
        <w:t xml:space="preserve">            "estimatedRunway": "2024-06-11t17:42:00.000",</w:t>
        <w:br/>
        <w:t xml:space="preserve">            "actualRunway": "2024-06-11t17:42:00.000"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"2024-06-11t18:20:00.000",</w:t>
        <w:br/>
        <w:t xml:space="preserve">            "estimatedTime": "2024-06-11t18:26:00.000"</w:t>
        <w:br/>
        <w:t xml:space="preserve">        },</w:t>
        <w:br/>
        <w:t xml:space="preserve">        "airline": {</w:t>
        <w:br/>
        <w:t xml:space="preserve">            "name": "air arabia",</w:t>
        <w:br/>
        <w:t xml:space="preserve">            "iataCode": "g9",</w:t>
        <w:br/>
        <w:t xml:space="preserve">            "icaoCode": "aby"</w:t>
        <w:br/>
        <w:t xml:space="preserve">        },</w:t>
        <w:br/>
        <w:t xml:space="preserve">        "flight": {</w:t>
        <w:br/>
        <w:t xml:space="preserve">            "number": "547",</w:t>
        <w:br/>
        <w:t xml:space="preserve">            "iataNumber": "g9547",</w:t>
        <w:br/>
        <w:t xml:space="preserve">            "icaoNumber": "aby547"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"2024-06-01t10:25:00.000",</w:t>
        <w:br/>
        <w:t xml:space="preserve">            "estimatedTime": "2024-06-01t10:23:00.000",</w:t>
        <w:br/>
        <w:t xml:space="preserve">            "actualTime": "2024-06-01t10:32:00.000",</w:t>
        <w:br/>
        <w:t xml:space="preserve">            "estimatedRunway": "2024-06-01t10:32:00.000",</w:t>
        <w:br/>
        <w:t xml:space="preserve">            "actualRunway": "2024-06-01t10:32:00.000"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"2024-06-01t10:55:00.000",</w:t>
        <w:br/>
        <w:t xml:space="preserve">            "estimatedTime": "2024-06-01t10:40:00.000"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"8192",</w:t>
        <w:br/>
        <w:t xml:space="preserve">            "iataNumber": "aa8192",</w:t>
        <w:br/>
        <w:t xml:space="preserve">            "icaoNumber": "aal8192"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"2024-06-06t08:30:00.000",</w:t>
        <w:br/>
        <w:t xml:space="preserve">            "actualTime": "2024-06-06t08:41:00.000",</w:t>
        <w:br/>
        <w:t xml:space="preserve">            "estimatedRunway": "2024-06-06t08:41:00.000",</w:t>
        <w:br/>
        <w:t xml:space="preserve">            "actualRunway": "2024-06-06t08:41:00.000"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"scheduledTime": "2024-06-06t08:55:00.000",</w:t>
        <w:br/>
        <w:t xml:space="preserve">            "estimatedTime": "2024-06-06t08:54:00.000"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"8681",</w:t>
        <w:br/>
        <w:t xml:space="preserve">            "iataNumber": "qr8681",</w:t>
        <w:br/>
        <w:t xml:space="preserve">            "icaoNumber": "qtr8681"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"27",</w:t>
        <w:br/>
        <w:t xml:space="preserve">            "scheduledTime": "2024-06-05t06:50:00.000",</w:t>
        <w:br/>
        <w:t xml:space="preserve">            "estimatedTime": "2024-06-05t06:50:00.000",</w:t>
        <w:br/>
        <w:t xml:space="preserve">            "actualTime": "2024-06-05t06:55:00.000",</w:t>
        <w:br/>
        <w:t xml:space="preserve">            "estimatedRunway": "2024-06-05t06:55:00.000",</w:t>
        <w:br/>
        <w:t xml:space="preserve">            "actualRunway": "2024-06-05t06:55:00.000"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"baggage": "a03",</w:t>
        <w:br/>
        <w:t xml:space="preserve">            "gate": "17b",</w:t>
        <w:br/>
        <w:t xml:space="preserve">            "scheduledTime": "2024-06-05t07:35:00.000",</w:t>
        <w:br/>
        <w:t xml:space="preserve">            "estimatedTime": "2024-06-05t07:18:00.000"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"3158",</w:t>
        <w:br/>
        <w:t xml:space="preserve">            "iataNumber": "kl3158",</w:t>
        <w:br/>
        <w:t xml:space="preserve">            "icaoNumber": "klm3158"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"gulf air",</w:t>
        <w:br/>
        <w:t xml:space="preserve">                "iataCode": "gf",</w:t>
        <w:br/>
        <w:t xml:space="preserve">                "icaoCode": "gfa"</w:t>
        <w:br/>
        <w:t xml:space="preserve">            },</w:t>
        <w:br/>
        <w:t xml:space="preserve">            "flight": {</w:t>
        <w:br/>
        <w:t xml:space="preserve">                "number": "751",</w:t>
        <w:br/>
        <w:t xml:space="preserve">                "iataNumber": "gf751",</w:t>
        <w:br/>
        <w:t xml:space="preserve">                "icaoNumber": "gfa751"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"2024-06-05t16:40:00.000",</w:t>
        <w:br/>
        <w:t xml:space="preserve">            "estimatedTime": "2024-06-05t17:52:00.000"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"scheduledTime": "2024-06-05t17:55:00.000"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"2113",</w:t>
        <w:br/>
        <w:t xml:space="preserve">            "iataNumber": "ek2113",</w:t>
        <w:br/>
        <w:t xml:space="preserve">            "icaoNumber": "uae2113"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"336",</w:t>
        <w:br/>
        <w:t xml:space="preserve">                "iataNumber": "fz336",</w:t>
        <w:br/>
        <w:t xml:space="preserve">                "icaoNumber": "fdb336"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"2024-06-04t02:30:00.000",</w:t>
        <w:br/>
        <w:t xml:space="preserve">            "estimatedTime": "2024-06-04t02:30:00.000",</w:t>
        <w:br/>
        <w:t xml:space="preserve">            "actualTime": "2024-06-04t02:50:00.000",</w:t>
        <w:br/>
        <w:t xml:space="preserve">            "estimatedRunway": "2024-06-04t02:50:00.000",</w:t>
        <w:br/>
        <w:t xml:space="preserve">            "actualRunway": "2024-06-04t02:50:00.000"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"07",</w:t>
        <w:br/>
        <w:t xml:space="preserve">            "scheduledTime": "2024-06-04t03:45:00.000",</w:t>
        <w:br/>
        <w:t xml:space="preserve">            "estimatedTime": "2024-06-04t03:34:00.000"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"4357",</w:t>
        <w:br/>
        <w:t xml:space="preserve">            "iataNumber": "et4357",</w:t>
        <w:br/>
        <w:t xml:space="preserve">            "icaoNumber": "eth4357"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"pakistan international airlines",</w:t>
        <w:br/>
        <w:t xml:space="preserve">                "iataCode": "pk",</w:t>
        <w:br/>
        <w:t xml:space="preserve">                "icaoCode": "pia"</w:t>
        <w:br/>
        <w:t xml:space="preserve">            },</w:t>
        <w:br/>
        <w:t xml:space="preserve">            "flight": {</w:t>
        <w:br/>
        <w:t xml:space="preserve">                "number": "213",</w:t>
        <w:br/>
        <w:t xml:space="preserve">                "iataNumber": "pk213",</w:t>
        <w:br/>
        <w:t xml:space="preserve">                "icaoNumber": "pia213"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"2024-06-14t12:20:00.000"</w:t>
        <w:br/>
        <w:t xml:space="preserve">        },</w:t>
        <w:br/>
        <w:t xml:space="preserve">        "arrival": {</w:t>
        <w:br/>
        <w:t xml:space="preserve">            "iataCode": "gwd",</w:t>
        <w:br/>
        <w:t xml:space="preserve">            "icaoCode": "opgd",</w:t>
        <w:br/>
        <w:t xml:space="preserve">            "scheduledTime": "2024-06-14t13:50:00.000"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"503",</w:t>
        <w:br/>
        <w:t xml:space="preserve">            "iataNumber": "pk503",</w:t>
        <w:br/>
        <w:t xml:space="preserve">            "icaoNumber": "pia503"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"2024-06-09t01:35:00.000",</w:t>
        <w:br/>
        <w:t xml:space="preserve">            "estimatedTime": "2024-06-09t01:35:00.000",</w:t>
        <w:br/>
        <w:t xml:space="preserve">            "actualTime": "2024-06-09t01:52:00.000",</w:t>
        <w:br/>
        <w:t xml:space="preserve">            "estimatedRunway": "2024-06-09t01:52:00.000",</w:t>
        <w:br/>
        <w:t xml:space="preserve">            "actualRunway": "2024-06-09t01:52:00.000"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"2024-06-09t02:15:00.000",</w:t>
        <w:br/>
        <w:t xml:space="preserve">            "estimatedTime": "2024-06-09t02:17:00.000"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"225",</w:t>
        <w:br/>
        <w:t xml:space="preserve">            "iataNumber": "pk225",</w:t>
        <w:br/>
        <w:t xml:space="preserve">            "icaoNumber": "pia225"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"2024-06-01t05:00:00.000",</w:t>
        <w:br/>
        <w:t xml:space="preserve">            "actualTime": "2024-06-01t05:27:00.000",</w:t>
        <w:br/>
        <w:t xml:space="preserve">            "estimatedRunway": "2024-06-01t05:27:00.000",</w:t>
        <w:br/>
        <w:t xml:space="preserve">            "actualRunway": "2024-06-01t05:27:00.000"</w:t>
        <w:br/>
        <w:t xml:space="preserve">        },</w:t>
        <w:br/>
        <w:t xml:space="preserve">        "arrival": {</w:t>
        <w:br/>
        <w:t xml:space="preserve">            "iataCode": "njf",</w:t>
        <w:br/>
        <w:t xml:space="preserve">            "icaoCode": "orni",</w:t>
        <w:br/>
        <w:t xml:space="preserve">            "scheduledTime": "2024-06-01t06:30:00.000",</w:t>
        <w:br/>
        <w:t xml:space="preserve">            "estimatedTime": "2024-06-01t06:54:00.000"</w:t>
        <w:br/>
        <w:t xml:space="preserve">        },</w:t>
        <w:br/>
        <w:t xml:space="preserve">        "airline": {</w:t>
        <w:br/>
        <w:t xml:space="preserve">            "name": "iraqi airways",</w:t>
        <w:br/>
        <w:t xml:space="preserve">            "iataCode": "ia",</w:t>
        <w:br/>
        <w:t xml:space="preserve">            "icaoCode": "iaw"</w:t>
        <w:br/>
        <w:t xml:space="preserve">        },</w:t>
        <w:br/>
        <w:t xml:space="preserve">        "flight": {</w:t>
        <w:br/>
        <w:t xml:space="preserve">            "number": "432",</w:t>
        <w:br/>
        <w:t xml:space="preserve">            "iataNumber": "ia432",</w:t>
        <w:br/>
        <w:t xml:space="preserve">            "icaoNumber": "iaw432"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"2024-06-04t10:25:00.000",</w:t>
        <w:br/>
        <w:t xml:space="preserve">            "estimatedTime": "2024-06-04t10:25:00.000",</w:t>
        <w:br/>
        <w:t xml:space="preserve">            "actualTime": "2024-06-04t10:33:00.000",</w:t>
        <w:br/>
        <w:t xml:space="preserve">            "estimatedRunway": "2024-06-04t10:33:00.000",</w:t>
        <w:br/>
        <w:t xml:space="preserve">            "actualRunway": "2024-06-04t10:33:00.000"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"2024-06-04t10:55:00.000",</w:t>
        <w:br/>
        <w:t xml:space="preserve">            "estimatedTime": "2024-06-04t10:40:00.000"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"5578",</w:t>
        <w:br/>
        <w:t xml:space="preserve">            "iataNumber": "b65578",</w:t>
        <w:br/>
        <w:t xml:space="preserve">            "icaoNumber": "jbu5578"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"2024-06-15t21:10:00.000"</w:t>
        <w:br/>
        <w:t xml:space="preserve">        },</w:t>
        <w:br/>
        <w:t xml:space="preserve">        "arrival": {</w:t>
        <w:br/>
        <w:t xml:space="preserve">            "iataCode": "kmg",</w:t>
        <w:br/>
        <w:t xml:space="preserve">            "icaoCode": "zppp",</w:t>
        <w:br/>
        <w:t xml:space="preserve">            "scheduledTime": "2024-06-16t05:00:00.000"</w:t>
        <w:br/>
        <w:t xml:space="preserve">        },</w:t>
        <w:br/>
        <w:t xml:space="preserve">        "airline": {</w:t>
        <w:br/>
        <w:t xml:space="preserve">            "name": "yto cargo airlines",</w:t>
        <w:br/>
        <w:t xml:space="preserve">            "iataCode": "yg",</w:t>
        <w:br/>
        <w:t xml:space="preserve">            "icaoCode": "hyt"</w:t>
        <w:br/>
        <w:t xml:space="preserve">        },</w:t>
        <w:br/>
        <w:t xml:space="preserve">        "flight": {</w:t>
        <w:br/>
        <w:t xml:space="preserve">            "number": "9068",</w:t>
        <w:br/>
        <w:t xml:space="preserve">            "iataNumber": "yg9068",</w:t>
        <w:br/>
        <w:t xml:space="preserve">            "icaoNumber": "hyt9068"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"2024-06-04t21:10:00.000",</w:t>
        <w:br/>
        <w:t xml:space="preserve">            "estimatedTime": "2024-06-04t05:41:00.000"</w:t>
        <w:br/>
        <w:t xml:space="preserve">        },</w:t>
        <w:br/>
        <w:t xml:space="preserve">        "arrival": {</w:t>
        <w:br/>
        <w:t xml:space="preserve">            "iataCode": "kmg",</w:t>
        <w:br/>
        <w:t xml:space="preserve">            "icaoCode": "zppp",</w:t>
        <w:br/>
        <w:t xml:space="preserve">            "scheduledTime": "2024-06-05t05:00:00.000"</w:t>
        <w:br/>
        <w:t xml:space="preserve">        },</w:t>
        <w:br/>
        <w:t xml:space="preserve">        "airline": {</w:t>
        <w:br/>
        <w:t xml:space="preserve">            "name": "yto cargo airlines",</w:t>
        <w:br/>
        <w:t xml:space="preserve">            "iataCode": "yg",</w:t>
        <w:br/>
        <w:t xml:space="preserve">            "icaoCode": "hyt"</w:t>
        <w:br/>
        <w:t xml:space="preserve">        },</w:t>
        <w:br/>
        <w:t xml:space="preserve">        "flight": {</w:t>
        <w:br/>
        <w:t xml:space="preserve">            "number": "9068",</w:t>
        <w:br/>
        <w:t xml:space="preserve">            "iataNumber": "yg9068",</w:t>
        <w:br/>
        <w:t xml:space="preserve">            "icaoNumber": "hyt9068"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"2024-06-13t17:45:00.000",</w:t>
        <w:br/>
        <w:t xml:space="preserve">            "estimatedTime": "2024-06-13t17:45:00.000",</w:t>
        <w:br/>
        <w:t xml:space="preserve">            "actualTime": "2024-06-13t18:03:00.000",</w:t>
        <w:br/>
        <w:t xml:space="preserve">            "estimatedRunway": "2024-06-13t18:03:00.000",</w:t>
        <w:br/>
        <w:t xml:space="preserve">            "actualRunway": "2024-06-13t18:03:00.000"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"2024-06-13t19:25:00.000",</w:t>
        <w:br/>
        <w:t xml:space="preserve">            "estimatedTime": "2024-06-13t19:26:00.000"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"846",</w:t>
        <w:br/>
        <w:t xml:space="preserve">            "iataNumber": "9p846",</w:t>
        <w:br/>
        <w:t xml:space="preserve">            "icaoNumber": "fjl846"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"2024-06-09t17:20:00.000",</w:t>
        <w:br/>
        <w:t xml:space="preserve">            "estimatedTime": "2024-06-09t17:17:00.000",</w:t>
        <w:br/>
        <w:t xml:space="preserve">            "actualTime": "2024-06-09t17:29:00.000",</w:t>
        <w:br/>
        <w:t xml:space="preserve">            "estimatedRunway": "2024-06-09t17:29:00.000",</w:t>
        <w:br/>
        <w:t xml:space="preserve">            "actualRunway": "2024-06-09t17:29:00.000"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"2024-06-09t18:20:00.000",</w:t>
        <w:br/>
        <w:t xml:space="preserve">            "estimatedTime": "2024-06-09t18:15:00.000"</w:t>
        <w:br/>
        <w:t xml:space="preserve">        },</w:t>
        <w:br/>
        <w:t xml:space="preserve">        "airline": {</w:t>
        <w:br/>
        <w:t xml:space="preserve">            "name": "air arabia",</w:t>
        <w:br/>
        <w:t xml:space="preserve">            "iataCode": "g9",</w:t>
        <w:br/>
        <w:t xml:space="preserve">            "icaoCode": "aby"</w:t>
        <w:br/>
        <w:t xml:space="preserve">        },</w:t>
        <w:br/>
        <w:t xml:space="preserve">        "flight": {</w:t>
        <w:br/>
        <w:t xml:space="preserve">            "number": "547",</w:t>
        <w:br/>
        <w:t xml:space="preserve">            "iataNumber": "g9547",</w:t>
        <w:br/>
        <w:t xml:space="preserve">            "icaoNumber": "aby547"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"2024-06-02t18:20:00.000",</w:t>
        <w:br/>
        <w:t xml:space="preserve">            "estimatedTime": "2024-06-02t18:20:00.000"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"2024-06-02t20:15:00.000"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"674",</w:t>
        <w:br/>
        <w:t xml:space="preserve">            "iataNumber": "9p674",</w:t>
        <w:br/>
        <w:t xml:space="preserve">            "icaoNumber": "fjl674"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"2024-06-05t20:35:00.000"</w:t>
        <w:br/>
        <w:t xml:space="preserve">        },</w:t>
        <w:br/>
        <w:t xml:space="preserve">        "arrival": {</w:t>
        <w:br/>
        <w:t xml:space="preserve">            "iataCode": "med",</w:t>
        <w:br/>
        <w:t xml:space="preserve">            "icaoCode": "oema",</w:t>
        <w:br/>
        <w:t xml:space="preserve">            "scheduledTime": "2024-06-05t22:30:00.000"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"747",</w:t>
        <w:br/>
        <w:t xml:space="preserve">            "iataNumber": "pk747",</w:t>
        <w:br/>
        <w:t xml:space="preserve">            "icaoNumber": "pia747"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"2024-06-12t09:00:00.000",</w:t>
        <w:br/>
        <w:t xml:space="preserve">            "estimatedTime": "2024-06-12t08:49:00.000",</w:t>
        <w:br/>
        <w:t xml:space="preserve">            "actualTime": "2024-06-12t09:00:00.000",</w:t>
        <w:br/>
        <w:t xml:space="preserve">            "estimatedRunway": "2024-06-12t09:00:00.000",</w:t>
        <w:br/>
        <w:t xml:space="preserve">            "actualRunway": "2024-06-12t09:00:00.000"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"2024-06-12t11:05:00.000",</w:t>
        <w:br/>
        <w:t xml:space="preserve">            "estimatedTime": "2024-06-12t10:45:00.000"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"701",</w:t>
        <w:br/>
        <w:t xml:space="preserve">            "iataNumber": "sv701",</w:t>
        <w:br/>
        <w:t xml:space="preserve">            "icaoNumber": "sva701"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"2024-06-12t23:55:00.000",</w:t>
        <w:br/>
        <w:t xml:space="preserve">            "estimatedTime": "2024-06-12t23:55:00.000",</w:t>
        <w:br/>
        <w:t xml:space="preserve">            "actualTime": "2024-06-13t00:14:00.000",</w:t>
        <w:br/>
        <w:t xml:space="preserve">            "estimatedRunway": "2024-06-13t00:14:00.000",</w:t>
        <w:br/>
        <w:t xml:space="preserve">            "actualRunway": "2024-06-13t00:14:00.000"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"scheduledTime": "2024-06-13t01:10:00.000",</w:t>
        <w:br/>
        <w:t xml:space="preserve">            "estimatedTime": "2024-06-13t00:58:00.000"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"330",</w:t>
        <w:br/>
        <w:t xml:space="preserve">            "iataNumber": "fz330",</w:t>
        <w:br/>
        <w:t xml:space="preserve">            "icaoNumber": "fdb330"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"2024-06-13t23:55:00.000",</w:t>
        <w:br/>
        <w:t xml:space="preserve">            "estimatedTime": "2024-06-13t23:55:00.000",</w:t>
        <w:br/>
        <w:t xml:space="preserve">            "actualTime": "2024-06-13t23:48:00.000",</w:t>
        <w:br/>
        <w:t xml:space="preserve">            "estimatedRunway": "2024-06-13t23:48:00.000",</w:t>
        <w:br/>
        <w:t xml:space="preserve">            "actualRunway": "2024-06-13t23:48:00.000"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"3",</w:t>
        <w:br/>
        <w:t xml:space="preserve">            "scheduledTime": "2024-06-14t01:10:00.000",</w:t>
        <w:br/>
        <w:t xml:space="preserve">            "estimatedTime": "2024-06-14t00:35:00.000"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"330",</w:t>
        <w:br/>
        <w:t xml:space="preserve">            "iataNumber": "fz330",</w:t>
        <w:br/>
        <w:t xml:space="preserve">            "icaoNumber": "fdb330"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"2024-06-12t02:30:00.000",</w:t>
        <w:br/>
        <w:t xml:space="preserve">            "estimatedTime": "2024-06-12t03:20:00.000"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"2024-06-12t03:45:00.000"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"213",</w:t>
        <w:br/>
        <w:t xml:space="preserve">            "iataNumber": "pk213",</w:t>
        <w:br/>
        <w:t xml:space="preserve">            "icaoNumber": "pia213"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"2024-06-13t21:05:00.000"</w:t>
        <w:br/>
        <w:t xml:space="preserve">        },</w:t>
        <w:br/>
        <w:t xml:space="preserve">        "arrival": {</w:t>
        <w:br/>
        <w:t xml:space="preserve">            "iataCode": "nng",</w:t>
        <w:br/>
        <w:t xml:space="preserve">            "icaoCode": "zgnn",</w:t>
        <w:br/>
        <w:t xml:space="preserve">            "scheduledTime": "2024-06-14t05:30:00.000"</w:t>
        <w:br/>
        <w:t xml:space="preserve">        },</w:t>
        <w:br/>
        <w:t xml:space="preserve">        "airline": {</w:t>
        <w:br/>
        <w:t xml:space="preserve">            "name": "yto cargo airlines",</w:t>
        <w:br/>
        <w:t xml:space="preserve">            "iataCode": "yg",</w:t>
        <w:br/>
        <w:t xml:space="preserve">            "icaoCode": "hyt"</w:t>
        <w:br/>
        <w:t xml:space="preserve">        },</w:t>
        <w:br/>
        <w:t xml:space="preserve">        "flight": {</w:t>
        <w:br/>
        <w:t xml:space="preserve">            "number": "9144",</w:t>
        <w:br/>
        <w:t xml:space="preserve">            "iataNumber": "yg9144",</w:t>
        <w:br/>
        <w:t xml:space="preserve">            "icaoNumber": "hyt9144"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"2024-06-08t21:10:00.000"</w:t>
        <w:br/>
        <w:t xml:space="preserve">        },</w:t>
        <w:br/>
        <w:t xml:space="preserve">        "arrival": {</w:t>
        <w:br/>
        <w:t xml:space="preserve">            "iataCode": "kmg",</w:t>
        <w:br/>
        <w:t xml:space="preserve">            "icaoCode": "zppp",</w:t>
        <w:br/>
        <w:t xml:space="preserve">            "scheduledTime": "2024-06-09t05:00:00.000"</w:t>
        <w:br/>
        <w:t xml:space="preserve">        },</w:t>
        <w:br/>
        <w:t xml:space="preserve">        "airline": {</w:t>
        <w:br/>
        <w:t xml:space="preserve">            "name": "yto cargo airlines",</w:t>
        <w:br/>
        <w:t xml:space="preserve">            "iataCode": "yg",</w:t>
        <w:br/>
        <w:t xml:space="preserve">            "icaoCode": "hyt"</w:t>
        <w:br/>
        <w:t xml:space="preserve">        },</w:t>
        <w:br/>
        <w:t xml:space="preserve">        "flight": {</w:t>
        <w:br/>
        <w:t xml:space="preserve">            "number": "9068",</w:t>
        <w:br/>
        <w:t xml:space="preserve">            "iataNumber": "yg9068",</w:t>
        <w:br/>
        <w:t xml:space="preserve">            "icaoNumber": "hyt9068"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"2024-06-15t13:00:00.000",</w:t>
        <w:br/>
        <w:t xml:space="preserve">            "estimatedTime": "2024-06-15t13:00:00.000",</w:t>
        <w:br/>
        <w:t xml:space="preserve">            "actualTime": "2024-06-15t13:06:00.000",</w:t>
        <w:br/>
        <w:t xml:space="preserve">            "estimatedRunway": "2024-06-15t13:06:00.000",</w:t>
        <w:br/>
        <w:t xml:space="preserve">            "actualRunway": "2024-06-15t13:06:00.000"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"2024-06-15t15:00:00.000",</w:t>
        <w:br/>
        <w:t xml:space="preserve">            "estimatedTime": "2024-06-15t14:36:00.000"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"123",</w:t>
        <w:br/>
        <w:t xml:space="preserve">            "iataNumber": "pf123",</w:t>
        <w:br/>
        <w:t xml:space="preserve">            "icaoNumber": "sif123"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"2024-06-01t10:25:00.000",</w:t>
        <w:br/>
        <w:t xml:space="preserve">            "estimatedTime": "2024-06-01t10:23:00.000",</w:t>
        <w:br/>
        <w:t xml:space="preserve">            "actualTime": "2024-06-01t10:32:00.000",</w:t>
        <w:br/>
        <w:t xml:space="preserve">            "estimatedRunway": "2024-06-01t10:32:00.000",</w:t>
        <w:br/>
        <w:t xml:space="preserve">            "actualRunway": "2024-06-01t10:32:00.000"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"2024-06-01t10:55:00.000",</w:t>
        <w:br/>
        <w:t xml:space="preserve">            "estimatedTime": "2024-06-01t10:40:00.000"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"6026",</w:t>
        <w:br/>
        <w:t xml:space="preserve">            "iataNumber": "wy6026",</w:t>
        <w:br/>
        <w:t xml:space="preserve">            "icaoNumber": "oma6026"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"2024-06-02t02:30:00.000",</w:t>
        <w:br/>
        <w:t xml:space="preserve">            "estimatedTime": "2024-06-02t05:56:00.000"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"03",</w:t>
        <w:br/>
        <w:t xml:space="preserve">            "scheduledTime": "2024-06-02t03:45:00.000"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"213",</w:t>
        <w:br/>
        <w:t xml:space="preserve">            "iataNumber": "pk213",</w:t>
        <w:br/>
        <w:t xml:space="preserve">            "icaoNumber": "pia213"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"2024-06-09t04:00:00.000",</w:t>
        <w:br/>
        <w:t xml:space="preserve">            "estimatedTime": "2024-06-09t04:00:00.000",</w:t>
        <w:br/>
        <w:t xml:space="preserve">            "actualTime": "2024-06-09t04:09:00.000",</w:t>
        <w:br/>
        <w:t xml:space="preserve">            "estimatedRunway": "2024-06-09t04:09:00.000",</w:t>
        <w:br/>
        <w:t xml:space="preserve">            "actualRunway": "2024-06-09t04:09:00.000"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"2024-06-09t04:30:00.000",</w:t>
        <w:br/>
        <w:t xml:space="preserve">            "estimatedTime": "2024-06-09t04:18:00.000"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"5576",</w:t>
        <w:br/>
        <w:t xml:space="preserve">            "iataNumber": "b65576",</w:t>
        <w:br/>
        <w:t xml:space="preserve">            "icaoNumber": "jbu5576"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"2024-06-09t01:55:00.000",</w:t>
        <w:br/>
        <w:t xml:space="preserve">            "estimatedTime": "2024-06-09t01:55:00.000",</w:t>
        <w:br/>
        <w:t xml:space="preserve">            "actualTime": "2024-06-09t02:06:00.000",</w:t>
        <w:br/>
        <w:t xml:space="preserve">            "estimatedRunway": "2024-06-09t02:06:00.000",</w:t>
        <w:br/>
        <w:t xml:space="preserve">            "actualRunway": "2024-06-09t02:06:00.000"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"2024-06-09t04:20:00.000",</w:t>
        <w:br/>
        <w:t xml:space="preserve">            "estimatedTime": "2024-06-09t04:01:00.000"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"714",</w:t>
        <w:br/>
        <w:t xml:space="preserve">            "iataNumber": "pf714",</w:t>
        <w:br/>
        <w:t xml:space="preserve">            "icaoNumber": "sif714"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"2024-06-11t23:30:00.000",</w:t>
        <w:br/>
        <w:t xml:space="preserve">            "estimatedTime": "2024-06-11t23:30:00.000",</w:t>
        <w:br/>
        <w:t xml:space="preserve">            "actualTime": "2024-06-11t23:41:00.000",</w:t>
        <w:br/>
        <w:t xml:space="preserve">            "estimatedRunway": "2024-06-11t23:41:00.000",</w:t>
        <w:br/>
        <w:t xml:space="preserve">            "actualRunway": "2024-06-11t23:41:00.000"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"2024-06-12t06:20:00.000",</w:t>
        <w:br/>
        <w:t xml:space="preserve">            "estimatedTime": "2024-06-12t06:13:00.000"</w:t>
        <w:br/>
        <w:t xml:space="preserve">        },</w:t>
        <w:br/>
        <w:t xml:space="preserve">        "airline": {</w:t>
        <w:br/>
        <w:t xml:space="preserve">            "name": "thai airways international",</w:t>
        <w:br/>
        <w:t xml:space="preserve">            "iataCode": "tg",</w:t>
        <w:br/>
        <w:t xml:space="preserve">            "icaoCode": "tha"</w:t>
        <w:br/>
        <w:t xml:space="preserve">        },</w:t>
        <w:br/>
        <w:t xml:space="preserve">        "flight": {</w:t>
        <w:br/>
        <w:t xml:space="preserve">            "number": "342",</w:t>
        <w:br/>
        <w:t xml:space="preserve">            "iataNumber": "tg342",</w:t>
        <w:br/>
        <w:t xml:space="preserve">            "icaoNumber": "tha342"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"2024-06-10t05:40:00.000",</w:t>
        <w:br/>
        <w:t xml:space="preserve">            "estimatedTime": "2024-06-10t05:40:00.000",</w:t>
        <w:br/>
        <w:t xml:space="preserve">            "actualTime": "2024-06-10t05:47:00.000",</w:t>
        <w:br/>
        <w:t xml:space="preserve">            "estimatedRunway": "2024-06-10t05:47:00.000",</w:t>
        <w:br/>
        <w:t xml:space="preserve">            "actualRunway": "2024-06-10t05:47:00.000"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"2024-06-10t06:25:00.000",</w:t>
        <w:br/>
        <w:t xml:space="preserve">            "estimatedTime": "2024-06-10t06:08:00.000"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"5160",</w:t>
        <w:br/>
        <w:t xml:space="preserve">            "iataNumber": "wy5160",</w:t>
        <w:br/>
        <w:t xml:space="preserve">            "icaoNumber": "oma5160"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"salamair",</w:t>
        <w:br/>
        <w:t xml:space="preserve">                "iataCode": "ov",</w:t>
        <w:br/>
        <w:t xml:space="preserve">                "icaoCode": "oms"</w:t>
        <w:br/>
        <w:t xml:space="preserve">            },</w:t>
        <w:br/>
        <w:t xml:space="preserve">            "flight": {</w:t>
        <w:br/>
        <w:t xml:space="preserve">                "number": "512",</w:t>
        <w:br/>
        <w:t xml:space="preserve">                "iataNumber": "ov512",</w:t>
        <w:br/>
        <w:t xml:space="preserve">                "icaoNumber": "oms512"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"2024-06-06t10:25:00.000",</w:t>
        <w:br/>
        <w:t xml:space="preserve">            "estimatedTime": "2024-06-06t10:25:00.000",</w:t>
        <w:br/>
        <w:t xml:space="preserve">            "actualTime": "2024-06-06t10:21:00.000",</w:t>
        <w:br/>
        <w:t xml:space="preserve">            "estimatedRunway": "2024-06-06t10:21:00.000",</w:t>
        <w:br/>
        <w:t xml:space="preserve">            "actualRunway": "2024-06-06t10:21:00.000"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"2024-06-06t10:55:00.000",</w:t>
        <w:br/>
        <w:t xml:space="preserve">            "estimatedTime": "2024-06-06t10:32:00.000"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"8192",</w:t>
        <w:br/>
        <w:t xml:space="preserve">            "iataNumber": "aa8192",</w:t>
        <w:br/>
        <w:t xml:space="preserve">            "icaoNumber": "aal8192"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"2024-06-03t17:35:00.000",</w:t>
        <w:br/>
        <w:t xml:space="preserve">            "estimatedTime": "2024-06-03t17:35:00.000",</w:t>
        <w:br/>
        <w:t xml:space="preserve">            "actualTime": "2024-06-03t17:39:00.000",</w:t>
        <w:br/>
        <w:t xml:space="preserve">            "estimatedRunway": "2024-06-03t17:39:00.000",</w:t>
        <w:br/>
        <w:t xml:space="preserve">            "actualRunway": "2024-06-03t17:39:00.000"</w:t>
        <w:br/>
        <w:t xml:space="preserve">        },</w:t>
        <w:br/>
        <w:t xml:space="preserve">        "arrival": {</w:t>
        <w:br/>
        <w:t xml:space="preserve">            "iataCode": "med",</w:t>
        <w:br/>
        <w:t xml:space="preserve">            "icaoCode": "oema",</w:t>
        <w:br/>
        <w:t xml:space="preserve">            "baggage": "05",</w:t>
        <w:br/>
        <w:t xml:space="preserve">            "scheduledTime": "2024-06-03t20:00:00.000",</w:t>
        <w:br/>
        <w:t xml:space="preserve">            "estimatedTime": "2024-06-03t19:13:00.000"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"921",</w:t>
        <w:br/>
        <w:t xml:space="preserve">            "iataNumber": "er921",</w:t>
        <w:br/>
        <w:t xml:space="preserve">            "icaoNumber": "sep921"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"2024-06-14t04:00:00.000",</w:t>
        <w:br/>
        <w:t xml:space="preserve">            "estimatedTime": "2024-06-14t04:00:00.000",</w:t>
        <w:br/>
        <w:t xml:space="preserve">            "actualTime": "2024-06-14t04:07:00.000",</w:t>
        <w:br/>
        <w:t xml:space="preserve">            "estimatedRunway": "2024-06-14t04:07:00.000",</w:t>
        <w:br/>
        <w:t xml:space="preserve">            "actualRunway": "2024-06-14t04:07:00.000"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"2024-06-14t04:30:00.000",</w:t>
        <w:br/>
        <w:t xml:space="preserve">            "estimatedTime": "2024-06-14t04:12:00.000"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"5576",</w:t>
        <w:br/>
        <w:t xml:space="preserve">            "iataNumber": "b65576",</w:t>
        <w:br/>
        <w:t xml:space="preserve">            "icaoNumber": "jbu5576"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"2024-06-05t17:20:00.000",</w:t>
        <w:br/>
        <w:t xml:space="preserve">            "estimatedTime": "2024-06-05t17:20:00.000",</w:t>
        <w:br/>
        <w:t xml:space="preserve">            "actualTime": "2024-06-05t17:28:00.000",</w:t>
        <w:br/>
        <w:t xml:space="preserve">            "estimatedRunway": "2024-06-05t17:28:00.000",</w:t>
        <w:br/>
        <w:t xml:space="preserve">            "actualRunway": "2024-06-05t17:28:00.000"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"2024-06-05t18:20:00.000",</w:t>
        <w:br/>
        <w:t xml:space="preserve">            "estimatedTime": "2024-06-05t18:15:00.000"</w:t>
        <w:br/>
        <w:t xml:space="preserve">        },</w:t>
        <w:br/>
        <w:t xml:space="preserve">        "airline": {</w:t>
        <w:br/>
        <w:t xml:space="preserve">            "name": "air arabia",</w:t>
        <w:br/>
        <w:t xml:space="preserve">            "iataCode": "g9",</w:t>
        <w:br/>
        <w:t xml:space="preserve">            "icaoCode": "aby"</w:t>
        <w:br/>
        <w:t xml:space="preserve">        },</w:t>
        <w:br/>
        <w:t xml:space="preserve">        "flight": {</w:t>
        <w:br/>
        <w:t xml:space="preserve">            "number": "547",</w:t>
        <w:br/>
        <w:t xml:space="preserve">            "iataNumber": "g9547",</w:t>
        <w:br/>
        <w:t xml:space="preserve">            "icaoNumber": "aby547"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"2024-06-06t04:00:00.000",</w:t>
        <w:br/>
        <w:t xml:space="preserve">            "estimatedTime": "2024-06-06t04:00:00.000",</w:t>
        <w:br/>
        <w:t xml:space="preserve">            "actualTime": "2024-06-06t04:10:00.000",</w:t>
        <w:br/>
        <w:t xml:space="preserve">            "estimatedRunway": "2024-06-06t04:10:00.000",</w:t>
        <w:br/>
        <w:t xml:space="preserve">            "actualRunway": "2024-06-06t04:10:00.000"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"2024-06-06t04:30:00.000",</w:t>
        <w:br/>
        <w:t xml:space="preserve">            "estimatedTime": "2024-06-06t04:21:00.000"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"605",</w:t>
        <w:br/>
        <w:t xml:space="preserve">            "iataNumber": "qr605",</w:t>
        <w:br/>
        <w:t xml:space="preserve">            "icaoNumber": "qtr605"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"2024-06-10t14:50:00.000"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"2024-06-10t16:50:00.000"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"502",</w:t>
        <w:br/>
        <w:t xml:space="preserve">            "iataNumber": "er502",</w:t>
        <w:br/>
        <w:t xml:space="preserve">            "icaoNumber": "sep502"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"2024-06-14t12:30:00.000",</w:t>
        <w:br/>
        <w:t xml:space="preserve">            "estimatedTime": "2024-06-14t12:30:00.000",</w:t>
        <w:br/>
        <w:t xml:space="preserve">            "actualTime": "2024-06-14t12:47:00.000",</w:t>
        <w:br/>
        <w:t xml:space="preserve">            "estimatedRunway": "2024-06-14t12:47:00.000",</w:t>
        <w:br/>
        <w:t xml:space="preserve">            "actualRunway": "2024-06-14t12:47:00.000"</w:t>
        <w:br/>
        <w:t xml:space="preserve">        },</w:t>
        <w:br/>
        <w:t xml:space="preserve">        "arrival": {</w:t>
        <w:br/>
        <w:t xml:space="preserve">            "iataCode": "pew",</w:t>
        <w:br/>
        <w:t xml:space="preserve">            "icaoCode": "opps",</w:t>
        <w:br/>
        <w:t xml:space="preserve">            "scheduledTime": "2024-06-14t14:20:00.000",</w:t>
        <w:br/>
        <w:t xml:space="preserve">            "estimatedTime": "2024-06-14t14:18:00.000"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"865",</w:t>
        <w:br/>
        <w:t xml:space="preserve">            "iataNumber": "9p865",</w:t>
        <w:br/>
        <w:t xml:space="preserve">            "icaoNumber": "fjl865"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"2024-06-01t14:00:00.000",</w:t>
        <w:br/>
        <w:t xml:space="preserve">            "estimatedTime": "2024-06-01t22:30:00.000"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"2024-06-01t15:45:00.000"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"304",</w:t>
        <w:br/>
        <w:t xml:space="preserve">            "iataNumber": "pk304",</w:t>
        <w:br/>
        <w:t xml:space="preserve">            "icaoNumber": "pia304"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"2024-06-10t04:55:00.000",</w:t>
        <w:br/>
        <w:t xml:space="preserve">            "estimatedTime": "2024-06-10t05:08:00.000",</w:t>
        <w:br/>
        <w:t xml:space="preserve">            "actualTime": "2024-06-10t05:08:00.000",</w:t>
        <w:br/>
        <w:t xml:space="preserve">            "estimatedRunway": "2024-06-10t05:08:00.000",</w:t>
        <w:br/>
        <w:t xml:space="preserve">            "actualRunway": "2024-06-10t05:08:00.000"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"scheduledTime": "2024-06-10t06:10:00.000",</w:t>
        <w:br/>
        <w:t xml:space="preserve">            "estimatedTime": "2024-06-10t06:01:00.000"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"2109",</w:t>
        <w:br/>
        <w:t xml:space="preserve">            "iataNumber": "ek2109",</w:t>
        <w:br/>
        <w:t xml:space="preserve">            "icaoNumber": "uae2109"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"332",</w:t>
        <w:br/>
        <w:t xml:space="preserve">                "iataNumber": "fz332",</w:t>
        <w:br/>
        <w:t xml:space="preserve">                "icaoNumber": "fdb332"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"27",</w:t>
        <w:br/>
        <w:t xml:space="preserve">            "scheduledTime": "2024-06-15t20:45:00.000",</w:t>
        <w:br/>
        <w:t xml:space="preserve">            "estimatedTime": "2024-06-15t20:45:00.000",</w:t>
        <w:br/>
        <w:t xml:space="preserve">            "actualTime": "2024-06-15t20:37:00.000",</w:t>
        <w:br/>
        <w:t xml:space="preserve">            "estimatedRunway": "2024-06-15t20:37:00.000",</w:t>
        <w:br/>
        <w:t xml:space="preserve">            "actualRunway": "2024-06-15t20:37:00.000"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"baggage": "2",</w:t>
        <w:br/>
        <w:t xml:space="preserve">            "gate": "c30",</w:t>
        <w:br/>
        <w:t xml:space="preserve">            "scheduledTime": "2024-06-15t21:55:00.000",</w:t>
        <w:br/>
        <w:t xml:space="preserve">            "estimatedTime": "2024-06-15t21:27:00.000"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"3863",</w:t>
        <w:br/>
        <w:t xml:space="preserve">            "iataNumber": "kl3863",</w:t>
        <w:br/>
        <w:t xml:space="preserve">            "icaoNumber": "klm3863"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"201",</w:t>
        <w:br/>
        <w:t xml:space="preserve">                "iataNumber": "ey201",</w:t>
        <w:br/>
        <w:t xml:space="preserve">                "icaoNumber": "etd201"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"2024-06-03t19:10:00.000"</w:t>
        <w:br/>
        <w:t xml:space="preserve">        },</w:t>
        <w:br/>
        <w:t xml:space="preserve">        "arrival": {</w:t>
        <w:br/>
        <w:t xml:space="preserve">            "iataCode": "pew",</w:t>
        <w:br/>
        <w:t xml:space="preserve">            "icaoCode": "opps",</w:t>
        <w:br/>
        <w:t xml:space="preserve">            "scheduledTime": "2024-06-03t21:10:00.000"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"554",</w:t>
        <w:br/>
        <w:t xml:space="preserve">            "iataNumber": "er554",</w:t>
        <w:br/>
        <w:t xml:space="preserve">            "icaoNumber": "sep554"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"2024-06-14t02:30:00.000",</w:t>
        <w:br/>
        <w:t xml:space="preserve">            "estimatedTime": "2024-06-14t06:30:00.000"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"08",</w:t>
        <w:br/>
        <w:t xml:space="preserve">            "scheduledTime": "2024-06-14t03:45:00.000"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"213",</w:t>
        <w:br/>
        <w:t xml:space="preserve">            "iataNumber": "pk213",</w:t>
        <w:br/>
        <w:t xml:space="preserve">            "icaoNumber": "pia213"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"2024-06-08t10:35:00.000",</w:t>
        <w:br/>
        <w:t xml:space="preserve">            "estimatedTime": "2024-06-08t10:35:00.000",</w:t>
        <w:br/>
        <w:t xml:space="preserve">            "actualTime": "2024-06-08t10:42:00.000",</w:t>
        <w:br/>
        <w:t xml:space="preserve">            "estimatedRunway": "2024-06-08t10:42:00.000",</w:t>
        <w:br/>
        <w:t xml:space="preserve">            "actualRunway": "2024-06-08t10:42:00.000"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"2024-06-08t11:35:00.000",</w:t>
        <w:br/>
        <w:t xml:space="preserve">            "estimatedTime": "2024-06-08t11:30:00.000"</w:t>
        <w:br/>
        <w:t xml:space="preserve">        },</w:t>
        <w:br/>
        <w:t xml:space="preserve">        "airline": {</w:t>
        <w:br/>
        <w:t xml:space="preserve">            "name": "air arabia",</w:t>
        <w:br/>
        <w:t xml:space="preserve">            "iataCode": "g9",</w:t>
        <w:br/>
        <w:t xml:space="preserve">            "icaoCode": "aby"</w:t>
        <w:br/>
        <w:t xml:space="preserve">        },</w:t>
        <w:br/>
        <w:t xml:space="preserve">        "flight": {</w:t>
        <w:br/>
        <w:t xml:space="preserve">            "number": "543",</w:t>
        <w:br/>
        <w:t xml:space="preserve">            "iataNumber": "g9543",</w:t>
        <w:br/>
        <w:t xml:space="preserve">            "icaoNumber": "aby543"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"2024-06-14t22:55:00.000",</w:t>
        <w:br/>
        <w:t xml:space="preserve">            "actualTime": "2024-06-14t22:44:00.000",</w:t>
        <w:br/>
        <w:t xml:space="preserve">            "estimatedRunway": "2024-06-14t22:44:00.000",</w:t>
        <w:br/>
        <w:t xml:space="preserve">            "actualRunway": "2024-06-14t22:44:00.000"</w:t>
        <w:br/>
        <w:t xml:space="preserve">        },</w:t>
        <w:br/>
        <w:t xml:space="preserve">        "arrival": {</w:t>
        <w:br/>
        <w:t xml:space="preserve">            "iataCode": "pek",</w:t>
        <w:br/>
        <w:t xml:space="preserve">            "icaoCode": "zbaa",</w:t>
        <w:br/>
        <w:t xml:space="preserve">            "terminal": "3",</w:t>
        <w:br/>
        <w:t xml:space="preserve">            "baggage": "38",</w:t>
        <w:br/>
        <w:t xml:space="preserve">            "scheduledTime": "2024-06-15t08:25:00.000",</w:t>
        <w:br/>
        <w:t xml:space="preserve">            "estimatedTime": "2024-06-15t07:57:00.000"</w:t>
        <w:br/>
        <w:t xml:space="preserve">        },</w:t>
        <w:br/>
        <w:t xml:space="preserve">        "airline": {</w:t>
        <w:br/>
        <w:t xml:space="preserve">            "name": "air china ltd",</w:t>
        <w:br/>
        <w:t xml:space="preserve">            "iataCode": "ca",</w:t>
        <w:br/>
        <w:t xml:space="preserve">            "icaoCode": "cca"</w:t>
        <w:br/>
        <w:t xml:space="preserve">        },</w:t>
        <w:br/>
        <w:t xml:space="preserve">        "flight": {</w:t>
        <w:br/>
        <w:t xml:space="preserve">            "number": "946",</w:t>
        <w:br/>
        <w:t xml:space="preserve">            "iataNumber": "ca946",</w:t>
        <w:br/>
        <w:t xml:space="preserve">            "icaoNumber": "cca946"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"2024-06-15t02:30:00.000"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"2024-06-15t03:45:00.000"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"213",</w:t>
        <w:br/>
        <w:t xml:space="preserve">            "iataNumber": "pk213",</w:t>
        <w:br/>
        <w:t xml:space="preserve">            "icaoNumber": "pia213"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"2024-06-02t13:00:00.000",</w:t>
        <w:br/>
        <w:t xml:space="preserve">            "estimatedTime": "2024-06-02t13:00:00.000",</w:t>
        <w:br/>
        <w:t xml:space="preserve">            "actualTime": "2024-06-02t13:04:00.000",</w:t>
        <w:br/>
        <w:t xml:space="preserve">            "estimatedRunway": "2024-06-02t13:04:00.000",</w:t>
        <w:br/>
        <w:t xml:space="preserve">            "actualRunway": "2024-06-02t13:04:00.000"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"2024-06-02t15:00:00.000",</w:t>
        <w:br/>
        <w:t xml:space="preserve">            "estimatedTime": "2024-06-02t14:36:00.000"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"123",</w:t>
        <w:br/>
        <w:t xml:space="preserve">            "iataNumber": "pf123",</w:t>
        <w:br/>
        <w:t xml:space="preserve">            "icaoNumber": "sif123"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"2024-06-04t10:25:00.000",</w:t>
        <w:br/>
        <w:t xml:space="preserve">            "estimatedTime": "2024-06-04t10:25:00.000",</w:t>
        <w:br/>
        <w:t xml:space="preserve">            "actualTime": "2024-06-04t10:33:00.000",</w:t>
        <w:br/>
        <w:t xml:space="preserve">            "estimatedRunway": "2024-06-04t10:33:00.000",</w:t>
        <w:br/>
        <w:t xml:space="preserve">            "actualRunway": "2024-06-04t10:33:00.000"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"2024-06-04t10:55:00.000",</w:t>
        <w:br/>
        <w:t xml:space="preserve">            "estimatedTime": "2024-06-04t10:40:00.000"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"7909",</w:t>
        <w:br/>
        <w:t xml:space="preserve">            "iataNumber": "ib7909",</w:t>
        <w:br/>
        <w:t xml:space="preserve">            "icaoNumber": "ibe7909"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"2024-06-10t18:20:00.000",</w:t>
        <w:br/>
        <w:t xml:space="preserve">            "estimatedTime": "2024-06-10t18:20:00.000",</w:t>
        <w:br/>
        <w:t xml:space="preserve">            "actualTime": "2024-06-10t18:41:00.000",</w:t>
        <w:br/>
        <w:t xml:space="preserve">            "estimatedRunway": "2024-06-10t18:41:00.000",</w:t>
        <w:br/>
        <w:t xml:space="preserve">            "actualRunway": "2024-06-10t18:41:00.000"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"2024-06-10t20:15:00.000",</w:t>
        <w:br/>
        <w:t xml:space="preserve">            "estimatedTime": "2024-06-10t20:13:00.000"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"674",</w:t>
        <w:br/>
        <w:t xml:space="preserve">            "iataNumber": "9p674",</w:t>
        <w:br/>
        <w:t xml:space="preserve">            "icaoNumber": "fjl674"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"2024-06-05t10:25:00.000",</w:t>
        <w:br/>
        <w:t xml:space="preserve">            "estimatedTime": "2024-06-05t10:25:00.000",</w:t>
        <w:br/>
        <w:t xml:space="preserve">            "actualTime": "2024-06-05t10:43:00.000",</w:t>
        <w:br/>
        <w:t xml:space="preserve">            "estimatedRunway": "2024-06-05t10:43:00.000",</w:t>
        <w:br/>
        <w:t xml:space="preserve">            "actualRunway": "2024-06-05t10:43:00.000"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"2024-06-05t10:55:00.000",</w:t>
        <w:br/>
        <w:t xml:space="preserve">            "estimatedTime": "2024-06-05t10:51:00.000"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"8192",</w:t>
        <w:br/>
        <w:t xml:space="preserve">            "iataNumber": "aa8192",</w:t>
        <w:br/>
        <w:t xml:space="preserve">            "icaoNumber": "aal8192"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"2024-06-05t04:00:00.000",</w:t>
        <w:br/>
        <w:t xml:space="preserve">            "estimatedTime": "2024-06-05t04:00:00.000",</w:t>
        <w:br/>
        <w:t xml:space="preserve">            "actualTime": "2024-06-05t04:12:00.000",</w:t>
        <w:br/>
        <w:t xml:space="preserve">            "estimatedRunway": "2024-06-05t04:12:00.000",</w:t>
        <w:br/>
        <w:t xml:space="preserve">            "actualRunway": "2024-06-05t04:12:00.000"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"2024-06-05t04:30:00.000",</w:t>
        <w:br/>
        <w:t xml:space="preserve">            "estimatedTime": "2024-06-05t04:23:00.000"</w:t>
        <w:br/>
        <w:t xml:space="preserve">        },</w:t>
        <w:br/>
        <w:t xml:space="preserve">        "airline": {</w:t>
        <w:br/>
        <w:t xml:space="preserve">            "name": "royal jordanian",</w:t>
        <w:br/>
        <w:t xml:space="preserve">            "iataCode": "rj",</w:t>
        <w:br/>
        <w:t xml:space="preserve">            "icaoCode": "rja"</w:t>
        <w:br/>
        <w:t xml:space="preserve">        },</w:t>
        <w:br/>
        <w:t xml:space="preserve">        "flight": {</w:t>
        <w:br/>
        <w:t xml:space="preserve">            "number": "3813",</w:t>
        <w:br/>
        <w:t xml:space="preserve">            "iataNumber": "rj3813",</w:t>
        <w:br/>
        <w:t xml:space="preserve">            "icaoNumber": "rja3813"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"2024-06-07t16:40:00.000",</w:t>
        <w:br/>
        <w:t xml:space="preserve">            "estimatedTime": "2024-06-07t16:49:00.000",</w:t>
        <w:br/>
        <w:t xml:space="preserve">            "actualTime": "2024-06-07t17:04:00.000",</w:t>
        <w:br/>
        <w:t xml:space="preserve">            "estimatedRunway": "2024-06-07t17:04:00.000",</w:t>
        <w:br/>
        <w:t xml:space="preserve">            "actualRunway": "2024-06-07t17:04:00.000"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"scheduledTime": "2024-06-07t17:55:00.000",</w:t>
        <w:br/>
        <w:t xml:space="preserve">            "estimatedTime": "2024-06-07t17:49:00.000"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"2113",</w:t>
        <w:br/>
        <w:t xml:space="preserve">            "iataNumber": "ek2113",</w:t>
        <w:br/>
        <w:t xml:space="preserve">            "icaoNumber": "uae2113"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"336",</w:t>
        <w:br/>
        <w:t xml:space="preserve">                "iataNumber": "fz336",</w:t>
        <w:br/>
        <w:t xml:space="preserve">                "icaoNumber": "fdb336"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"2024-06-06t16:40:00.000",</w:t>
        <w:br/>
        <w:t xml:space="preserve">            "estimatedTime": "2024-06-06t16:59:00.000",</w:t>
        <w:br/>
        <w:t xml:space="preserve">            "actualTime": "2024-06-06t17:04:00.000",</w:t>
        <w:br/>
        <w:t xml:space="preserve">            "estimatedRunway": "2024-06-06t17:04:00.000",</w:t>
        <w:br/>
        <w:t xml:space="preserve">            "actualRunway": "2024-06-06t17:04:00.000"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"scheduledTime": "2024-06-06t17:55:00.000",</w:t>
        <w:br/>
        <w:t xml:space="preserve">            "estimatedTime": "2024-06-06t17:52:00.000"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"336",</w:t>
        <w:br/>
        <w:t xml:space="preserve">            "iataNumber": "fz336",</w:t>
        <w:br/>
        <w:t xml:space="preserve">            "icaoNumber": "fdb336"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"2024-06-10t07:00:00.000",</w:t>
        <w:br/>
        <w:t xml:space="preserve">            "estimatedTime": "2024-06-10t07:00:00.000",</w:t>
        <w:br/>
        <w:t xml:space="preserve">            "actualTime": "2024-06-10t07:20:00.000",</w:t>
        <w:br/>
        <w:t xml:space="preserve">            "estimatedRunway": "2024-06-10t07:20:00.000",</w:t>
        <w:br/>
        <w:t xml:space="preserve">            "actualRunway": "2024-06-10t07:20:00.000"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"2024-06-10t08:55:00.000",</w:t>
        <w:br/>
        <w:t xml:space="preserve">            "estimatedTime": "2024-06-10t08:54:00.000"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"300",</w:t>
        <w:br/>
        <w:t xml:space="preserve">            "iataNumber": "pk300",</w:t>
        <w:br/>
        <w:t xml:space="preserve">            "icaoNumber": "pia300"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"2024-06-10t21:05:00.000",</w:t>
        <w:br/>
        <w:t xml:space="preserve">            "estimatedTime": "2024-06-10t14:39:00.000",</w:t>
        <w:br/>
        <w:t xml:space="preserve">            "actualTime": "2024-06-10t14:37:00.000",</w:t>
        <w:br/>
        <w:t xml:space="preserve">            "estimatedRunway": "2024-06-10t14:37:00.000",</w:t>
        <w:br/>
        <w:t xml:space="preserve">            "actualRunway": "2024-06-10t14:37:00.000"</w:t>
        <w:br/>
        <w:t xml:space="preserve">        },</w:t>
        <w:br/>
        <w:t xml:space="preserve">        "arrival": {</w:t>
        <w:br/>
        <w:t xml:space="preserve">            "iataCode": "nng",</w:t>
        <w:br/>
        <w:t xml:space="preserve">            "icaoCode": "zgnn",</w:t>
        <w:br/>
        <w:t xml:space="preserve">            "scheduledTime": "2024-06-11t05:30:00.000",</w:t>
        <w:br/>
        <w:t xml:space="preserve">            "actualTime": "2024-06-10t22:57:00.000",</w:t>
        <w:br/>
        <w:t xml:space="preserve">            "estimatedRunway": "2024-06-10t22:57:00.000",</w:t>
        <w:br/>
        <w:t xml:space="preserve">            "actualRunway": "2024-06-10t22:57:00.000"</w:t>
        <w:br/>
        <w:t xml:space="preserve">        },</w:t>
        <w:br/>
        <w:t xml:space="preserve">        "airline": {</w:t>
        <w:br/>
        <w:t xml:space="preserve">            "name": "yto cargo airlines",</w:t>
        <w:br/>
        <w:t xml:space="preserve">            "iataCode": "yg",</w:t>
        <w:br/>
        <w:t xml:space="preserve">            "icaoCode": "hyt"</w:t>
        <w:br/>
        <w:t xml:space="preserve">        },</w:t>
        <w:br/>
        <w:t xml:space="preserve">        "flight": {</w:t>
        <w:br/>
        <w:t xml:space="preserve">            "number": "9144",</w:t>
        <w:br/>
        <w:t xml:space="preserve">            "iataNumber": "yg9144",</w:t>
        <w:br/>
        <w:t xml:space="preserve">            "icaoNumber": "hyt9144"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"2024-06-09t12:40:00.000",</w:t>
        <w:br/>
        <w:t xml:space="preserve">            "estimatedTime": "2024-06-09t12:40:00.000",</w:t>
        <w:br/>
        <w:t xml:space="preserve">            "actualTime": "2024-06-09t13:14:00.000",</w:t>
        <w:br/>
        <w:t xml:space="preserve">            "estimatedRunway": "2024-06-09t13:14:00.000",</w:t>
        <w:br/>
        <w:t xml:space="preserve">            "actualRunway": "2024-06-09t13:14:00.000"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"2024-06-09t14:20:00.000",</w:t>
        <w:br/>
        <w:t xml:space="preserve">            "estimatedTime": "2024-06-09t14:38:00.000"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"842",</w:t>
        <w:br/>
        <w:t xml:space="preserve">            "iataNumber": "9p842",</w:t>
        <w:br/>
        <w:t xml:space="preserve">            "icaoNumber": "fjl842"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"2024-06-10t16:40:00.000",</w:t>
        <w:br/>
        <w:t xml:space="preserve">            "estimatedTime": "2024-06-10t16:45:00.000",</w:t>
        <w:br/>
        <w:t xml:space="preserve">            "actualTime": "2024-06-10t17:06:00.000",</w:t>
        <w:br/>
        <w:t xml:space="preserve">            "estimatedRunway": "2024-06-10t17:06:00.000",</w:t>
        <w:br/>
        <w:t xml:space="preserve">            "actualRunway": "2024-06-10t17:06:00.000"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"scheduledTime": "2024-06-10t17:55:00.000",</w:t>
        <w:br/>
        <w:t xml:space="preserve">            "estimatedTime": "2024-06-10t17:52:00.000"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"2113",</w:t>
        <w:br/>
        <w:t xml:space="preserve">            "iataNumber": "ek2113",</w:t>
        <w:br/>
        <w:t xml:space="preserve">            "icaoNumber": "uae2113"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"336",</w:t>
        <w:br/>
        <w:t xml:space="preserve">                "iataNumber": "fz336",</w:t>
        <w:br/>
        <w:t xml:space="preserve">                "icaoNumber": "fdb336"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"2024-06-04t23:55:00.000",</w:t>
        <w:br/>
        <w:t xml:space="preserve">            "estimatedTime": "2024-06-04t23:59:00.000",</w:t>
        <w:br/>
        <w:t xml:space="preserve">            "actualTime": "2024-06-05t00:07:00.000",</w:t>
        <w:br/>
        <w:t xml:space="preserve">            "estimatedRunway": "2024-06-05t00:07:00.000",</w:t>
        <w:br/>
        <w:t xml:space="preserve">            "actualRunway": "2024-06-05t00:07:00.000"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"scheduledTime": "2024-06-05t01:10:00.000",</w:t>
        <w:br/>
        <w:t xml:space="preserve">            "estimatedTime": "2024-06-05t00:54:00.000"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"330",</w:t>
        <w:br/>
        <w:t xml:space="preserve">            "iataNumber": "fz330",</w:t>
        <w:br/>
        <w:t xml:space="preserve">            "icaoNumber": "fdb330"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"2024-06-11t02:30:00.000",</w:t>
        <w:br/>
        <w:t xml:space="preserve">            "estimatedTime": "2024-06-11t02:30:00.000",</w:t>
        <w:br/>
        <w:t xml:space="preserve">            "actualTime": "2024-06-11t02:25:00.000",</w:t>
        <w:br/>
        <w:t xml:space="preserve">            "estimatedRunway": "2024-06-11t02:25:00.000",</w:t>
        <w:br/>
        <w:t xml:space="preserve">            "actualRunway": "2024-06-11t02:25:00.000"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"06",</w:t>
        <w:br/>
        <w:t xml:space="preserve">            "scheduledTime": "2024-06-11t03:45:00.000",</w:t>
        <w:br/>
        <w:t xml:space="preserve">            "estimatedTime": "2024-06-11t03:10:00.000"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"4357",</w:t>
        <w:br/>
        <w:t xml:space="preserve">            "iataNumber": "et4357",</w:t>
        <w:br/>
        <w:t xml:space="preserve">            "icaoNumber": "eth4357"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"pakistan international airlines",</w:t>
        <w:br/>
        <w:t xml:space="preserve">                "iataCode": "pk",</w:t>
        <w:br/>
        <w:t xml:space="preserve">                "icaoCode": "pia"</w:t>
        <w:br/>
        <w:t xml:space="preserve">            },</w:t>
        <w:br/>
        <w:t xml:space="preserve">            "flight": {</w:t>
        <w:br/>
        <w:t xml:space="preserve">                "number": "213",</w:t>
        <w:br/>
        <w:t xml:space="preserve">                "iataNumber": "pk213",</w:t>
        <w:br/>
        <w:t xml:space="preserve">                "icaoNumber": "pia213"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"23",</w:t>
        <w:br/>
        <w:t xml:space="preserve">            "scheduledTime": "2024-06-11t04:55:00.000",</w:t>
        <w:br/>
        <w:t xml:space="preserve">            "estimatedTime": "2024-06-11t04:55:00.000",</w:t>
        <w:br/>
        <w:t xml:space="preserve">            "actualTime": "2024-06-11t04:50:00.000",</w:t>
        <w:br/>
        <w:t xml:space="preserve">            "estimatedRunway": "2024-06-11t04:50:00.000",</w:t>
        <w:br/>
        <w:t xml:space="preserve">            "actualRunway": "2024-06-11t04:50:00.000"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"baggage": "6",</w:t>
        <w:br/>
        <w:t xml:space="preserve">            "gate": "b15",</w:t>
        <w:br/>
        <w:t xml:space="preserve">            "scheduledTime": "2024-06-11t06:05:00.000",</w:t>
        <w:br/>
        <w:t xml:space="preserve">            "estimatedTime": "2024-06-11t05:40:00.000"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"222",</w:t>
        <w:br/>
        <w:t xml:space="preserve">            "iataNumber": "ey222",</w:t>
        <w:br/>
        <w:t xml:space="preserve">            "icaoNumber": "etd222"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"2024-06-12t08:00:00.000",</w:t>
        <w:br/>
        <w:t xml:space="preserve">            "estimatedTime": "2024-06-12t08:41:00.000"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"2024-06-12t09:45:00.000"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"302",</w:t>
        <w:br/>
        <w:t xml:space="preserve">            "iataNumber": "pk302",</w:t>
        <w:br/>
        <w:t xml:space="preserve">            "icaoNumber": "pia302"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"2024-06-05t04:00:00.000",</w:t>
        <w:br/>
        <w:t xml:space="preserve">            "estimatedTime": "2024-06-05t04:00:00.000",</w:t>
        <w:br/>
        <w:t xml:space="preserve">            "actualTime": "2024-06-05t04:12:00.000",</w:t>
        <w:br/>
        <w:t xml:space="preserve">            "estimatedRunway": "2024-06-05t04:12:00.000",</w:t>
        <w:br/>
        <w:t xml:space="preserve">            "actualRunway": "2024-06-05t04:12:00.000"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"2024-06-05t04:30:00.000",</w:t>
        <w:br/>
        <w:t xml:space="preserve">            "estimatedTime": "2024-06-05t04:23:00.000"</w:t>
        <w:br/>
        <w:t xml:space="preserve">        },</w:t>
        <w:br/>
        <w:t xml:space="preserve">        "airline": {</w:t>
        <w:br/>
        <w:t xml:space="preserve">            "name": "royal air maroc",</w:t>
        <w:br/>
        <w:t xml:space="preserve">            "iataCode": "at",</w:t>
        <w:br/>
        <w:t xml:space="preserve">            "icaoCode": "ram"</w:t>
        <w:br/>
        <w:t xml:space="preserve">        },</w:t>
        <w:br/>
        <w:t xml:space="preserve">        "flight": {</w:t>
        <w:br/>
        <w:t xml:space="preserve">            "number": "5711",</w:t>
        <w:br/>
        <w:t xml:space="preserve">            "iataNumber": "at5711",</w:t>
        <w:br/>
        <w:t xml:space="preserve">            "icaoNumber": "ram5711"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"2024-06-11t23:55:00.000",</w:t>
        <w:br/>
        <w:t xml:space="preserve">            "estimatedTime": "2024-06-11t23:55:00.000",</w:t>
        <w:br/>
        <w:t xml:space="preserve">            "actualTime": "2024-06-12t00:06:00.000",</w:t>
        <w:br/>
        <w:t xml:space="preserve">            "estimatedRunway": "2024-06-12t00:06:00.000",</w:t>
        <w:br/>
        <w:t xml:space="preserve">            "actualRunway": "2024-06-12t00:06:00.000"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"3",</w:t>
        <w:br/>
        <w:t xml:space="preserve">            "scheduledTime": "2024-06-12t01:10:00.000",</w:t>
        <w:br/>
        <w:t xml:space="preserve">            "estimatedTime": "2024-06-12t00:52:00.000"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"2107",</w:t>
        <w:br/>
        <w:t xml:space="preserve">            "iataNumber": "ek2107",</w:t>
        <w:br/>
        <w:t xml:space="preserve">            "icaoNumber": "uae2107"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"330",</w:t>
        <w:br/>
        <w:t xml:space="preserve">                "iataNumber": "fz330",</w:t>
        <w:br/>
        <w:t xml:space="preserve">                "icaoNumber": "fdb330"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"2024-06-12t07:00:00.000",</w:t>
        <w:br/>
        <w:t xml:space="preserve">            "estimatedTime": "2024-06-12t07:00:00.000",</w:t>
        <w:br/>
        <w:t xml:space="preserve">            "actualTime": "2024-06-12t07:12:00.000",</w:t>
        <w:br/>
        <w:t xml:space="preserve">            "estimatedRunway": "2024-06-12t07:12:00.000",</w:t>
        <w:br/>
        <w:t xml:space="preserve">            "actualRunway": "2024-06-12t07:12:00.000"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"2024-06-12t08:55:00.000",</w:t>
        <w:br/>
        <w:t xml:space="preserve">            "estimatedTime": "2024-06-12t08:46:00.000"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"670",</w:t>
        <w:br/>
        <w:t xml:space="preserve">            "iataNumber": "9p670",</w:t>
        <w:br/>
        <w:t xml:space="preserve">            "icaoNumber": "fjl670"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"2024-06-11t09:55:00.000",</w:t>
        <w:br/>
        <w:t xml:space="preserve">            "estimatedTime": "2024-06-11t09:55:00.000",</w:t>
        <w:br/>
        <w:t xml:space="preserve">            "actualTime": "2024-06-11t09:53:00.000",</w:t>
        <w:br/>
        <w:t xml:space="preserve">            "estimatedRunway": "2024-06-11t09:53:00.000",</w:t>
        <w:br/>
        <w:t xml:space="preserve">            "actualRunway": "2024-06-11t09:53:00.000"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"2024-06-11t11:35:00.000",</w:t>
        <w:br/>
        <w:t xml:space="preserve">            "estimatedTime": "2024-06-11t11:15:00.000"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"840",</w:t>
        <w:br/>
        <w:t xml:space="preserve">            "iataNumber": "9p840",</w:t>
        <w:br/>
        <w:t xml:space="preserve">            "icaoNumber": "fjl840"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"2024-06-12t01:55:00.000",</w:t>
        <w:br/>
        <w:t xml:space="preserve">            "estimatedTime": "2024-06-12t01:55:00.000",</w:t>
        <w:br/>
        <w:t xml:space="preserve">            "actualTime": "2024-06-12t02:06:00.000",</w:t>
        <w:br/>
        <w:t xml:space="preserve">            "estimatedRunway": "2024-06-12t02:06:00.000",</w:t>
        <w:br/>
        <w:t xml:space="preserve">            "actualRunway": "2024-06-12t02:06:00.000"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"2024-06-12t04:20:00.000",</w:t>
        <w:br/>
        <w:t xml:space="preserve">            "estimatedTime": "2024-06-12t04:04:00.000"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"714",</w:t>
        <w:br/>
        <w:t xml:space="preserve">            "iataNumber": "pf714",</w:t>
        <w:br/>
        <w:t xml:space="preserve">            "icaoNumber": "sif714"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"2024-06-14t06:00:00.000",</w:t>
        <w:br/>
        <w:t xml:space="preserve">            "estimatedTime": "2024-06-14t06:10:00.000",</w:t>
        <w:br/>
        <w:t xml:space="preserve">            "actualTime": "2024-06-14t06:14:00.000",</w:t>
        <w:br/>
        <w:t xml:space="preserve">            "estimatedRunway": "2024-06-14t06:14:00.000",</w:t>
        <w:br/>
        <w:t xml:space="preserve">            "actualRunway": "2024-06-14t06:14:00.000"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"2024-06-14t09:50:00.000",</w:t>
        <w:br/>
        <w:t xml:space="preserve">            "estimatedTime": "2024-06-14t09:38:00.000"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"5709",</w:t>
        <w:br/>
        <w:t xml:space="preserve">            "iataNumber": "pk5709",</w:t>
        <w:br/>
        <w:t xml:space="preserve">            "icaoNumber": "pia5709"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"turkish airlines",</w:t>
        <w:br/>
        <w:t xml:space="preserve">                "iataCode": "tk",</w:t>
        <w:br/>
        <w:t xml:space="preserve">                "icaoCode": "thy"</w:t>
        <w:br/>
        <w:t xml:space="preserve">            },</w:t>
        <w:br/>
        <w:t xml:space="preserve">            "flight": {</w:t>
        <w:br/>
        <w:t xml:space="preserve">                "number": "709",</w:t>
        <w:br/>
        <w:t xml:space="preserve">                "iataNumber": "tk709",</w:t>
        <w:br/>
        <w:t xml:space="preserve">                "icaoNumber": "thy709"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"2024-06-10t05:30:00.000",</w:t>
        <w:br/>
        <w:t xml:space="preserve">            "actualTime": "2024-06-10t06:13:00.000",</w:t>
        <w:br/>
        <w:t xml:space="preserve">            "estimatedRunway": "2024-06-10t06:13:00.000",</w:t>
        <w:br/>
        <w:t xml:space="preserve">            "actualRunway": "2024-06-10t06:13:00.000"</w:t>
        <w:br/>
        <w:t xml:space="preserve">        },</w:t>
        <w:br/>
        <w:t xml:space="preserve">        "arrival": {</w:t>
        <w:br/>
        <w:t xml:space="preserve">            "iataCode": "bgw",</w:t>
        <w:br/>
        <w:t xml:space="preserve">            "icaoCode": "orbi",</w:t>
        <w:br/>
        <w:t xml:space="preserve">            "scheduledTime": "2024-06-10t07:00:00.000",</w:t>
        <w:br/>
        <w:t xml:space="preserve">            "estimatedTime": "2024-06-10t07:43:00.000"</w:t>
        <w:br/>
        <w:t xml:space="preserve">        },</w:t>
        <w:br/>
        <w:t xml:space="preserve">        "airline": {</w:t>
        <w:br/>
        <w:t xml:space="preserve">            "name": "iraqi airways",</w:t>
        <w:br/>
        <w:t xml:space="preserve">            "iataCode": "ia",</w:t>
        <w:br/>
        <w:t xml:space="preserve">            "icaoCode": "iaw"</w:t>
        <w:br/>
        <w:t xml:space="preserve">        },</w:t>
        <w:br/>
        <w:t xml:space="preserve">        "flight": {</w:t>
        <w:br/>
        <w:t xml:space="preserve">            "number": "410",</w:t>
        <w:br/>
        <w:t xml:space="preserve">            "iataNumber": "ia410",</w:t>
        <w:br/>
        <w:t xml:space="preserve">            "icaoNumber": "iaw410"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"2024-06-04t13:15:00.000",</w:t>
        <w:br/>
        <w:t xml:space="preserve">            "estimatedTime": "2024-06-04t13:30:00.000",</w:t>
        <w:br/>
        <w:t xml:space="preserve">            "actualTime": "2024-06-04t13:26:00.000",</w:t>
        <w:br/>
        <w:t xml:space="preserve">            "estimatedRunway": "2024-06-04t13:26:00.000",</w:t>
        <w:br/>
        <w:t xml:space="preserve">            "actualRunway": "2024-06-04t13:26:00.000"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"2024-06-04t15:20:00.000",</w:t>
        <w:br/>
        <w:t xml:space="preserve">            "estimatedTime": "2024-06-04t15:01:00.000"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"200",</w:t>
        <w:br/>
        <w:t xml:space="preserve">            "iataNumber": "pa200",</w:t>
        <w:br/>
        <w:t xml:space="preserve">            "icaoNumber": "abq200"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"2024-06-02t10:05:00.000",</w:t>
        <w:br/>
        <w:t xml:space="preserve">            "estimatedTime": "2024-06-02t10:05:00.000"</w:t>
        <w:br/>
        <w:t xml:space="preserve">        },</w:t>
        <w:br/>
        <w:t xml:space="preserve">        "arrival": {</w:t>
        <w:br/>
        <w:t xml:space="preserve">            "iataCode": "med",</w:t>
        <w:br/>
        <w:t xml:space="preserve">            "icaoCode": "oema",</w:t>
        <w:br/>
        <w:t xml:space="preserve">            "baggage": "04",</w:t>
        <w:br/>
        <w:t xml:space="preserve">            "scheduledTime": "2024-06-02t12:00:00.000"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"717",</w:t>
        <w:br/>
        <w:t xml:space="preserve">            "iataNumber": "pk717",</w:t>
        <w:br/>
        <w:t xml:space="preserve">            "icaoNumber": "pia717"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"2024-06-04t16:40:00.000",</w:t>
        <w:br/>
        <w:t xml:space="preserve">            "estimatedTime": "2024-06-04t17:00:00.000",</w:t>
        <w:br/>
        <w:t xml:space="preserve">            "actualTime": "2024-06-04t17:17:00.000",</w:t>
        <w:br/>
        <w:t xml:space="preserve">            "estimatedRunway": "2024-06-04t17:17:00.000",</w:t>
        <w:br/>
        <w:t xml:space="preserve">            "actualRunway": "2024-06-04t17:17:00.000"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"5",</w:t>
        <w:br/>
        <w:t xml:space="preserve">            "scheduledTime": "2024-06-04t17:55:00.000",</w:t>
        <w:br/>
        <w:t xml:space="preserve">            "estimatedTime": "2024-06-04t18:04:00.000"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"7545",</w:t>
        <w:br/>
        <w:t xml:space="preserve">            "iataNumber": "ac7545",</w:t>
        <w:br/>
        <w:t xml:space="preserve">            "icaoNumber": "aca7545"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"336",</w:t>
        <w:br/>
        <w:t xml:space="preserve">                "iataNumber": "fz336",</w:t>
        <w:br/>
        <w:t xml:space="preserve">                "icaoNumber": "fdb336"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"2024-06-14t13:00:00.000",</w:t>
        <w:br/>
        <w:t xml:space="preserve">            "estimatedTime": "2024-06-14t14:15:00.000"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"2024-06-14t14:55:00.000"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"368",</w:t>
        <w:br/>
        <w:t xml:space="preserve">            "iataNumber": "pk368",</w:t>
        <w:br/>
        <w:t xml:space="preserve">            "icaoNumber": "pia368"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"2024-06-09t12:10:00.000",</w:t>
        <w:br/>
        <w:t xml:space="preserve">            "estimatedTime": "2024-06-09t12:15:00.000",</w:t>
        <w:br/>
        <w:t xml:space="preserve">            "actualTime": "2024-06-09t12:10:00.000",</w:t>
        <w:br/>
        <w:t xml:space="preserve">            "estimatedRunway": "2024-06-09t12:10:00.000",</w:t>
        <w:br/>
        <w:t xml:space="preserve">            "actualRunway": "2024-06-09t12:10:00.000"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"2024-06-09t13:00:00.000",</w:t>
        <w:br/>
        <w:t xml:space="preserve">            "estimatedTime": "2024-06-09t12:38:00.000"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"4603",</w:t>
        <w:br/>
        <w:t xml:space="preserve">            "iataNumber": "qr4603",</w:t>
        <w:br/>
        <w:t xml:space="preserve">            "icaoNumber": "qtr4603"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"oman air",</w:t>
        <w:br/>
        <w:t xml:space="preserve">                "iataCode": "wy",</w:t>
        <w:br/>
        <w:t xml:space="preserve">                "icaoCode": "oma"</w:t>
        <w:br/>
        <w:t xml:space="preserve">            },</w:t>
        <w:br/>
        <w:t xml:space="preserve">            "flight": {</w:t>
        <w:br/>
        <w:t xml:space="preserve">                "number": "324",</w:t>
        <w:br/>
        <w:t xml:space="preserve">                "iataNumber": "wy324",</w:t>
        <w:br/>
        <w:t xml:space="preserve">                "icaoNumber": "oma324"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"2024-06-08t10:25:00.000",</w:t>
        <w:br/>
        <w:t xml:space="preserve">            "estimatedTime": "2024-06-08t10:25:00.000",</w:t>
        <w:br/>
        <w:t xml:space="preserve">            "actualTime": "2024-06-08t10:28:00.000",</w:t>
        <w:br/>
        <w:t xml:space="preserve">            "estimatedRunway": "2024-06-08t10:28:00.000",</w:t>
        <w:br/>
        <w:t xml:space="preserve">            "actualRunway": "2024-06-08t10:28:00.000"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"2024-06-08t10:55:00.000",</w:t>
        <w:br/>
        <w:t xml:space="preserve">            "estimatedTime": "2024-06-08t10:36:00.000"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"5578",</w:t>
        <w:br/>
        <w:t xml:space="preserve">            "iataNumber": "b65578",</w:t>
        <w:br/>
        <w:t xml:space="preserve">            "icaoNumber": "jbu5578"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"2024-06-13t20:00:00.000",</w:t>
        <w:br/>
        <w:t xml:space="preserve">            "estimatedTime": "2024-06-13t20:00:00.000",</w:t>
        <w:br/>
        <w:t xml:space="preserve">            "actualTime": "2024-06-13t20:13:00.000",</w:t>
        <w:br/>
        <w:t xml:space="preserve">            "estimatedRunway": "2024-06-13t20:13:00.000",</w:t>
        <w:br/>
        <w:t xml:space="preserve">            "actualRunway": "2024-06-13t20:13:00.000"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"2024-06-13t21:55:00.000",</w:t>
        <w:br/>
        <w:t xml:space="preserve">            "estimatedTime": "2024-06-13t21:36:00.000"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"406",</w:t>
        <w:br/>
        <w:t xml:space="preserve">            "iataNumber": "pa406",</w:t>
        <w:br/>
        <w:t xml:space="preserve">            "icaoNumber": "abq406"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"2024-06-14t10:25:00.000",</w:t>
        <w:br/>
        <w:t xml:space="preserve">            "estimatedTime": "2024-06-14t10:25:00.000",</w:t>
        <w:br/>
        <w:t xml:space="preserve">            "actualTime": "2024-06-14t10:46:00.000",</w:t>
        <w:br/>
        <w:t xml:space="preserve">            "estimatedRunway": "2024-06-14t10:46:00.000",</w:t>
        <w:br/>
        <w:t xml:space="preserve">            "actualRunway": "2024-06-14t10:46:00.000"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"2024-06-14t10:55:00.000",</w:t>
        <w:br/>
        <w:t xml:space="preserve">            "estimatedTime": "2024-06-14t10:51:00.000"</w:t>
        <w:br/>
        <w:t xml:space="preserve">        },</w:t>
        <w:br/>
        <w:t xml:space="preserve">        "airline": {</w:t>
        <w:br/>
        <w:t xml:space="preserve">            "name": "virgin australia",</w:t>
        <w:br/>
        <w:t xml:space="preserve">            "iataCode": "va",</w:t>
        <w:br/>
        <w:t xml:space="preserve">            "icaoCode": "voz"</w:t>
        <w:br/>
        <w:t xml:space="preserve">        },</w:t>
        <w:br/>
        <w:t xml:space="preserve">        "flight": {</w:t>
        <w:br/>
        <w:t xml:space="preserve">            "number": "6098",</w:t>
        <w:br/>
        <w:t xml:space="preserve">            "iataNumber": "va6098",</w:t>
        <w:br/>
        <w:t xml:space="preserve">            "icaoNumber": "voz6098"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"2024-06-07t21:05:00.000",</w:t>
        <w:br/>
        <w:t xml:space="preserve">            "actualTime": "2024-06-07t15:29:00.000",</w:t>
        <w:br/>
        <w:t xml:space="preserve">            "estimatedRunway": "2024-06-07t15:29:00.000",</w:t>
        <w:br/>
        <w:t xml:space="preserve">            "actualRunway": "2024-06-07t15:29:00.000"</w:t>
        <w:br/>
        <w:t xml:space="preserve">        },</w:t>
        <w:br/>
        <w:t xml:space="preserve">        "arrival": {</w:t>
        <w:br/>
        <w:t xml:space="preserve">            "iataCode": "nng",</w:t>
        <w:br/>
        <w:t xml:space="preserve">            "icaoCode": "zgnn",</w:t>
        <w:br/>
        <w:t xml:space="preserve">            "scheduledTime": "2024-06-08t05:30:00.000",</w:t>
        <w:br/>
        <w:t xml:space="preserve">            "actualTime": "2024-06-07t23:41:00.000",</w:t>
        <w:br/>
        <w:t xml:space="preserve">            "estimatedRunway": "2024-06-07t23:41:00.000",</w:t>
        <w:br/>
        <w:t xml:space="preserve">            "actualRunway": "2024-06-07t23:41:00.000"</w:t>
        <w:br/>
        <w:t xml:space="preserve">        },</w:t>
        <w:br/>
        <w:t xml:space="preserve">        "airline": {</w:t>
        <w:br/>
        <w:t xml:space="preserve">            "name": "yto cargo airlines",</w:t>
        <w:br/>
        <w:t xml:space="preserve">            "iataCode": "yg",</w:t>
        <w:br/>
        <w:t xml:space="preserve">            "icaoCode": "hyt"</w:t>
        <w:br/>
        <w:t xml:space="preserve">        },</w:t>
        <w:br/>
        <w:t xml:space="preserve">        "flight": {</w:t>
        <w:br/>
        <w:t xml:space="preserve">            "number": "9144",</w:t>
        <w:br/>
        <w:t xml:space="preserve">            "iataNumber": "yg9144",</w:t>
        <w:br/>
        <w:t xml:space="preserve">            "icaoNumber": "hyt9144"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"2024-06-15t04:55:00.000",</w:t>
        <w:br/>
        <w:t xml:space="preserve">            "estimatedTime": "2024-06-15t05:13:00.000",</w:t>
        <w:br/>
        <w:t xml:space="preserve">            "actualTime": "2024-06-15t05:20:00.000",</w:t>
        <w:br/>
        <w:t xml:space="preserve">            "estimatedRunway": "2024-06-15t05:20:00.000",</w:t>
        <w:br/>
        <w:t xml:space="preserve">            "actualRunway": "2024-06-15t05:20:00.000"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"1",</w:t>
        <w:br/>
        <w:t xml:space="preserve">            "scheduledTime": "2024-06-15t06:10:00.000",</w:t>
        <w:br/>
        <w:t xml:space="preserve">            "estimatedTime": "2024-06-15t06:10:00.000"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"332",</w:t>
        <w:br/>
        <w:t xml:space="preserve">            "iataNumber": "fz332",</w:t>
        <w:br/>
        <w:t xml:space="preserve">            "icaoNumber": "fdb332"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"2024-06-03t09:40:00.000"</w:t>
        <w:br/>
        <w:t xml:space="preserve">        },</w:t>
        <w:br/>
        <w:t xml:space="preserve">        "arrival": {</w:t>
        <w:br/>
        <w:t xml:space="preserve">            "iataCode": "ika",</w:t>
        <w:br/>
        <w:t xml:space="preserve">            "icaoCode": "oiie",</w:t>
        <w:br/>
        <w:t xml:space="preserve">            "scheduledTime": "2024-06-03t11:20:00.000"</w:t>
        <w:br/>
        <w:t xml:space="preserve">        },</w:t>
        <w:br/>
        <w:t xml:space="preserve">        "airline": {</w:t>
        <w:br/>
        <w:t xml:space="preserve">            "name": "iran air",</w:t>
        <w:br/>
        <w:t xml:space="preserve">            "iataCode": "ir",</w:t>
        <w:br/>
        <w:t xml:space="preserve">            "icaoCode": "ira"</w:t>
        <w:br/>
        <w:t xml:space="preserve">        },</w:t>
        <w:br/>
        <w:t xml:space="preserve">        "flight": {</w:t>
        <w:br/>
        <w:t xml:space="preserve">            "number": "813",</w:t>
        <w:br/>
        <w:t xml:space="preserve">            "iataNumber": "ir813",</w:t>
        <w:br/>
        <w:t xml:space="preserve">            "icaoNumber": "ira813"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"2024-06-01t17:45:00.000",</w:t>
        <w:br/>
        <w:t xml:space="preserve">            "estimatedTime": "2024-06-01t17:45:00.000",</w:t>
        <w:br/>
        <w:t xml:space="preserve">            "actualTime": "2024-06-01t18:00:00.000",</w:t>
        <w:br/>
        <w:t xml:space="preserve">            "estimatedRunway": "2024-06-01t18:00:00.000",</w:t>
        <w:br/>
        <w:t xml:space="preserve">            "actualRunway": "2024-06-01t18:00:00.000"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"2024-06-01t19:25:00.000",</w:t>
        <w:br/>
        <w:t xml:space="preserve">            "estimatedTime": "2024-06-01t19:28:00.000"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"846",</w:t>
        <w:br/>
        <w:t xml:space="preserve">            "iataNumber": "9p846",</w:t>
        <w:br/>
        <w:t xml:space="preserve">            "icaoNumber": "fjl846"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"2024-06-12t09:00:00.000",</w:t>
        <w:br/>
        <w:t xml:space="preserve">            "estimatedTime": "2024-06-12t08:49:00.000",</w:t>
        <w:br/>
        <w:t xml:space="preserve">            "actualTime": "2024-06-12t09:00:00.000",</w:t>
        <w:br/>
        <w:t xml:space="preserve">            "estimatedRunway": "2024-06-12t09:00:00.000",</w:t>
        <w:br/>
        <w:t xml:space="preserve">            "actualRunway": "2024-06-12t09:00:00.000"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"2024-06-12t11:05:00.000",</w:t>
        <w:br/>
        <w:t xml:space="preserve">            "estimatedTime": "2024-06-12t10:45:00.000"</w:t>
        <w:br/>
        <w:t xml:space="preserve">        },</w:t>
        <w:br/>
        <w:t xml:space="preserve">        "airline": {</w:t>
        <w:br/>
        <w:t xml:space="preserve">            "name": "alitalia",</w:t>
        <w:br/>
        <w:t xml:space="preserve">            "iataCode": "az",</w:t>
        <w:br/>
        <w:t xml:space="preserve">            "icaoCode": "aza"</w:t>
        <w:br/>
        <w:t xml:space="preserve">        },</w:t>
        <w:br/>
        <w:t xml:space="preserve">        "flight": {</w:t>
        <w:br/>
        <w:t xml:space="preserve">            "number": "5429",</w:t>
        <w:br/>
        <w:t xml:space="preserve">            "iataNumber": "az5429",</w:t>
        <w:br/>
        <w:t xml:space="preserve">            "icaoNumber": "aza5429"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"saudia",</w:t>
        <w:br/>
        <w:t xml:space="preserve">                "iataCode": "sv",</w:t>
        <w:br/>
        <w:t xml:space="preserve">                "icaoCode": "sva"</w:t>
        <w:br/>
        <w:t xml:space="preserve">            },</w:t>
        <w:br/>
        <w:t xml:space="preserve">            "flight": {</w:t>
        <w:br/>
        <w:t xml:space="preserve">                "number": "701",</w:t>
        <w:br/>
        <w:t xml:space="preserve">                "iataNumber": "sv701",</w:t>
        <w:br/>
        <w:t xml:space="preserve">                "icaoNumber": "sva701"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"2024-06-10t06:55:00.000",</w:t>
        <w:br/>
        <w:t xml:space="preserve">            "estimatedTime": "2024-06-10t09:45:00.000"</w:t>
        <w:br/>
        <w:t xml:space="preserve">        },</w:t>
        <w:br/>
        <w:t xml:space="preserve">        "arrival": {</w:t>
        <w:br/>
        <w:t xml:space="preserve">            "iataCode": "cmb",</w:t>
        <w:br/>
        <w:t xml:space="preserve">            "icaoCode": "vcbi",</w:t>
        <w:br/>
        <w:t xml:space="preserve">            "scheduledTime": "2024-06-10t11:05:00.000"</w:t>
        <w:br/>
        <w:t xml:space="preserve">        },</w:t>
        <w:br/>
        <w:t xml:space="preserve">        "airline": {</w:t>
        <w:br/>
        <w:t xml:space="preserve">            "name": "malaysia airlines",</w:t>
        <w:br/>
        <w:t xml:space="preserve">            "iataCode": "mh",</w:t>
        <w:br/>
        <w:t xml:space="preserve">            "icaoCode": "mas"</w:t>
        <w:br/>
        <w:t xml:space="preserve">        },</w:t>
        <w:br/>
        <w:t xml:space="preserve">        "flight": {</w:t>
        <w:br/>
        <w:t xml:space="preserve">            "number": "9030",</w:t>
        <w:br/>
        <w:t xml:space="preserve">            "iataNumber": "mh9030",</w:t>
        <w:br/>
        <w:t xml:space="preserve">            "icaoNumber": "mas9030"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"srilankan airlines",</w:t>
        <w:br/>
        <w:t xml:space="preserve">                "iataCode": "ul",</w:t>
        <w:br/>
        <w:t xml:space="preserve">                "icaoCode": "alk"</w:t>
        <w:br/>
        <w:t xml:space="preserve">            },</w:t>
        <w:br/>
        <w:t xml:space="preserve">            "flight": {</w:t>
        <w:br/>
        <w:t xml:space="preserve">                "number": "152",</w:t>
        <w:br/>
        <w:t xml:space="preserve">                "iataNumber": "ul152",</w:t>
        <w:br/>
        <w:t xml:space="preserve">                "icaoNumber": "alk152"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"2024-06-07t04:55:00.000",</w:t>
        <w:br/>
        <w:t xml:space="preserve">            "estimatedTime": "2024-06-07t04:55:00.000",</w:t>
        <w:br/>
        <w:t xml:space="preserve">            "actualTime": "2024-06-07t04:54:00.000",</w:t>
        <w:br/>
        <w:t xml:space="preserve">            "estimatedRunway": "2024-06-07t04:54:00.000",</w:t>
        <w:br/>
        <w:t xml:space="preserve">            "actualRunway": "2024-06-07t04:54:00.000"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"scheduledTime": "2024-06-07t06:10:00.000",</w:t>
        <w:br/>
        <w:t xml:space="preserve">            "estimatedTime": "2024-06-07t05:44:00.000"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"2109",</w:t>
        <w:br/>
        <w:t xml:space="preserve">            "iataNumber": "ek2109",</w:t>
        <w:br/>
        <w:t xml:space="preserve">            "icaoNumber": "uae2109"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"332",</w:t>
        <w:br/>
        <w:t xml:space="preserve">                "iataNumber": "fz332",</w:t>
        <w:br/>
        <w:t xml:space="preserve">                "icaoNumber": "fdb332"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"2024-06-12t01:00:00.000"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"2024-06-12t03:25:00.000"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"172",</w:t>
        <w:br/>
        <w:t xml:space="preserve">            "iataNumber": "pa172",</w:t>
        <w:br/>
        <w:t xml:space="preserve">            "icaoNumber": "abq172"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"2024-06-02t16:40:00.000",</w:t>
        <w:br/>
        <w:t xml:space="preserve">            "estimatedTime": "2024-06-02t16:49:00.000",</w:t>
        <w:br/>
        <w:t xml:space="preserve">            "actualTime": "2024-06-02t17:08:00.000",</w:t>
        <w:br/>
        <w:t xml:space="preserve">            "estimatedRunway": "2024-06-02t17:08:00.000",</w:t>
        <w:br/>
        <w:t xml:space="preserve">            "actualRunway": "2024-06-02t17:08:00.000"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"4",</w:t>
        <w:br/>
        <w:t xml:space="preserve">            "scheduledTime": "2024-06-02t17:55:00.000",</w:t>
        <w:br/>
        <w:t xml:space="preserve">            "estimatedTime": "2024-06-02t17:54:00.000"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"336",</w:t>
        <w:br/>
        <w:t xml:space="preserve">            "iataNumber": "fz336",</w:t>
        <w:br/>
        <w:t xml:space="preserve">            "icaoNumber": "fdb336"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"2024-06-08t14:00:00.000",</w:t>
        <w:br/>
        <w:t xml:space="preserve">            "estimatedTime": "2024-06-08t14:45:00.000"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"2024-06-08t15:45:00.000"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"304",</w:t>
        <w:br/>
        <w:t xml:space="preserve">            "iataNumber": "pk304",</w:t>
        <w:br/>
        <w:t xml:space="preserve">            "icaoNumber": "pia304"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"2024-06-01t21:10:00.000"</w:t>
        <w:br/>
        <w:t xml:space="preserve">        },</w:t>
        <w:br/>
        <w:t xml:space="preserve">        "arrival": {</w:t>
        <w:br/>
        <w:t xml:space="preserve">            "iataCode": "kmg",</w:t>
        <w:br/>
        <w:t xml:space="preserve">            "icaoCode": "zppp",</w:t>
        <w:br/>
        <w:t xml:space="preserve">            "scheduledTime": "2024-06-02t05:00:00.000"</w:t>
        <w:br/>
        <w:t xml:space="preserve">        },</w:t>
        <w:br/>
        <w:t xml:space="preserve">        "airline": {</w:t>
        <w:br/>
        <w:t xml:space="preserve">            "name": "yto cargo airlines",</w:t>
        <w:br/>
        <w:t xml:space="preserve">            "iataCode": "yg",</w:t>
        <w:br/>
        <w:t xml:space="preserve">            "icaoCode": "hyt"</w:t>
        <w:br/>
        <w:t xml:space="preserve">        },</w:t>
        <w:br/>
        <w:t xml:space="preserve">        "flight": {</w:t>
        <w:br/>
        <w:t xml:space="preserve">            "number": "9068",</w:t>
        <w:br/>
        <w:t xml:space="preserve">            "iataNumber": "yg9068",</w:t>
        <w:br/>
        <w:t xml:space="preserve">            "icaoNumber": "hyt9068"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"2024-06-03t02:30:00.000",</w:t>
        <w:br/>
        <w:t xml:space="preserve">            "estimatedTime": "2024-06-03t02:30:00.000",</w:t>
        <w:br/>
        <w:t xml:space="preserve">            "actualTime": "2024-06-03t02:32:00.000",</w:t>
        <w:br/>
        <w:t xml:space="preserve">            "estimatedRunway": "2024-06-03t02:32:00.000",</w:t>
        <w:br/>
        <w:t xml:space="preserve">            "actualRunway": "2024-06-03t02:32:00.000"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"05",</w:t>
        <w:br/>
        <w:t xml:space="preserve">            "scheduledTime": "2024-06-03t03:45:00.000",</w:t>
        <w:br/>
        <w:t xml:space="preserve">            "estimatedTime": "2024-06-03t03:19:00.000"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"213",</w:t>
        <w:br/>
        <w:t xml:space="preserve">            "iataNumber": "pk213",</w:t>
        <w:br/>
        <w:t xml:space="preserve">            "icaoNumber": "pia213"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"2024-06-11t04:25:00.000",</w:t>
        <w:br/>
        <w:t xml:space="preserve">            "estimatedTime": "2024-06-11t04:58:00.000",</w:t>
        <w:br/>
        <w:t xml:space="preserve">            "actualTime": "2024-06-11t05:10:00.000",</w:t>
        <w:br/>
        <w:t xml:space="preserve">            "estimatedRunway": "2024-06-11t05:10:00.000",</w:t>
        <w:br/>
        <w:t xml:space="preserve">            "actualRunway": "2024-06-11t05:10:00.000"</w:t>
        <w:br/>
        <w:t xml:space="preserve">        },</w:t>
        <w:br/>
        <w:t xml:space="preserve">        "arrival": {</w:t>
        <w:br/>
        <w:t xml:space="preserve">            "iataCode": "saw",</w:t>
        <w:br/>
        <w:t xml:space="preserve">            "icaoCode": "ltfj",</w:t>
        <w:br/>
        <w:t xml:space="preserve">            "scheduledTime": "2024-06-11t08:15:00.000",</w:t>
        <w:br/>
        <w:t xml:space="preserve">            "estimatedTime": "2024-06-11t08:34:00.000"</w:t>
        <w:br/>
        <w:t xml:space="preserve">        },</w:t>
        <w:br/>
        <w:t xml:space="preserve">        "airline": {</w:t>
        <w:br/>
        <w:t xml:space="preserve">            "name": "pegasus",</w:t>
        <w:br/>
        <w:t xml:space="preserve">            "iataCode": "pc",</w:t>
        <w:br/>
        <w:t xml:space="preserve">            "icaoCode": "pgt"</w:t>
        <w:br/>
        <w:t xml:space="preserve">        },</w:t>
        <w:br/>
        <w:t xml:space="preserve">        "flight": {</w:t>
        <w:br/>
        <w:t xml:space="preserve">            "number": "131",</w:t>
        <w:br/>
        <w:t xml:space="preserve">            "iataNumber": "pc131",</w:t>
        <w:br/>
        <w:t xml:space="preserve">            "icaoNumber": "pgt131"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"2024-06-11t16:00:00.000"</w:t>
        <w:br/>
        <w:t xml:space="preserve">        },</w:t>
        <w:br/>
        <w:t xml:space="preserve">        "arrival": {</w:t>
        <w:br/>
        <w:t xml:space="preserve">            "iataCode": "cai",</w:t>
        <w:br/>
        <w:t xml:space="preserve">            "icaoCode": "heca",</w:t>
        <w:br/>
        <w:t xml:space="preserve">            "scheduledTime": "2024-06-11t19:05:00.000"</w:t>
        <w:br/>
        <w:t xml:space="preserve">        },</w:t>
        <w:br/>
        <w:t xml:space="preserve">        "airline": {</w:t>
        <w:br/>
        <w:t xml:space="preserve">            "name": "egyptair",</w:t>
        <w:br/>
        <w:t xml:space="preserve">            "iataCode": "ms",</w:t>
        <w:br/>
        <w:t xml:space="preserve">            "icaoCode": "msr"</w:t>
        <w:br/>
        <w:t xml:space="preserve">        },</w:t>
        <w:br/>
        <w:t xml:space="preserve">        "flight": {</w:t>
        <w:br/>
        <w:t xml:space="preserve">            "number": "5507",</w:t>
        <w:br/>
        <w:t xml:space="preserve">            "iataNumber": "ms5507",</w:t>
        <w:br/>
        <w:t xml:space="preserve">            "icaoNumber": "msr5507"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"2024-06-03t20:00:00.000",</w:t>
        <w:br/>
        <w:t xml:space="preserve">            "estimatedTime": "2024-06-03t20:00:00.000",</w:t>
        <w:br/>
        <w:t xml:space="preserve">            "actualTime": "2024-06-03t20:15:00.000",</w:t>
        <w:br/>
        <w:t xml:space="preserve">            "estimatedRunway": "2024-06-03t20:15:00.000",</w:t>
        <w:br/>
        <w:t xml:space="preserve">            "actualRunway": "2024-06-03t20:15:00.000"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"2024-06-03t22:05:00.000",</w:t>
        <w:br/>
        <w:t xml:space="preserve">            "estimatedTime": "2024-06-03t21:49:00.000"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"208",</w:t>
        <w:br/>
        <w:t xml:space="preserve">            "iataNumber": "pa208",</w:t>
        <w:br/>
        <w:t xml:space="preserve">            "icaoNumber": "abq208"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"2024-06-02t18:10:00.000",</w:t>
        <w:br/>
        <w:t xml:space="preserve">            "estimatedTime": "2024-06-02t18:10:00.000",</w:t>
        <w:br/>
        <w:t xml:space="preserve">            "actualTime": "2024-06-02t18:15:00.000",</w:t>
        <w:br/>
        <w:t xml:space="preserve">            "estimatedRunway": "2024-06-02t18:15:00.000",</w:t>
        <w:br/>
        <w:t xml:space="preserve">            "actualRunway": "2024-06-02t18:15:00.000"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"01",</w:t>
        <w:br/>
        <w:t xml:space="preserve">            "scheduledTime": "2024-06-02t19:25:00.000",</w:t>
        <w:br/>
        <w:t xml:space="preserve">            "estimatedTime": "2024-06-02t19:04:00.000"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"110",</w:t>
        <w:br/>
        <w:t xml:space="preserve">            "iataNumber": "pa110",</w:t>
        <w:br/>
        <w:t xml:space="preserve">            "icaoNumber": "abq110"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"25",</w:t>
        <w:br/>
        <w:t xml:space="preserve">            "scheduledTime": "2024-06-13t20:55:00.000",</w:t>
        <w:br/>
        <w:t xml:space="preserve">            "estimatedTime": "2024-06-13t20:48:00.000",</w:t>
        <w:br/>
        <w:t xml:space="preserve">            "actualTime": "2024-06-13t20:58:00.000",</w:t>
        <w:br/>
        <w:t xml:space="preserve">            "estimatedRunway": "2024-06-13t20:58:00.000",</w:t>
        <w:br/>
        <w:t xml:space="preserve">            "actualRunway": "2024-06-13t20:58:00.000"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"baggage": "a05",</w:t>
        <w:br/>
        <w:t xml:space="preserve">            "gate": "21a",</w:t>
        <w:br/>
        <w:t xml:space="preserve">            "scheduledTime": "2024-06-13t21:40:00.000",</w:t>
        <w:br/>
        <w:t xml:space="preserve">            "estimatedTime": "2024-06-13t21:20:00.000"</w:t>
        <w:br/>
        <w:t xml:space="preserve">        },</w:t>
        <w:br/>
        <w:t xml:space="preserve">        "airline": {</w:t>
        <w:br/>
        <w:t xml:space="preserve">            "name": "gulf air",</w:t>
        <w:br/>
        <w:t xml:space="preserve">            "iataCode": "gf",</w:t>
        <w:br/>
        <w:t xml:space="preserve">            "icaoCode": "gfa"</w:t>
        <w:br/>
        <w:t xml:space="preserve">        },</w:t>
        <w:br/>
        <w:t xml:space="preserve">        "flight": {</w:t>
        <w:br/>
        <w:t xml:space="preserve">            "number": "753",</w:t>
        <w:br/>
        <w:t xml:space="preserve">            "iataNumber": "gf753",</w:t>
        <w:br/>
        <w:t xml:space="preserve">            "icaoNumber": "gfa753"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"2024-06-04t11:30:00.000",</w:t>
        <w:br/>
        <w:t xml:space="preserve">            "estimatedTime": "2024-06-04t11:33:00.000",</w:t>
        <w:br/>
        <w:t xml:space="preserve">            "actualTime": "2024-06-04t12:01:00.000",</w:t>
        <w:br/>
        <w:t xml:space="preserve">            "estimatedRunway": "2024-06-04t12:01:00.000",</w:t>
        <w:br/>
        <w:t xml:space="preserve">            "actualRunway": "2024-06-04t12:01:00.000"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"5",</w:t>
        <w:br/>
        <w:t xml:space="preserve">            "scheduledTime": "2024-06-04t12:45:00.000",</w:t>
        <w:br/>
        <w:t xml:space="preserve">            "estimatedTime": "2024-06-04t12:49:00.000"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"2111",</w:t>
        <w:br/>
        <w:t xml:space="preserve">            "iataNumber": "ek2111",</w:t>
        <w:br/>
        <w:t xml:space="preserve">            "icaoNumber": "uae2111"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"334",</w:t>
        <w:br/>
        <w:t xml:space="preserve">                "iataNumber": "fz334",</w:t>
        <w:br/>
        <w:t xml:space="preserve">                "icaoNumber": "fdb334"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"2024-06-07t22:25:00.000",</w:t>
        <w:br/>
        <w:t xml:space="preserve">            "estimatedTime": "2024-06-07t22:10:00.000",</w:t>
        <w:br/>
        <w:t xml:space="preserve">            "actualTime": "2024-06-07t22:44:00.000",</w:t>
        <w:br/>
        <w:t xml:space="preserve">            "estimatedRunway": "2024-06-07t22:44:00.000",</w:t>
        <w:br/>
        <w:t xml:space="preserve">            "actualRunway": "2024-06-07t22:44:00.000"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"2024-06-08t00:30:00.000",</w:t>
        <w:br/>
        <w:t xml:space="preserve">            "estimatedTime": "2024-06-08t00:28:00.000"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"839",</w:t>
        <w:br/>
        <w:t xml:space="preserve">            "iataNumber": "pk839",</w:t>
        <w:br/>
        <w:t xml:space="preserve">            "icaoNumber": "pia839"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"2024-06-07t04:00:00.000",</w:t>
        <w:br/>
        <w:t xml:space="preserve">            "estimatedTime": "2024-06-07t03:58:00.000",</w:t>
        <w:br/>
        <w:t xml:space="preserve">            "actualTime": "2024-06-07t04:12:00.000",</w:t>
        <w:br/>
        <w:t xml:space="preserve">            "estimatedRunway": "2024-06-07t04:12:00.000",</w:t>
        <w:br/>
        <w:t xml:space="preserve">            "actualRunway": "2024-06-07t04:12:00.000"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"2024-06-07t04:30:00.000",</w:t>
        <w:br/>
        <w:t xml:space="preserve">            "estimatedTime": "2024-06-07t04:23:00.000"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"7907",</w:t>
        <w:br/>
        <w:t xml:space="preserve">            "iataNumber": "ib7907",</w:t>
        <w:br/>
        <w:t xml:space="preserve">            "icaoNumber": "ibe7907"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"22",</w:t>
        <w:br/>
        <w:t xml:space="preserve">            "scheduledTime": "2024-06-06t04:55:00.000",</w:t>
        <w:br/>
        <w:t xml:space="preserve">            "estimatedTime": "2024-06-06t04:58:00.000",</w:t>
        <w:br/>
        <w:t xml:space="preserve">            "actualTime": "2024-06-06t04:56:00.000",</w:t>
        <w:br/>
        <w:t xml:space="preserve">            "estimatedRunway": "2024-06-06t04:56:00.000",</w:t>
        <w:br/>
        <w:t xml:space="preserve">            "actualRunway": "2024-06-06t04:56:00.000"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"baggage": "8",</w:t>
        <w:br/>
        <w:t xml:space="preserve">            "gate": "a9",</w:t>
        <w:br/>
        <w:t xml:space="preserve">            "scheduledTime": "2024-06-06t06:05:00.000",</w:t>
        <w:br/>
        <w:t xml:space="preserve">            "estimatedTime": "2024-06-06t05:46:00.000"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"3920",</w:t>
        <w:br/>
        <w:t xml:space="preserve">            "iataNumber": "kl3920",</w:t>
        <w:br/>
        <w:t xml:space="preserve">            "icaoNumber": "klm3920"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"222",</w:t>
        <w:br/>
        <w:t xml:space="preserve">                "iataNumber": "ey222",</w:t>
        <w:br/>
        <w:t xml:space="preserve">                "icaoNumber": "etd222"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"2024-06-10t09:55:00.000",</w:t>
        <w:br/>
        <w:t xml:space="preserve">            "estimatedTime": "2024-06-10t09:55:00.000",</w:t>
        <w:br/>
        <w:t xml:space="preserve">            "actualTime": "2024-06-10t10:02:00.000",</w:t>
        <w:br/>
        <w:t xml:space="preserve">            "estimatedRunway": "2024-06-10t10:02:00.000",</w:t>
        <w:br/>
        <w:t xml:space="preserve">            "actualRunway": "2024-06-10t10:02:00.000"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"2024-06-10t11:35:00.000",</w:t>
        <w:br/>
        <w:t xml:space="preserve">            "estimatedTime": "2024-06-10t11:24:00.000"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"840",</w:t>
        <w:br/>
        <w:t xml:space="preserve">            "iataNumber": "9p840",</w:t>
        <w:br/>
        <w:t xml:space="preserve">            "icaoNumber": "fjl840"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"2024-06-02t12:10:00.000",</w:t>
        <w:br/>
        <w:t xml:space="preserve">            "estimatedTime": "2024-06-02t11:57:00.000",</w:t>
        <w:br/>
        <w:t xml:space="preserve">            "actualTime": "2024-06-02t12:08:00.000",</w:t>
        <w:br/>
        <w:t xml:space="preserve">            "estimatedRunway": "2024-06-02t12:08:00.000",</w:t>
        <w:br/>
        <w:t xml:space="preserve">            "actualRunway": "2024-06-02t12:08:00.000"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"2024-06-02t13:00:00.000",</w:t>
        <w:br/>
        <w:t xml:space="preserve">            "estimatedTime": "2024-06-02t12:32:00.000"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"324",</w:t>
        <w:br/>
        <w:t xml:space="preserve">            "iataNumber": "wy324",</w:t>
        <w:br/>
        <w:t xml:space="preserve">            "icaoNumber": "oma324"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"2024-06-15t00:55:00.000",</w:t>
        <w:br/>
        <w:t xml:space="preserve">            "estimatedTime": "2024-06-15t00:55:00.000"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"2024-06-15t03:10:00.000"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"761",</w:t>
        <w:br/>
        <w:t xml:space="preserve">            "iataNumber": "pk761",</w:t>
        <w:br/>
        <w:t xml:space="preserve">            "icaoNumber": "pia761"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"2024-06-13t12:30:00.000",</w:t>
        <w:br/>
        <w:t xml:space="preserve">            "estimatedTime": "2024-06-13t12:30:00.000",</w:t>
        <w:br/>
        <w:t xml:space="preserve">            "actualTime": "2024-06-13t13:08:00.000",</w:t>
        <w:br/>
        <w:t xml:space="preserve">            "estimatedRunway": "2024-06-13t13:08:00.000",</w:t>
        <w:br/>
        <w:t xml:space="preserve">            "actualRunway": "2024-06-13t13:08:00.000"</w:t>
        <w:br/>
        <w:t xml:space="preserve">        },</w:t>
        <w:br/>
        <w:t xml:space="preserve">        "arrival": {</w:t>
        <w:br/>
        <w:t xml:space="preserve">            "iataCode": "pew",</w:t>
        <w:br/>
        <w:t xml:space="preserve">            "icaoCode": "opps",</w:t>
        <w:br/>
        <w:t xml:space="preserve">            "scheduledTime": "2024-06-13t14:20:00.000",</w:t>
        <w:br/>
        <w:t xml:space="preserve">            "estimatedTime": "2024-06-13t14:38:00.000"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"865",</w:t>
        <w:br/>
        <w:t xml:space="preserve">            "iataNumber": "9p865",</w:t>
        <w:br/>
        <w:t xml:space="preserve">            "icaoNumber": "fjl865"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"2024-06-15t05:40:00.000",</w:t>
        <w:br/>
        <w:t xml:space="preserve">            "estimatedTime": "2024-06-15t05:40:00.000",</w:t>
        <w:br/>
        <w:t xml:space="preserve">            "actualTime": "2024-06-15t06:02:00.000",</w:t>
        <w:br/>
        <w:t xml:space="preserve">            "estimatedRunway": "2024-06-15t06:02:00.000",</w:t>
        <w:br/>
        <w:t xml:space="preserve">            "actualRunway": "2024-06-15t06:02:00.000"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"2024-06-15t06:25:00.000",</w:t>
        <w:br/>
        <w:t xml:space="preserve">            "estimatedTime": "2024-06-15t06:20:00.000"</w:t>
        <w:br/>
        <w:t xml:space="preserve">        },</w:t>
        <w:br/>
        <w:t xml:space="preserve">        "airline": {</w:t>
        <w:br/>
        <w:t xml:space="preserve">            "name": "salamair",</w:t>
        <w:br/>
        <w:t xml:space="preserve">            "iataCode": "ov",</w:t>
        <w:br/>
        <w:t xml:space="preserve">            "icaoCode": "oms"</w:t>
        <w:br/>
        <w:t xml:space="preserve">        },</w:t>
        <w:br/>
        <w:t xml:space="preserve">        "flight": {</w:t>
        <w:br/>
        <w:t xml:space="preserve">            "number": "512",</w:t>
        <w:br/>
        <w:t xml:space="preserve">            "iataNumber": "ov512",</w:t>
        <w:br/>
        <w:t xml:space="preserve">            "icaoNumber": "oms512"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"2024-06-03t15:25:00.000",</w:t>
        <w:br/>
        <w:t xml:space="preserve">            "estimatedTime": "2024-06-03t15:25:00.000",</w:t>
        <w:br/>
        <w:t xml:space="preserve">            "actualTime": "2024-06-03t16:06:00.000",</w:t>
        <w:br/>
        <w:t xml:space="preserve">            "estimatedRunway": "2024-06-03t16:06:00.000",</w:t>
        <w:br/>
        <w:t xml:space="preserve">            "actualRunway": "2024-06-03t16:06:00.000"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"2024-06-03t17:20:00.000",</w:t>
        <w:br/>
        <w:t xml:space="preserve">            "estimatedTime": "2024-06-03t17:39:00.000"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"672",</w:t>
        <w:br/>
        <w:t xml:space="preserve">            "iataNumber": "9p672",</w:t>
        <w:br/>
        <w:t xml:space="preserve">            "icaoNumber": "fjl672"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"2024-06-04t11:30:00.000",</w:t>
        <w:br/>
        <w:t xml:space="preserve">            "estimatedTime": "2024-06-04t11:33:00.000",</w:t>
        <w:br/>
        <w:t xml:space="preserve">            "actualTime": "2024-06-04t12:01:00.000",</w:t>
        <w:br/>
        <w:t xml:space="preserve">            "estimatedRunway": "2024-06-04t12:01:00.000",</w:t>
        <w:br/>
        <w:t xml:space="preserve">            "actualRunway": "2024-06-04t12:01:00.000"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"5",</w:t>
        <w:br/>
        <w:t xml:space="preserve">            "scheduledTime": "2024-06-04t12:45:00.000",</w:t>
        <w:br/>
        <w:t xml:space="preserve">            "estimatedTime": "2024-06-04t12:49:00.000"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"334",</w:t>
        <w:br/>
        <w:t xml:space="preserve">            "iataNumber": "fz334",</w:t>
        <w:br/>
        <w:t xml:space="preserve">            "icaoNumber": "fdb334"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"2024-06-05t13:15:00.000",</w:t>
        <w:br/>
        <w:t xml:space="preserve">            "estimatedTime": "2024-06-05t13:15:00.000",</w:t>
        <w:br/>
        <w:t xml:space="preserve">            "actualTime": "2024-06-05t14:02:00.000",</w:t>
        <w:br/>
        <w:t xml:space="preserve">            "estimatedRunway": "2024-06-05t14:02:00.000",</w:t>
        <w:br/>
        <w:t xml:space="preserve">            "actualRunway": "2024-06-05t14:02:00.000"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"2024-06-05t15:20:00.000"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"200",</w:t>
        <w:br/>
        <w:t xml:space="preserve">            "iataNumber": "pa200",</w:t>
        <w:br/>
        <w:t xml:space="preserve">            "icaoNumber": "abq200"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"2024-06-10t04:00:00.000",</w:t>
        <w:br/>
        <w:t xml:space="preserve">            "estimatedTime": "2024-06-10t04:00:00.000",</w:t>
        <w:br/>
        <w:t xml:space="preserve">            "actualTime": "2024-06-10t04:43:00.000",</w:t>
        <w:br/>
        <w:t xml:space="preserve">            "estimatedRunway": "2024-06-10t04:43:00.000",</w:t>
        <w:br/>
        <w:t xml:space="preserve">            "actualRunway": "2024-06-10t04:43:00.000"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"2024-06-10t04:30:00.000",</w:t>
        <w:br/>
        <w:t xml:space="preserve">            "estimatedTime": "2024-06-10t04:55:00.000"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"8191",</w:t>
        <w:br/>
        <w:t xml:space="preserve">            "iataNumber": "aa8191",</w:t>
        <w:br/>
        <w:t xml:space="preserve">            "icaoNumber": "aal8191"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"2024-06-02t04:00:00.000",</w:t>
        <w:br/>
        <w:t xml:space="preserve">            "estimatedTime": "2024-06-02t04:00:00.000",</w:t>
        <w:br/>
        <w:t xml:space="preserve">            "actualTime": "2024-06-02t04:12:00.000",</w:t>
        <w:br/>
        <w:t xml:space="preserve">            "estimatedRunway": "2024-06-02t04:12:00.000",</w:t>
        <w:br/>
        <w:t xml:space="preserve">            "actualRunway": "2024-06-02t04:12:00.000"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"2024-06-02t04:30:00.000",</w:t>
        <w:br/>
        <w:t xml:space="preserve">            "estimatedTime": "2024-06-02t04:21:00.000"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"6175",</w:t>
        <w:br/>
        <w:t xml:space="preserve">            "iataNumber": "ba6175",</w:t>
        <w:br/>
        <w:t xml:space="preserve">            "icaoNumber": "baw6175"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"2024-06-02t10:25:00.000",</w:t>
        <w:br/>
        <w:t xml:space="preserve">            "estimatedTime": "2024-06-02t10:25:00.000",</w:t>
        <w:br/>
        <w:t xml:space="preserve">            "actualTime": "2024-06-02t10:33:00.000",</w:t>
        <w:br/>
        <w:t xml:space="preserve">            "estimatedRunway": "2024-06-02t10:33:00.000",</w:t>
        <w:br/>
        <w:t xml:space="preserve">            "actualRunway": "2024-06-02t10:33:00.000"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"2024-06-02t10:55:00.000",</w:t>
        <w:br/>
        <w:t xml:space="preserve">            "estimatedTime": "2024-06-02t10:45:00.000"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"611",</w:t>
        <w:br/>
        <w:t xml:space="preserve">            "iataNumber": "qr611",</w:t>
        <w:br/>
        <w:t xml:space="preserve">            "icaoNumber": "qtr611"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"2024-06-11t16:55:00.000",</w:t>
        <w:br/>
        <w:t xml:space="preserve">            "estimatedTime": "2024-06-11t16:49:00.000",</w:t>
        <w:br/>
        <w:t xml:space="preserve">            "actualTime": "2024-06-11t17:05:00.000",</w:t>
        <w:br/>
        <w:t xml:space="preserve">            "estimatedRunway": "2024-06-11t17:05:00.000",</w:t>
        <w:br/>
        <w:t xml:space="preserve">            "actualRunway": "2024-06-11t17:05:00.000"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"08",</w:t>
        <w:br/>
        <w:t xml:space="preserve">            "scheduledTime": "2024-06-11t18:10:00.000",</w:t>
        <w:br/>
        <w:t xml:space="preserve">            "estimatedTime": "2024-06-11t17:54:00.000"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"110",</w:t>
        <w:br/>
        <w:t xml:space="preserve">            "iataNumber": "pa110",</w:t>
        <w:br/>
        <w:t xml:space="preserve">            "icaoNumber": "abq110"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"2024-06-14t05:40:00.000",</w:t>
        <w:br/>
        <w:t xml:space="preserve">            "estimatedTime": "2024-06-14t05:40:00.000",</w:t>
        <w:br/>
        <w:t xml:space="preserve">            "actualTime": "2024-06-14t06:06:00.000",</w:t>
        <w:br/>
        <w:t xml:space="preserve">            "estimatedRunway": "2024-06-14t06:06:00.000",</w:t>
        <w:br/>
        <w:t xml:space="preserve">            "actualRunway": "2024-06-14t06:06:00.000"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"2024-06-14t06:25:00.000",</w:t>
        <w:br/>
        <w:t xml:space="preserve">            "estimatedTime": "2024-06-14t06:27:00.000"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"5160",</w:t>
        <w:br/>
        <w:t xml:space="preserve">            "iataNumber": "wy5160",</w:t>
        <w:br/>
        <w:t xml:space="preserve">            "icaoNumber": "oma5160"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"salamair",</w:t>
        <w:br/>
        <w:t xml:space="preserve">                "iataCode": "ov",</w:t>
        <w:br/>
        <w:t xml:space="preserve">                "icaoCode": "oms"</w:t>
        <w:br/>
        <w:t xml:space="preserve">            },</w:t>
        <w:br/>
        <w:t xml:space="preserve">            "flight": {</w:t>
        <w:br/>
        <w:t xml:space="preserve">                "number": "512",</w:t>
        <w:br/>
        <w:t xml:space="preserve">                "iataNumber": "ov512",</w:t>
        <w:br/>
        <w:t xml:space="preserve">                "icaoNumber": "oms512"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"2024-06-07t04:55:00.000",</w:t>
        <w:br/>
        <w:t xml:space="preserve">            "estimatedTime": "2024-06-07t04:55:00.000",</w:t>
        <w:br/>
        <w:t xml:space="preserve">            "actualTime": "2024-06-07t04:54:00.000",</w:t>
        <w:br/>
        <w:t xml:space="preserve">            "estimatedRunway": "2024-06-07t04:54:00.000",</w:t>
        <w:br/>
        <w:t xml:space="preserve">            "actualRunway": "2024-06-07t04:54:00.000"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"scheduledTime": "2024-06-07t06:10:00.000",</w:t>
        <w:br/>
        <w:t xml:space="preserve">            "estimatedTime": "2024-06-07t05:44:00.000"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"332",</w:t>
        <w:br/>
        <w:t xml:space="preserve">            "iataNumber": "fz332",</w:t>
        <w:br/>
        <w:t xml:space="preserve">            "icaoNumber": "fdb332"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"2024-06-10t10:35:00.000",</w:t>
        <w:br/>
        <w:t xml:space="preserve">            "estimatedTime": "2024-06-10t10:35:00.000",</w:t>
        <w:br/>
        <w:t xml:space="preserve">            "actualTime": "2024-06-10t10:40:00.000",</w:t>
        <w:br/>
        <w:t xml:space="preserve">            "estimatedRunway": "2024-06-10t10:40:00.000",</w:t>
        <w:br/>
        <w:t xml:space="preserve">            "actualRunway": "2024-06-10t10:40:00.000"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"2024-06-10t11:35:00.000",</w:t>
        <w:br/>
        <w:t xml:space="preserve">            "estimatedTime": "2024-06-10t11:25:00.000"</w:t>
        <w:br/>
        <w:t xml:space="preserve">        },</w:t>
        <w:br/>
        <w:t xml:space="preserve">        "airline": {</w:t>
        <w:br/>
        <w:t xml:space="preserve">            "name": "air arabia",</w:t>
        <w:br/>
        <w:t xml:space="preserve">            "iataCode": "g9",</w:t>
        <w:br/>
        <w:t xml:space="preserve">            "icaoCode": "aby"</w:t>
        <w:br/>
        <w:t xml:space="preserve">        },</w:t>
        <w:br/>
        <w:t xml:space="preserve">        "flight": {</w:t>
        <w:br/>
        <w:t xml:space="preserve">            "number": "543",</w:t>
        <w:br/>
        <w:t xml:space="preserve">            "iataNumber": "g9543",</w:t>
        <w:br/>
        <w:t xml:space="preserve">            "icaoNumber": "aby543"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"2024-06-14t22:55:00.000",</w:t>
        <w:br/>
        <w:t xml:space="preserve">            "estimatedTime": "2024-06-14t22:40:00.000",</w:t>
        <w:br/>
        <w:t xml:space="preserve">            "actualTime": "2024-06-14t22:51:00.000",</w:t>
        <w:br/>
        <w:t xml:space="preserve">            "estimatedRunway": "2024-06-14t22:51:00.000",</w:t>
        <w:br/>
        <w:t xml:space="preserve">            "actualRunway": "2024-06-14t22:51:00.000"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"11",</w:t>
        <w:br/>
        <w:t xml:space="preserve">            "scheduledTime": "2024-06-15t00:10:00.000",</w:t>
        <w:br/>
        <w:t xml:space="preserve">            "estimatedTime": "2024-06-14t23:31:00.000"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"603",</w:t>
        <w:br/>
        <w:t xml:space="preserve">            "iataNumber": "ek603",</w:t>
        <w:br/>
        <w:t xml:space="preserve">            "icaoNumber": "uae603"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"2024-06-04t09:55:00.000",</w:t>
        <w:br/>
        <w:t xml:space="preserve">            "estimatedTime": "2024-06-04t09:55:00.000",</w:t>
        <w:br/>
        <w:t xml:space="preserve">            "actualTime": "2024-06-04t10:03:00.000",</w:t>
        <w:br/>
        <w:t xml:space="preserve">            "estimatedRunway": "2024-06-04t10:03:00.000",</w:t>
        <w:br/>
        <w:t xml:space="preserve">            "actualRunway": "2024-06-04t10:03:00.000"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"2024-06-04t11:35:00.000",</w:t>
        <w:br/>
        <w:t xml:space="preserve">            "estimatedTime": "2024-06-04t11:28:00.000"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"840",</w:t>
        <w:br/>
        <w:t xml:space="preserve">            "iataNumber": "9p840",</w:t>
        <w:br/>
        <w:t xml:space="preserve">            "icaoNumber": "fjl840"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"2024-06-12t18:00:00.000",</w:t>
        <w:br/>
        <w:t xml:space="preserve">            "estimatedTime": "2024-06-12t18:00:00.000",</w:t>
        <w:br/>
        <w:t xml:space="preserve">            "actualTime": "2024-06-12t18:14:00.000",</w:t>
        <w:br/>
        <w:t xml:space="preserve">            "estimatedRunway": "2024-06-12t18:14:00.000",</w:t>
        <w:br/>
        <w:t xml:space="preserve">            "actualRunway": "2024-06-12t18:14:00.000"</w:t>
        <w:br/>
        <w:t xml:space="preserve">        },</w:t>
        <w:br/>
        <w:t xml:space="preserve">        "arrival": {</w:t>
        <w:br/>
        <w:t xml:space="preserve">            "iataCode": "skz",</w:t>
        <w:br/>
        <w:t xml:space="preserve">            "icaoCode": "opsk",</w:t>
        <w:br/>
        <w:t xml:space="preserve">            "scheduledTime": "2024-06-12t19:10:00.000",</w:t>
        <w:br/>
        <w:t xml:space="preserve">            "estimatedTime": "2024-06-12t19:09:00.000"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"536",</w:t>
        <w:br/>
        <w:t xml:space="preserve">            "iataNumber": "pk536",</w:t>
        <w:br/>
        <w:t xml:space="preserve">            "icaoNumber": "pia536"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"2024-06-13t06:00:00.000",</w:t>
        <w:br/>
        <w:t xml:space="preserve">            "estimatedTime": "2024-06-13t06:00:00.000",</w:t>
        <w:br/>
        <w:t xml:space="preserve">            "actualTime": "2024-06-13t06:07:00.000",</w:t>
        <w:br/>
        <w:t xml:space="preserve">            "estimatedRunway": "2024-06-13t06:07:00.000",</w:t>
        <w:br/>
        <w:t xml:space="preserve">            "actualRunway": "2024-06-13t06:07:00.000"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"2024-06-13t09:50:00.000",</w:t>
        <w:br/>
        <w:t xml:space="preserve">            "estimatedTime": "2024-06-13t09:30:00.000"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"709",</w:t>
        <w:br/>
        <w:t xml:space="preserve">            "iataNumber": "tk709",</w:t>
        <w:br/>
        <w:t xml:space="preserve">            "icaoNumber": "thy709"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"2024-06-15t06:45:00.000",</w:t>
        <w:br/>
        <w:t xml:space="preserve">            "estimatedTime": "2024-06-15t06:45:00.000",</w:t>
        <w:br/>
        <w:t xml:space="preserve">            "actualTime": "2024-06-15t06:58:00.000",</w:t>
        <w:br/>
        <w:t xml:space="preserve">            "estimatedRunway": "2024-06-15t06:58:00.000",</w:t>
        <w:br/>
        <w:t xml:space="preserve">            "actualRunway": "2024-06-15t06:58:00.000"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"2024-06-15t08:45:00.000",</w:t>
        <w:br/>
        <w:t xml:space="preserve">            "estimatedTime": "2024-06-15t08:29:00.000"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"500",</w:t>
        <w:br/>
        <w:t xml:space="preserve">            "iataNumber": "er500",</w:t>
        <w:br/>
        <w:t xml:space="preserve">            "icaoNumber": "sep500"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"2024-06-12t12:15:00.000",</w:t>
        <w:br/>
        <w:t xml:space="preserve">            "estimatedTime": "2024-06-12t12:25:00.000",</w:t>
        <w:br/>
        <w:t xml:space="preserve">            "actualTime": "2024-06-12t12:38:00.000",</w:t>
        <w:br/>
        <w:t xml:space="preserve">            "estimatedRunway": "2024-06-12t12:38:00.000",</w:t>
        <w:br/>
        <w:t xml:space="preserve">            "actualRunway": "2024-06-12t12:38:00.000"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"01",</w:t>
        <w:br/>
        <w:t xml:space="preserve">            "scheduledTime": "2024-06-12t13:20:00.000",</w:t>
        <w:br/>
        <w:t xml:space="preserve">            "estimatedTime": "2024-06-12t13:16:00.000"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"601",</w:t>
        <w:br/>
        <w:t xml:space="preserve">            "iataNumber": "ek601",</w:t>
        <w:br/>
        <w:t xml:space="preserve">            "icaoNumber": "uae601"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"2024-06-14t01:30:00.000",</w:t>
        <w:br/>
        <w:t xml:space="preserve">            "estimatedTime": "2024-06-14t01:30:00.000",</w:t>
        <w:br/>
        <w:t xml:space="preserve">            "actualTime": "2024-06-14t01:27:00.000",</w:t>
        <w:br/>
        <w:t xml:space="preserve">            "estimatedRunway": "2024-06-14t01:27:00.000",</w:t>
        <w:br/>
        <w:t xml:space="preserve">            "actualRunway": "2024-06-14t01:27:00.000"</w:t>
        <w:br/>
        <w:t xml:space="preserve">        },</w:t>
        <w:br/>
        <w:t xml:space="preserve">        "arrival": {</w:t>
        <w:br/>
        <w:t xml:space="preserve">            "iataCode": "gyd",</w:t>
        <w:br/>
        <w:t xml:space="preserve">            "icaoCode": "ubbb",</w:t>
        <w:br/>
        <w:t xml:space="preserve">            "terminal": "1",</w:t>
        <w:br/>
        <w:t xml:space="preserve">            "scheduledTime": "2024-06-14t04:20:00.000",</w:t>
        <w:br/>
        <w:t xml:space="preserve">            "estimatedTime": "2024-06-14t03:47:00.000"</w:t>
        <w:br/>
        <w:t xml:space="preserve">        },</w:t>
        <w:br/>
        <w:t xml:space="preserve">        "airline": {</w:t>
        <w:br/>
        <w:t xml:space="preserve">            "name": "azal azerbaijan airlines",</w:t>
        <w:br/>
        <w:t xml:space="preserve">            "iataCode": "j2",</w:t>
        <w:br/>
        <w:t xml:space="preserve">            "icaoCode": "ahy"</w:t>
        <w:br/>
        <w:t xml:space="preserve">        },</w:t>
        <w:br/>
        <w:t xml:space="preserve">        "flight": {</w:t>
        <w:br/>
        <w:t xml:space="preserve">            "number": "5096",</w:t>
        <w:br/>
        <w:t xml:space="preserve">            "iataNumber": "j25096",</w:t>
        <w:br/>
        <w:t xml:space="preserve">            "icaoNumber": "ahy5096"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"2024-06-04t16:55:00.000",</w:t>
        <w:br/>
        <w:t xml:space="preserve">            "estimatedTime": "2024-06-04t16:50:00.000",</w:t>
        <w:br/>
        <w:t xml:space="preserve">            "actualTime": "2024-06-04t17:02:00.000",</w:t>
        <w:br/>
        <w:t xml:space="preserve">            "estimatedRunway": "2024-06-04t17:02:00.000",</w:t>
        <w:br/>
        <w:t xml:space="preserve">            "actualRunway": "2024-06-04t17:02:00.000"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"01",</w:t>
        <w:br/>
        <w:t xml:space="preserve">            "scheduledTime": "2024-06-04t18:10:00.000",</w:t>
        <w:br/>
        <w:t xml:space="preserve">            "estimatedTime": "2024-06-04t17:49:00.000"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"110",</w:t>
        <w:br/>
        <w:t xml:space="preserve">            "iataNumber": "pa110",</w:t>
        <w:br/>
        <w:t xml:space="preserve">            "icaoNumber": "abq110"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"2024-06-12t06:00:00.000",</w:t>
        <w:br/>
        <w:t xml:space="preserve">            "estimatedTime": "2024-06-12t06:10:00.000",</w:t>
        <w:br/>
        <w:t xml:space="preserve">            "actualTime": "2024-06-12t06:19:00.000",</w:t>
        <w:br/>
        <w:t xml:space="preserve">            "estimatedRunway": "2024-06-12t06:19:00.000",</w:t>
        <w:br/>
        <w:t xml:space="preserve">            "actualRunway": "2024-06-12t06:19:00.000"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"2024-06-12t09:50:00.000",</w:t>
        <w:br/>
        <w:t xml:space="preserve">            "estimatedTime": "2024-06-12t09:43:00.000"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"709",</w:t>
        <w:br/>
        <w:t xml:space="preserve">            "iataNumber": "tk709",</w:t>
        <w:br/>
        <w:t xml:space="preserve">            "icaoNumber": "thy709"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"2024-06-06t04:55:00.000",</w:t>
        <w:br/>
        <w:t xml:space="preserve">            "estimatedTime": "2024-06-06t05:11:00.000",</w:t>
        <w:br/>
        <w:t xml:space="preserve">            "actualTime": "2024-06-06t05:26:00.000",</w:t>
        <w:br/>
        <w:t xml:space="preserve">            "estimatedRunway": "2024-06-06t05:26:00.000",</w:t>
        <w:br/>
        <w:t xml:space="preserve">            "actualRunway": "2024-06-06t05:26:00.000"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"scheduledTime": "2024-06-06t06:10:00.000",</w:t>
        <w:br/>
        <w:t xml:space="preserve">            "estimatedTime": "2024-06-06t06:18:00.000"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"332",</w:t>
        <w:br/>
        <w:t xml:space="preserve">            "iataNumber": "fz332",</w:t>
        <w:br/>
        <w:t xml:space="preserve">            "icaoNumber": "fdb332"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"2024-06-05t23:55:00.000",</w:t>
        <w:br/>
        <w:t xml:space="preserve">            "estimatedTime": "2024-06-05t23:55:00.000",</w:t>
        <w:br/>
        <w:t xml:space="preserve">            "actualTime": "2024-06-06t00:22:00.000",</w:t>
        <w:br/>
        <w:t xml:space="preserve">            "estimatedRunway": "2024-06-06t00:22:00.000",</w:t>
        <w:br/>
        <w:t xml:space="preserve">            "actualRunway": "2024-06-06t00:22:00.000"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"scheduledTime": "2024-06-06t01:10:00.000",</w:t>
        <w:br/>
        <w:t xml:space="preserve">            "estimatedTime": "2024-06-06t01:13:00.000"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"330",</w:t>
        <w:br/>
        <w:t xml:space="preserve">            "iataNumber": "fz330",</w:t>
        <w:br/>
        <w:t xml:space="preserve">            "icaoNumber": "fdb330"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"2024-06-12t07:30:00.000",</w:t>
        <w:br/>
        <w:t xml:space="preserve">            "estimatedTime": "2024-06-12t07:30:00.000",</w:t>
        <w:br/>
        <w:t xml:space="preserve">            "actualTime": "2024-06-12t07:20:00.000",</w:t>
        <w:br/>
        <w:t xml:space="preserve">            "estimatedRunway": "2024-06-12t07:20:00.000",</w:t>
        <w:br/>
        <w:t xml:space="preserve">            "actualRunway": "2024-06-12t07:20:00.000"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"2024-06-12t09:15:00.000",</w:t>
        <w:br/>
        <w:t xml:space="preserve">            "estimatedTime": "2024-06-12t08:39:00.000"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"141",</w:t>
        <w:br/>
        <w:t xml:space="preserve">            "iataNumber": "pf141",</w:t>
        <w:br/>
        <w:t xml:space="preserve">            "icaoNumber": "sif141"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"2024-06-05t15:25:00.000",</w:t>
        <w:br/>
        <w:t xml:space="preserve">            "estimatedTime": "2024-06-05t16:30:00.000"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"2024-06-05t17:20:00.000"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"672",</w:t>
        <w:br/>
        <w:t xml:space="preserve">            "iataNumber": "9p672",</w:t>
        <w:br/>
        <w:t xml:space="preserve">            "icaoNumber": "fjl672"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"2024-06-13t12:15:00.000",</w:t>
        <w:br/>
        <w:t xml:space="preserve">            "estimatedTime": "2024-06-13t12:54:00.000"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"scheduledTime": "2024-06-13t13:20:00.000"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"601",</w:t>
        <w:br/>
        <w:t xml:space="preserve">            "iataNumber": "ek601",</w:t>
        <w:br/>
        <w:t xml:space="preserve">            "icaoNumber": "uae601"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"2024-06-11t06:00:00.000",</w:t>
        <w:br/>
        <w:t xml:space="preserve">            "estimatedTime": "2024-06-11t06:00:00.000",</w:t>
        <w:br/>
        <w:t xml:space="preserve">            "actualTime": "2024-06-11t06:30:00.000",</w:t>
        <w:br/>
        <w:t xml:space="preserve">            "estimatedRunway": "2024-06-11t06:30:00.000",</w:t>
        <w:br/>
        <w:t xml:space="preserve">            "actualRunway": "2024-06-11t06:30:00.000"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"2024-06-11t09:50:00.000",</w:t>
        <w:br/>
        <w:t xml:space="preserve">            "estimatedTime": "2024-06-11t09:51:00.000"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"5709",</w:t>
        <w:br/>
        <w:t xml:space="preserve">            "iataNumber": "pk5709",</w:t>
        <w:br/>
        <w:t xml:space="preserve">            "icaoNumber": "pia5709"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"turkish airlines",</w:t>
        <w:br/>
        <w:t xml:space="preserve">                "iataCode": "tk",</w:t>
        <w:br/>
        <w:t xml:space="preserve">                "icaoCode": "thy"</w:t>
        <w:br/>
        <w:t xml:space="preserve">            },</w:t>
        <w:br/>
        <w:t xml:space="preserve">            "flight": {</w:t>
        <w:br/>
        <w:t xml:space="preserve">                "number": "709",</w:t>
        <w:br/>
        <w:t xml:space="preserve">                "iataNumber": "tk709",</w:t>
        <w:br/>
        <w:t xml:space="preserve">                "icaoNumber": "thy709"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"2024-06-11t20:50:00.000",</w:t>
        <w:br/>
        <w:t xml:space="preserve">            "estimatedTime": "2024-06-11t20:50:00.000",</w:t>
        <w:br/>
        <w:t xml:space="preserve">            "actualTime": "2024-06-11t21:18:00.000",</w:t>
        <w:br/>
        <w:t xml:space="preserve">            "estimatedRunway": "2024-06-11t21:18:00.000",</w:t>
        <w:br/>
        <w:t xml:space="preserve">            "actualRunway": "2024-06-11t21:18:00.000"</w:t>
        <w:br/>
        <w:t xml:space="preserve">        },</w:t>
        <w:br/>
        <w:t xml:space="preserve">        "arrival": {</w:t>
        <w:br/>
        <w:t xml:space="preserve">            "iataCode": "mux",</w:t>
        <w:br/>
        <w:t xml:space="preserve">            "icaoCode": "opmt",</w:t>
        <w:br/>
        <w:t xml:space="preserve">            "scheduledTime": "2024-06-11t22:15:00.000",</w:t>
        <w:br/>
        <w:t xml:space="preserve">            "estimatedTime": "2024-06-11t22:23:00.000"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"330",</w:t>
        <w:br/>
        <w:t xml:space="preserve">            "iataNumber": "pk330",</w:t>
        <w:br/>
        <w:t xml:space="preserve">            "icaoNumber": "pia330"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"2024-06-08t06:55:00.000",</w:t>
        <w:br/>
        <w:t xml:space="preserve">            "estimatedTime": "2024-06-08t06:55:00.000",</w:t>
        <w:br/>
        <w:t xml:space="preserve">            "actualTime": "2024-06-08t06:49:00.000",</w:t>
        <w:br/>
        <w:t xml:space="preserve">            "estimatedRunway": "2024-06-08t06:49:00.000",</w:t>
        <w:br/>
        <w:t xml:space="preserve">            "actualRunway": "2024-06-08t06:49:00.000"</w:t>
        <w:br/>
        <w:t xml:space="preserve">        },</w:t>
        <w:br/>
        <w:t xml:space="preserve">        "arrival": {</w:t>
        <w:br/>
        <w:t xml:space="preserve">            "iataCode": "cmb",</w:t>
        <w:br/>
        <w:t xml:space="preserve">            "icaoCode": "vcbi",</w:t>
        <w:br/>
        <w:t xml:space="preserve">            "scheduledTime": "2024-06-08t11:05:00.000",</w:t>
        <w:br/>
        <w:t xml:space="preserve">            "estimatedTime": "2024-06-08t10:26:00.000"</w:t>
        <w:br/>
        <w:t xml:space="preserve">        },</w:t>
        <w:br/>
        <w:t xml:space="preserve">        "airline": {</w:t>
        <w:br/>
        <w:t xml:space="preserve">            "name": "srilankan airlines",</w:t>
        <w:br/>
        <w:t xml:space="preserve">            "iataCode": "ul",</w:t>
        <w:br/>
        <w:t xml:space="preserve">            "icaoCode": "alk"</w:t>
        <w:br/>
        <w:t xml:space="preserve">        },</w:t>
        <w:br/>
        <w:t xml:space="preserve">        "flight": {</w:t>
        <w:br/>
        <w:t xml:space="preserve">            "number": "152",</w:t>
        <w:br/>
        <w:t xml:space="preserve">            "iataNumber": "ul152",</w:t>
        <w:br/>
        <w:t xml:space="preserve">            "icaoNumber": "alk152"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"2024-06-06t21:10:00.000"</w:t>
        <w:br/>
        <w:t xml:space="preserve">        },</w:t>
        <w:br/>
        <w:t xml:space="preserve">        "arrival": {</w:t>
        <w:br/>
        <w:t xml:space="preserve">            "iataCode": "kmg",</w:t>
        <w:br/>
        <w:t xml:space="preserve">            "icaoCode": "zppp",</w:t>
        <w:br/>
        <w:t xml:space="preserve">            "scheduledTime": "2024-06-07t05:00:00.000"</w:t>
        <w:br/>
        <w:t xml:space="preserve">        },</w:t>
        <w:br/>
        <w:t xml:space="preserve">        "airline": {</w:t>
        <w:br/>
        <w:t xml:space="preserve">            "name": "yto cargo airlines",</w:t>
        <w:br/>
        <w:t xml:space="preserve">            "iataCode": "yg",</w:t>
        <w:br/>
        <w:t xml:space="preserve">            "icaoCode": "hyt"</w:t>
        <w:br/>
        <w:t xml:space="preserve">        },</w:t>
        <w:br/>
        <w:t xml:space="preserve">        "flight": {</w:t>
        <w:br/>
        <w:t xml:space="preserve">            "number": "9068",</w:t>
        <w:br/>
        <w:t xml:space="preserve">            "iataNumber": "yg9068",</w:t>
        <w:br/>
        <w:t xml:space="preserve">            "icaoNumber": "hyt9068"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"2024-06-14t05:40:00.000",</w:t>
        <w:br/>
        <w:t xml:space="preserve">            "estimatedTime": "2024-06-14t05:40:00.000",</w:t>
        <w:br/>
        <w:t xml:space="preserve">            "actualTime": "2024-06-14t06:06:00.000",</w:t>
        <w:br/>
        <w:t xml:space="preserve">            "estimatedRunway": "2024-06-14t06:06:00.000",</w:t>
        <w:br/>
        <w:t xml:space="preserve">            "actualRunway": "2024-06-14t06:06:00.000"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"2024-06-14t06:25:00.000",</w:t>
        <w:br/>
        <w:t xml:space="preserve">            "estimatedTime": "2024-06-14t06:27:00.000"</w:t>
        <w:br/>
        <w:t xml:space="preserve">        },</w:t>
        <w:br/>
        <w:t xml:space="preserve">        "airline": {</w:t>
        <w:br/>
        <w:t xml:space="preserve">            "name": "salamair",</w:t>
        <w:br/>
        <w:t xml:space="preserve">            "iataCode": "ov",</w:t>
        <w:br/>
        <w:t xml:space="preserve">            "icaoCode": "oms"</w:t>
        <w:br/>
        <w:t xml:space="preserve">        },</w:t>
        <w:br/>
        <w:t xml:space="preserve">        "flight": {</w:t>
        <w:br/>
        <w:t xml:space="preserve">            "number": "512",</w:t>
        <w:br/>
        <w:t xml:space="preserve">            "iataNumber": "ov512",</w:t>
        <w:br/>
        <w:t xml:space="preserve">            "icaoNumber": "oms512"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"2024-06-02t21:10:00.000",</w:t>
        <w:br/>
        <w:t xml:space="preserve">            "estimatedTime": "2024-06-02t13:42:00.000",</w:t>
        <w:br/>
        <w:t xml:space="preserve">            "actualTime": "2024-06-02t13:41:00.000",</w:t>
        <w:br/>
        <w:t xml:space="preserve">            "estimatedRunway": "2024-06-02t13:41:00.000",</w:t>
        <w:br/>
        <w:t xml:space="preserve">            "actualRunway": "2024-06-02t13:41:00.000"</w:t>
        <w:br/>
        <w:t xml:space="preserve">        },</w:t>
        <w:br/>
        <w:t xml:space="preserve">        "arrival": {</w:t>
        <w:br/>
        <w:t xml:space="preserve">            "iataCode": "kmg",</w:t>
        <w:br/>
        <w:t xml:space="preserve">            "icaoCode": "zppp",</w:t>
        <w:br/>
        <w:t xml:space="preserve">            "baggage": "3",</w:t>
        <w:br/>
        <w:t xml:space="preserve">            "scheduledTime": "2024-06-03t05:00:00.000",</w:t>
        <w:br/>
        <w:t xml:space="preserve">            "actualTime": "2024-06-02t21:27:00.000",</w:t>
        <w:br/>
        <w:t xml:space="preserve">            "estimatedRunway": "2024-06-02t21:27:00.000",</w:t>
        <w:br/>
        <w:t xml:space="preserve">            "actualRunway": "2024-06-02t21:27:00.000"</w:t>
        <w:br/>
        <w:t xml:space="preserve">        },</w:t>
        <w:br/>
        <w:t xml:space="preserve">        "airline": {</w:t>
        <w:br/>
        <w:t xml:space="preserve">            "name": "yto cargo airlines",</w:t>
        <w:br/>
        <w:t xml:space="preserve">            "iataCode": "yg",</w:t>
        <w:br/>
        <w:t xml:space="preserve">            "icaoCode": "hyt"</w:t>
        <w:br/>
        <w:t xml:space="preserve">        },</w:t>
        <w:br/>
        <w:t xml:space="preserve">        "flight": {</w:t>
        <w:br/>
        <w:t xml:space="preserve">            "number": "9068",</w:t>
        <w:br/>
        <w:t xml:space="preserve">            "iataNumber": "yg9068",</w:t>
        <w:br/>
        <w:t xml:space="preserve">            "icaoNumber": "hyt9068"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"2024-06-11t07:00:00.000",</w:t>
        <w:br/>
        <w:t xml:space="preserve">            "estimatedTime": "2024-06-11t07:00:00.000",</w:t>
        <w:br/>
        <w:t xml:space="preserve">            "actualTime": "2024-06-11t07:13:00.000",</w:t>
        <w:br/>
        <w:t xml:space="preserve">            "estimatedRunway": "2024-06-11t07:13:00.000",</w:t>
        <w:br/>
        <w:t xml:space="preserve">            "actualRunway": "2024-06-11t07:13:00.000"</w:t>
        <w:br/>
        <w:t xml:space="preserve">        },</w:t>
        <w:br/>
        <w:t xml:space="preserve">        "arrival": {</w:t>
        <w:br/>
        <w:t xml:space="preserve">            "iataCode": "tuk",</w:t>
        <w:br/>
        <w:t xml:space="preserve">            "icaoCode": "optu",</w:t>
        <w:br/>
        <w:t xml:space="preserve">            "scheduledTime": "2024-06-11t08:25:00.000",</w:t>
        <w:br/>
        <w:t xml:space="preserve">            "estimatedTime": "2024-06-11t08:18:00.000"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"501",</w:t>
        <w:br/>
        <w:t xml:space="preserve">            "iataNumber": "pk501",</w:t>
        <w:br/>
        <w:t xml:space="preserve">            "icaoNumber": "pia501"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"2024-06-11t08:25:00.000",</w:t>
        <w:br/>
        <w:t xml:space="preserve">            "estimatedTime": "2024-06-11t08:25:00.000",</w:t>
        <w:br/>
        <w:t xml:space="preserve">            "actualTime": "2024-06-11t08:43:00.000",</w:t>
        <w:br/>
        <w:t xml:space="preserve">            "estimatedRunway": "2024-06-11t08:43:00.000",</w:t>
        <w:br/>
        <w:t xml:space="preserve">            "actualRunway": "2024-06-11t08:43:00.000"</w:t>
        <w:br/>
        <w:t xml:space="preserve">        },</w:t>
        <w:br/>
        <w:t xml:space="preserve">        "arrival": {</w:t>
        <w:br/>
        <w:t xml:space="preserve">            "iataCode": "yyz",</w:t>
        <w:br/>
        <w:t xml:space="preserve">            "icaoCode": "cyyz",</w:t>
        <w:br/>
        <w:t xml:space="preserve">            "terminal": "3",</w:t>
        <w:br/>
        <w:t xml:space="preserve">            "baggage": "8",</w:t>
        <w:br/>
        <w:t xml:space="preserve">            "gate": "c33",</w:t>
        <w:br/>
        <w:t xml:space="preserve">            "scheduledTime": "2024-06-11t14:00:00.000",</w:t>
        <w:br/>
        <w:t xml:space="preserve">            "estimatedTime": "2024-06-11t14:05:00.000"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"783",</w:t>
        <w:br/>
        <w:t xml:space="preserve">            "iataNumber": "pk783",</w:t>
        <w:br/>
        <w:t xml:space="preserve">            "icaoNumber": "pia783"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"2024-06-04t10:25:00.000",</w:t>
        <w:br/>
        <w:t xml:space="preserve">            "estimatedTime": "2024-06-04t10:25:00.000",</w:t>
        <w:br/>
        <w:t xml:space="preserve">            "actualTime": "2024-06-04t10:33:00.000",</w:t>
        <w:br/>
        <w:t xml:space="preserve">            "estimatedRunway": "2024-06-04t10:33:00.000",</w:t>
        <w:br/>
        <w:t xml:space="preserve">            "actualRunway": "2024-06-04t10:33:00.000"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"2024-06-04t10:55:00.000",</w:t>
        <w:br/>
        <w:t xml:space="preserve">            "estimatedTime": "2024-06-04t10:40:00.000"</w:t>
        <w:br/>
        <w:t xml:space="preserve">        },</w:t>
        <w:br/>
        <w:t xml:space="preserve">        "airline": {</w:t>
        <w:br/>
        <w:t xml:space="preserve">            "name": "virgin australia",</w:t>
        <w:br/>
        <w:t xml:space="preserve">            "iataCode": "va",</w:t>
        <w:br/>
        <w:t xml:space="preserve">            "icaoCode": "voz"</w:t>
        <w:br/>
        <w:t xml:space="preserve">        },</w:t>
        <w:br/>
        <w:t xml:space="preserve">        "flight": {</w:t>
        <w:br/>
        <w:t xml:space="preserve">            "number": "6098",</w:t>
        <w:br/>
        <w:t xml:space="preserve">            "iataNumber": "va6098",</w:t>
        <w:br/>
        <w:t xml:space="preserve">            "icaoNumber": "voz6098"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"2024-06-03t18:10:00.000",</w:t>
        <w:br/>
        <w:t xml:space="preserve">            "estimatedTime": "2024-06-03t18:10:00.000",</w:t>
        <w:br/>
        <w:t xml:space="preserve">            "actualTime": "2024-06-03t18:35:00.000",</w:t>
        <w:br/>
        <w:t xml:space="preserve">            "estimatedRunway": "2024-06-03t18:35:00.000",</w:t>
        <w:br/>
        <w:t xml:space="preserve">            "actualRunway": "2024-06-03t18:35:00.000"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"01",</w:t>
        <w:br/>
        <w:t xml:space="preserve">            "scheduledTime": "2024-06-03t19:25:00.000",</w:t>
        <w:br/>
        <w:t xml:space="preserve">            "estimatedTime": "2024-06-03t19:23:00.000"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"110",</w:t>
        <w:br/>
        <w:t xml:space="preserve">            "iataNumber": "pa110",</w:t>
        <w:br/>
        <w:t xml:space="preserve">            "icaoNumber": "abq110"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"2024-06-13t22:30:00.000",</w:t>
        <w:br/>
        <w:t xml:space="preserve">            "estimatedTime": "2024-06-13t22:30:00.000",</w:t>
        <w:br/>
        <w:t xml:space="preserve">            "actualTime": "2024-06-13t23:10:00.000",</w:t>
        <w:br/>
        <w:t xml:space="preserve">            "estimatedRunway": "2024-06-13t23:10:00.000",</w:t>
        <w:br/>
        <w:t xml:space="preserve">            "actualRunway": "2024-06-13t23:10:00.000"</w:t>
        <w:br/>
        <w:t xml:space="preserve">        },</w:t>
        <w:br/>
        <w:t xml:space="preserve">        "arrival": {</w:t>
        <w:br/>
        <w:t xml:space="preserve">            "iataCode": "dmm",</w:t>
        <w:br/>
        <w:t xml:space="preserve">            "icaoCode": "oedf",</w:t>
        <w:br/>
        <w:t xml:space="preserve">            "scheduledTime": "2024-06-13t23:30:00.000",</w:t>
        <w:br/>
        <w:t xml:space="preserve">            "estimatedTime": "2024-06-13t23:50:00.000"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"241",</w:t>
        <w:br/>
        <w:t xml:space="preserve">            "iataNumber": "pk241",</w:t>
        <w:br/>
        <w:t xml:space="preserve">            "icaoNumber": "pia241"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"2024-06-05t22:55:00.000",</w:t>
        <w:br/>
        <w:t xml:space="preserve">            "estimatedTime": "2024-06-05t22:45:00.000",</w:t>
        <w:br/>
        <w:t xml:space="preserve">            "actualTime": "2024-06-05t22:58:00.000",</w:t>
        <w:br/>
        <w:t xml:space="preserve">            "estimatedRunway": "2024-06-05t22:58:00.000",</w:t>
        <w:br/>
        <w:t xml:space="preserve">            "actualRunway": "2024-06-05t22:58:00.000"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"scheduledTime": "2024-06-06t00:10:00.000",</w:t>
        <w:br/>
        <w:t xml:space="preserve">            "estimatedTime": "2024-06-05t23:39:00.000"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"603",</w:t>
        <w:br/>
        <w:t xml:space="preserve">            "iataNumber": "ek603",</w:t>
        <w:br/>
        <w:t xml:space="preserve">            "icaoNumber": "uae603"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"2024-06-14t18:20:00.000",</w:t>
        <w:br/>
        <w:t xml:space="preserve">            "estimatedTime": "2024-06-14t18:20:00.000",</w:t>
        <w:br/>
        <w:t xml:space="preserve">            "actualTime": "2024-06-14t18:29:00.000",</w:t>
        <w:br/>
        <w:t xml:space="preserve">            "estimatedRunway": "2024-06-14t18:29:00.000",</w:t>
        <w:br/>
        <w:t xml:space="preserve">            "actualRunway": "2024-06-14t18:29:00.000"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"2024-06-14t20:15:00.000",</w:t>
        <w:br/>
        <w:t xml:space="preserve">            "estimatedTime": "2024-06-14t20:00:00.000"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"674",</w:t>
        <w:br/>
        <w:t xml:space="preserve">            "iataNumber": "9p674",</w:t>
        <w:br/>
        <w:t xml:space="preserve">            "icaoNumber": "fjl674"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"22",</w:t>
        <w:br/>
        <w:t xml:space="preserve">            "scheduledTime": "2024-06-11t20:45:00.000",</w:t>
        <w:br/>
        <w:t xml:space="preserve">            "estimatedTime": "2024-06-11t20:45:00.000",</w:t>
        <w:br/>
        <w:t xml:space="preserve">            "actualTime": "2024-06-11t20:38:00.000",</w:t>
        <w:br/>
        <w:t xml:space="preserve">            "estimatedRunway": "2024-06-11t20:38:00.000",</w:t>
        <w:br/>
        <w:t xml:space="preserve">            "actualRunway": "2024-06-11t20:38:00.000"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"baggage": "10",</w:t>
        <w:br/>
        <w:t xml:space="preserve">            "gate": "a7",</w:t>
        <w:br/>
        <w:t xml:space="preserve">            "scheduledTime": "2024-06-11t21:55:00.000",</w:t>
        <w:br/>
        <w:t xml:space="preserve">            "estimatedTime": "2024-06-11t21:23:00.000"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"201",</w:t>
        <w:br/>
        <w:t xml:space="preserve">            "iataNumber": "ey201",</w:t>
        <w:br/>
        <w:t xml:space="preserve">            "icaoNumber": "etd201"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"2024-06-13t07:30:00.000",</w:t>
        <w:br/>
        <w:t xml:space="preserve">            "estimatedTime": "2024-06-13t07:15:00.000",</w:t>
        <w:br/>
        <w:t xml:space="preserve">            "actualTime": "2024-06-13t07:25:00.000",</w:t>
        <w:br/>
        <w:t xml:space="preserve">            "estimatedRunway": "2024-06-13t07:25:00.000",</w:t>
        <w:br/>
        <w:t xml:space="preserve">            "actualRunway": "2024-06-13t07:25:00.000"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"2024-06-13t09:15:00.000",</w:t>
        <w:br/>
        <w:t xml:space="preserve">            "estimatedTime": "2024-06-13t08:44:00.000"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"141",</w:t>
        <w:br/>
        <w:t xml:space="preserve">            "iataNumber": "pf141",</w:t>
        <w:br/>
        <w:t xml:space="preserve">            "icaoNumber": "sif141"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"2024-06-15t17:45:00.000",</w:t>
        <w:br/>
        <w:t xml:space="preserve">            "estimatedTime": "2024-06-15t17:45:00.000",</w:t>
        <w:br/>
        <w:t xml:space="preserve">            "actualTime": "2024-06-15t18:03:00.000",</w:t>
        <w:br/>
        <w:t xml:space="preserve">            "estimatedRunway": "2024-06-15t18:03:00.000",</w:t>
        <w:br/>
        <w:t xml:space="preserve">            "actualRunway": "2024-06-15t18:03:00.000"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"2024-06-15t19:25:00.000",</w:t>
        <w:br/>
        <w:t xml:space="preserve">            "estimatedTime": "2024-06-15t19:28:00.000"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"846",</w:t>
        <w:br/>
        <w:t xml:space="preserve">            "iataNumber": "9p846",</w:t>
        <w:br/>
        <w:t xml:space="preserve">            "icaoNumber": "fjl846"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"2024-06-06t01:55:00.000",</w:t>
        <w:br/>
        <w:t xml:space="preserve">            "estimatedTime": "2024-06-06t01:48:00.000",</w:t>
        <w:br/>
        <w:t xml:space="preserve">            "actualTime": "2024-06-06t01:59:00.000",</w:t>
        <w:br/>
        <w:t xml:space="preserve">            "estimatedRunway": "2024-06-06t01:59:00.000",</w:t>
        <w:br/>
        <w:t xml:space="preserve">            "actualRunway": "2024-06-06t01:59:00.000"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"2024-06-06t04:20:00.000",</w:t>
        <w:br/>
        <w:t xml:space="preserve">            "estimatedTime": "2024-06-06t03:57:00.000"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"714",</w:t>
        <w:br/>
        <w:t xml:space="preserve">            "iataNumber": "pf714",</w:t>
        <w:br/>
        <w:t xml:space="preserve">            "icaoNumber": "sif714"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"2024-06-13t04:00:00.000",</w:t>
        <w:br/>
        <w:t xml:space="preserve">            "estimatedTime": "2024-06-13t04:00:00.000",</w:t>
        <w:br/>
        <w:t xml:space="preserve">            "actualTime": "2024-06-13t04:27:00.000",</w:t>
        <w:br/>
        <w:t xml:space="preserve">            "estimatedRunway": "2024-06-13t04:27:00.000",</w:t>
        <w:br/>
        <w:t xml:space="preserve">            "actualRunway": "2024-06-13t04:27:00.000"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"2024-06-13t04:30:00.000",</w:t>
        <w:br/>
        <w:t xml:space="preserve">            "estimatedTime": "2024-06-13t04:36:00.000"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"8191",</w:t>
        <w:br/>
        <w:t xml:space="preserve">            "iataNumber": "aa8191",</w:t>
        <w:br/>
        <w:t xml:space="preserve">            "icaoNumber": "aal8191"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"2024-06-03t10:30:00.000"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"2024-06-03t11:50:00.000"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"310",</w:t>
        <w:br/>
        <w:t xml:space="preserve">            "iataNumber": "pk310",</w:t>
        <w:br/>
        <w:t xml:space="preserve">            "icaoNumber": "pia310"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"26",</w:t>
        <w:br/>
        <w:t xml:space="preserve">            "scheduledTime": "2024-06-12t20:45:00.000",</w:t>
        <w:br/>
        <w:t xml:space="preserve">            "estimatedTime": "2024-06-12t20:41:00.000",</w:t>
        <w:br/>
        <w:t xml:space="preserve">            "actualTime": "2024-06-12t20:39:00.000",</w:t>
        <w:br/>
        <w:t xml:space="preserve">            "estimatedRunway": "2024-06-12t20:39:00.000",</w:t>
        <w:br/>
        <w:t xml:space="preserve">            "actualRunway": "2024-06-12t20:39:00.000"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"baggage": "4",</w:t>
        <w:br/>
        <w:t xml:space="preserve">            "gate": "e9",</w:t>
        <w:br/>
        <w:t xml:space="preserve">            "scheduledTime": "2024-06-12t21:55:00.000",</w:t>
        <w:br/>
        <w:t xml:space="preserve">            "estimatedTime": "2024-06-12t21:29:00.000"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"3863",</w:t>
        <w:br/>
        <w:t xml:space="preserve">            "iataNumber": "kl3863",</w:t>
        <w:br/>
        <w:t xml:space="preserve">            "icaoNumber": "klm3863"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"201",</w:t>
        <w:br/>
        <w:t xml:space="preserve">                "iataNumber": "ey201",</w:t>
        <w:br/>
        <w:t xml:space="preserve">                "icaoNumber": "etd201"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"27",</w:t>
        <w:br/>
        <w:t xml:space="preserve">            "scheduledTime": "2024-06-09t06:50:00.000",</w:t>
        <w:br/>
        <w:t xml:space="preserve">            "estimatedTime": "2024-06-09t06:50:00.000",</w:t>
        <w:br/>
        <w:t xml:space="preserve">            "actualTime": "2024-06-09t06:55:00.000",</w:t>
        <w:br/>
        <w:t xml:space="preserve">            "estimatedRunway": "2024-06-09t06:55:00.000",</w:t>
        <w:br/>
        <w:t xml:space="preserve">            "actualRunway": "2024-06-09t06:55:00.000"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"baggage": "a05",</w:t>
        <w:br/>
        <w:t xml:space="preserve">            "gate": "12b",</w:t>
        <w:br/>
        <w:t xml:space="preserve">            "scheduledTime": "2024-06-09t07:35:00.000",</w:t>
        <w:br/>
        <w:t xml:space="preserve">            "estimatedTime": "2024-06-09t07:16:00.000"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"3158",</w:t>
        <w:br/>
        <w:t xml:space="preserve">            "iataNumber": "kl3158",</w:t>
        <w:br/>
        <w:t xml:space="preserve">            "icaoNumber": "klm3158"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"gulf air",</w:t>
        <w:br/>
        <w:t xml:space="preserve">                "iataCode": "gf",</w:t>
        <w:br/>
        <w:t xml:space="preserve">                "icaoCode": "gfa"</w:t>
        <w:br/>
        <w:t xml:space="preserve">            },</w:t>
        <w:br/>
        <w:t xml:space="preserve">            "flight": {</w:t>
        <w:br/>
        <w:t xml:space="preserve">                "number": "751",</w:t>
        <w:br/>
        <w:t xml:space="preserve">                "iataNumber": "gf751",</w:t>
        <w:br/>
        <w:t xml:space="preserve">                "icaoNumber": "gfa751"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"2024-06-11t10:35:00.000",</w:t>
        <w:br/>
        <w:t xml:space="preserve">            "estimatedTime": "2024-06-11t10:35:00.000",</w:t>
        <w:br/>
        <w:t xml:space="preserve">            "actualTime": "2024-06-11t11:02:00.000",</w:t>
        <w:br/>
        <w:t xml:space="preserve">            "estimatedRunway": "2024-06-11t11:02:00.000",</w:t>
        <w:br/>
        <w:t xml:space="preserve">            "actualRunway": "2024-06-11t11:02:00.000"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"2024-06-11t11:35:00.000",</w:t>
        <w:br/>
        <w:t xml:space="preserve">            "estimatedTime": "2024-06-11t11:49:00.000"</w:t>
        <w:br/>
        <w:t xml:space="preserve">        },</w:t>
        <w:br/>
        <w:t xml:space="preserve">        "airline": {</w:t>
        <w:br/>
        <w:t xml:space="preserve">            "name": "air arabia",</w:t>
        <w:br/>
        <w:t xml:space="preserve">            "iataCode": "g9",</w:t>
        <w:br/>
        <w:t xml:space="preserve">            "icaoCode": "aby"</w:t>
        <w:br/>
        <w:t xml:space="preserve">        },</w:t>
        <w:br/>
        <w:t xml:space="preserve">        "flight": {</w:t>
        <w:br/>
        <w:t xml:space="preserve">            "number": "543",</w:t>
        <w:br/>
        <w:t xml:space="preserve">            "iataNumber": "g9543",</w:t>
        <w:br/>
        <w:t xml:space="preserve">            "icaoNumber": "aby543"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"2024-06-02t12:30:00.000",</w:t>
        <w:br/>
        <w:t xml:space="preserve">            "estimatedTime": "2024-06-02t17:30:00.000"</w:t>
        <w:br/>
        <w:t xml:space="preserve">        },</w:t>
        <w:br/>
        <w:t xml:space="preserve">        "arrival": {</w:t>
        <w:br/>
        <w:t xml:space="preserve">            "iataCode": "pew",</w:t>
        <w:br/>
        <w:t xml:space="preserve">            "icaoCode": "opps",</w:t>
        <w:br/>
        <w:t xml:space="preserve">            "scheduledTime": "2024-06-02t14:20:00.000"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"865",</w:t>
        <w:br/>
        <w:t xml:space="preserve">            "iataNumber": "9p865",</w:t>
        <w:br/>
        <w:t xml:space="preserve">            "icaoNumber": "fjl865"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"2024-06-01t11:30:00.000",</w:t>
        <w:br/>
        <w:t xml:space="preserve">            "estimatedTime": "2024-06-01t11:32:00.000",</w:t>
        <w:br/>
        <w:t xml:space="preserve">            "actualTime": "2024-06-01t11:44:00.000",</w:t>
        <w:br/>
        <w:t xml:space="preserve">            "estimatedRunway": "2024-06-01t11:44:00.000",</w:t>
        <w:br/>
        <w:t xml:space="preserve">            "actualRunway": "2024-06-01t11:44:00.000"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"4",</w:t>
        <w:br/>
        <w:t xml:space="preserve">            "scheduledTime": "2024-06-01t12:45:00.000",</w:t>
        <w:br/>
        <w:t xml:space="preserve">            "estimatedTime": "2024-06-01t12:29:00.000"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"334",</w:t>
        <w:br/>
        <w:t xml:space="preserve">            "iataNumber": "fz334",</w:t>
        <w:br/>
        <w:t xml:space="preserve">            "icaoNumber": "fdb334"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"2024-06-07t11:30:00.000",</w:t>
        <w:br/>
        <w:t xml:space="preserve">            "estimatedTime": "2024-06-07t11:34:00.000",</w:t>
        <w:br/>
        <w:t xml:space="preserve">            "actualTime": "2024-06-07t11:49:00.000",</w:t>
        <w:br/>
        <w:t xml:space="preserve">            "estimatedRunway": "2024-06-07t11:49:00.000",</w:t>
        <w:br/>
        <w:t xml:space="preserve">            "actualRunway": "2024-06-07t11:49:00.000"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"scheduledTime": "2024-06-07t12:45:00.000",</w:t>
        <w:br/>
        <w:t xml:space="preserve">            "estimatedTime": "2024-06-07t12:38:00.000"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"2111",</w:t>
        <w:br/>
        <w:t xml:space="preserve">            "iataNumber": "ek2111",</w:t>
        <w:br/>
        <w:t xml:space="preserve">            "icaoNumber": "uae2111"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"334",</w:t>
        <w:br/>
        <w:t xml:space="preserve">                "iataNumber": "fz334",</w:t>
        <w:br/>
        <w:t xml:space="preserve">                "icaoNumber": "fdb334"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"2024-06-10t18:10:00.000",</w:t>
        <w:br/>
        <w:t xml:space="preserve">            "estimatedTime": "2024-06-10t18:10:00.000",</w:t>
        <w:br/>
        <w:t xml:space="preserve">            "actualTime": "2024-06-10t18:18:00.000",</w:t>
        <w:br/>
        <w:t xml:space="preserve">            "estimatedRunway": "2024-06-10t18:18:00.000",</w:t>
        <w:br/>
        <w:t xml:space="preserve">            "actualRunway": "2024-06-10t18:18:00.000"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"2024-06-10t19:25:00.000",</w:t>
        <w:br/>
        <w:t xml:space="preserve">            "estimatedTime": "2024-06-10t19:04:00.000"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"110",</w:t>
        <w:br/>
        <w:t xml:space="preserve">            "iataNumber": "pa110",</w:t>
        <w:br/>
        <w:t xml:space="preserve">            "icaoNumber": "abq110"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"2024-06-04t05:40:00.000",</w:t>
        <w:br/>
        <w:t xml:space="preserve">            "estimatedTime": "2024-06-04t05:40:00.000",</w:t>
        <w:br/>
        <w:t xml:space="preserve">            "actualTime": "2024-06-04t06:07:00.000",</w:t>
        <w:br/>
        <w:t xml:space="preserve">            "estimatedRunway": "2024-06-04t06:07:00.000",</w:t>
        <w:br/>
        <w:t xml:space="preserve">            "actualRunway": "2024-06-04t06:07:00.000"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"2024-06-04t06:25:00.000",</w:t>
        <w:br/>
        <w:t xml:space="preserve">            "estimatedTime": "2024-06-04t06:27:00.000"</w:t>
        <w:br/>
        <w:t xml:space="preserve">        },</w:t>
        <w:br/>
        <w:t xml:space="preserve">        "airline": {</w:t>
        <w:br/>
        <w:t xml:space="preserve">            "name": "salamair",</w:t>
        <w:br/>
        <w:t xml:space="preserve">            "iataCode": "ov",</w:t>
        <w:br/>
        <w:t xml:space="preserve">            "icaoCode": "oms"</w:t>
        <w:br/>
        <w:t xml:space="preserve">        },</w:t>
        <w:br/>
        <w:t xml:space="preserve">        "flight": {</w:t>
        <w:br/>
        <w:t xml:space="preserve">            "number": "512",</w:t>
        <w:br/>
        <w:t xml:space="preserve">            "iataNumber": "ov512",</w:t>
        <w:br/>
        <w:t xml:space="preserve">            "icaoNumber": "oms512"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"2024-06-14t23:55:00.000",</w:t>
        <w:br/>
        <w:t xml:space="preserve">            "estimatedTime": "2024-06-14t23:55:00.000",</w:t>
        <w:br/>
        <w:t xml:space="preserve">            "actualTime": "2024-06-15t00:10:00.000",</w:t>
        <w:br/>
        <w:t xml:space="preserve">            "estimatedRunway": "2024-06-15t00:10:00.000",</w:t>
        <w:br/>
        <w:t xml:space="preserve">            "actualRunway": "2024-06-15t00:10:00.000"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"3",</w:t>
        <w:br/>
        <w:t xml:space="preserve">            "scheduledTime": "2024-06-15t00:55:00.000",</w:t>
        <w:br/>
        <w:t xml:space="preserve">            "estimatedTime": "2024-06-15t00:58:00.000"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"330",</w:t>
        <w:br/>
        <w:t xml:space="preserve">            "iataNumber": "fz330",</w:t>
        <w:br/>
        <w:t xml:space="preserve">            "icaoNumber": "fdb330"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"2024-06-12t13:00:00.000",</w:t>
        <w:br/>
        <w:t xml:space="preserve">            "estimatedTime": "2024-06-12t13:00:00.000",</w:t>
        <w:br/>
        <w:t xml:space="preserve">            "actualTime": "2024-06-12t13:07:00.000",</w:t>
        <w:br/>
        <w:t xml:space="preserve">            "estimatedRunway": "2024-06-12t13:07:00.000",</w:t>
        <w:br/>
        <w:t xml:space="preserve">            "actualRunway": "2024-06-12t13:07:00.000"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"2024-06-12t15:00:00.000",</w:t>
        <w:br/>
        <w:t xml:space="preserve">            "estimatedTime": "2024-06-12t14:36:00.000"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"123",</w:t>
        <w:br/>
        <w:t xml:space="preserve">            "iataNumber": "pf123",</w:t>
        <w:br/>
        <w:t xml:space="preserve">            "icaoNumber": "sif123"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"2024-06-11t04:55:00.000",</w:t>
        <w:br/>
        <w:t xml:space="preserve">            "estimatedTime": "2024-06-11t04:54:00.000",</w:t>
        <w:br/>
        <w:t xml:space="preserve">            "actualTime": "2024-06-11t05:07:00.000",</w:t>
        <w:br/>
        <w:t xml:space="preserve">            "estimatedRunway": "2024-06-11t05:07:00.000",</w:t>
        <w:br/>
        <w:t xml:space="preserve">            "actualRunway": "2024-06-11t05:07:00.000"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"3",</w:t>
        <w:br/>
        <w:t xml:space="preserve">            "scheduledTime": "2024-06-11t06:10:00.000",</w:t>
        <w:br/>
        <w:t xml:space="preserve">            "estimatedTime": "2024-06-11t05:59:00.000"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"2109",</w:t>
        <w:br/>
        <w:t xml:space="preserve">            "iataNumber": "ek2109",</w:t>
        <w:br/>
        <w:t xml:space="preserve">            "icaoNumber": "uae2109"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"332",</w:t>
        <w:br/>
        <w:t xml:space="preserve">                "iataNumber": "fz332",</w:t>
        <w:br/>
        <w:t xml:space="preserve">                "icaoNumber": "fdb332"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"2024-06-08t10:25:00.000",</w:t>
        <w:br/>
        <w:t xml:space="preserve">            "estimatedTime": "2024-06-08t10:25:00.000",</w:t>
        <w:br/>
        <w:t xml:space="preserve">            "actualTime": "2024-06-08t10:28:00.000",</w:t>
        <w:br/>
        <w:t xml:space="preserve">            "estimatedRunway": "2024-06-08t10:28:00.000",</w:t>
        <w:br/>
        <w:t xml:space="preserve">            "actualRunway": "2024-06-08t10:28:00.000"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"2024-06-08t10:55:00.000",</w:t>
        <w:br/>
        <w:t xml:space="preserve">            "estimatedTime": "2024-06-08t10:36:00.000"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"8192",</w:t>
        <w:br/>
        <w:t xml:space="preserve">            "iataNumber": "aa8192",</w:t>
        <w:br/>
        <w:t xml:space="preserve">            "icaoNumber": "aal8192"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"2024-06-08t07:00:00.000"</w:t>
        <w:br/>
        <w:t xml:space="preserve">        },</w:t>
        <w:br/>
        <w:t xml:space="preserve">        "arrival": {</w:t>
        <w:br/>
        <w:t xml:space="preserve">            "iataCode": "tuk",</w:t>
        <w:br/>
        <w:t xml:space="preserve">            "icaoCode": "optu",</w:t>
        <w:br/>
        <w:t xml:space="preserve">            "scheduledTime": "2024-06-08t08:25:00.000"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"501",</w:t>
        <w:br/>
        <w:t xml:space="preserve">            "iataNumber": "pk501",</w:t>
        <w:br/>
        <w:t xml:space="preserve">            "icaoNumber": "pia501"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"27",</w:t>
        <w:br/>
        <w:t xml:space="preserve">            "scheduledTime": "2024-06-07t20:45:00.000",</w:t>
        <w:br/>
        <w:t xml:space="preserve">            "estimatedTime": "2024-06-07t20:41:00.000",</w:t>
        <w:br/>
        <w:t xml:space="preserve">            "actualTime": "2024-06-07t20:40:00.000",</w:t>
        <w:br/>
        <w:t xml:space="preserve">            "estimatedRunway": "2024-06-07t20:40:00.000",</w:t>
        <w:br/>
        <w:t xml:space="preserve">            "actualRunway": "2024-06-07t20:40:00.000"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"baggage": "4",</w:t>
        <w:br/>
        <w:t xml:space="preserve">            "gate": "c28",</w:t>
        <w:br/>
        <w:t xml:space="preserve">            "scheduledTime": "2024-06-07t21:55:00.000",</w:t>
        <w:br/>
        <w:t xml:space="preserve">            "estimatedTime": "2024-06-07t21:31:00.000"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"3863",</w:t>
        <w:br/>
        <w:t xml:space="preserve">            "iataNumber": "kl3863",</w:t>
        <w:br/>
        <w:t xml:space="preserve">            "icaoNumber": "klm3863"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"201",</w:t>
        <w:br/>
        <w:t xml:space="preserve">                "iataNumber": "ey201",</w:t>
        <w:br/>
        <w:t xml:space="preserve">                "icaoNumber": "etd201"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"22",</w:t>
        <w:br/>
        <w:t xml:space="preserve">            "scheduledTime": "2024-06-06t20:55:00.000",</w:t>
        <w:br/>
        <w:t xml:space="preserve">            "estimatedTime": "2024-06-06t20:46:00.000",</w:t>
        <w:br/>
        <w:t xml:space="preserve">            "actualTime": "2024-06-06t21:00:00.000",</w:t>
        <w:br/>
        <w:t xml:space="preserve">            "estimatedRunway": "2024-06-06t21:00:00.000",</w:t>
        <w:br/>
        <w:t xml:space="preserve">            "actualRunway": "2024-06-06t21:00:00.000"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"baggage": "a02",</w:t>
        <w:br/>
        <w:t xml:space="preserve">            "gate": "a4",</w:t>
        <w:br/>
        <w:t xml:space="preserve">            "scheduledTime": "2024-06-06t21:40:00.000",</w:t>
        <w:br/>
        <w:t xml:space="preserve">            "estimatedTime": "2024-06-06t21:25:00.000"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"3159",</w:t>
        <w:br/>
        <w:t xml:space="preserve">            "iataNumber": "kl3159",</w:t>
        <w:br/>
        <w:t xml:space="preserve">            "icaoNumber": "klm3159"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"gulf air",</w:t>
        <w:br/>
        <w:t xml:space="preserve">                "iataCode": "gf",</w:t>
        <w:br/>
        <w:t xml:space="preserve">                "icaoCode": "gfa"</w:t>
        <w:br/>
        <w:t xml:space="preserve">            },</w:t>
        <w:br/>
        <w:t xml:space="preserve">            "flight": {</w:t>
        <w:br/>
        <w:t xml:space="preserve">                "number": "753",</w:t>
        <w:br/>
        <w:t xml:space="preserve">                "iataNumber": "gf753",</w:t>
        <w:br/>
        <w:t xml:space="preserve">                "icaoNumber": "gfa753"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"2024-06-01t13:00:00.000",</w:t>
        <w:br/>
        <w:t xml:space="preserve">            "estimatedTime": "2024-06-01t13:00:00.000",</w:t>
        <w:br/>
        <w:t xml:space="preserve">            "actualTime": "2024-06-01t13:05:00.000",</w:t>
        <w:br/>
        <w:t xml:space="preserve">            "estimatedRunway": "2024-06-01t13:05:00.000",</w:t>
        <w:br/>
        <w:t xml:space="preserve">            "actualRunway": "2024-06-01t13:05:00.000"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"2024-06-01t15:00:00.000",</w:t>
        <w:br/>
        <w:t xml:space="preserve">            "estimatedTime": "2024-06-01t14:33:00.000"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"123",</w:t>
        <w:br/>
        <w:t xml:space="preserve">            "iataNumber": "pf123",</w:t>
        <w:br/>
        <w:t xml:space="preserve">            "icaoNumber": "sif123"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"2024-06-06t20:00:00.000",</w:t>
        <w:br/>
        <w:t xml:space="preserve">            "estimatedTime": "2024-06-06t20:00:00.000",</w:t>
        <w:br/>
        <w:t xml:space="preserve">            "actualTime": "2024-06-06t20:41:00.000",</w:t>
        <w:br/>
        <w:t xml:space="preserve">            "estimatedRunway": "2024-06-06t20:41:00.000",</w:t>
        <w:br/>
        <w:t xml:space="preserve">            "actualRunway": "2024-06-06t20:41:00.000"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"2024-06-06t22:05:00.000",</w:t>
        <w:br/>
        <w:t xml:space="preserve">            "estimatedTime": "2024-06-06t22:18:00.000"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"208",</w:t>
        <w:br/>
        <w:t xml:space="preserve">            "iataNumber": "pa208",</w:t>
        <w:br/>
        <w:t xml:space="preserve">            "icaoNumber": "abq208"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"2024-06-12t12:40:00.000",</w:t>
        <w:br/>
        <w:t xml:space="preserve">            "estimatedTime": "2024-06-12t12:40:00.000",</w:t>
        <w:br/>
        <w:t xml:space="preserve">            "actualTime": "2024-06-12t13:12:00.000",</w:t>
        <w:br/>
        <w:t xml:space="preserve">            "estimatedRunway": "2024-06-12t13:12:00.000",</w:t>
        <w:br/>
        <w:t xml:space="preserve">            "actualRunway": "2024-06-12t13:12:00.000"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"2024-06-12t14:20:00.000",</w:t>
        <w:br/>
        <w:t xml:space="preserve">            "estimatedTime": "2024-06-12t14:36:00.000"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"842",</w:t>
        <w:br/>
        <w:t xml:space="preserve">            "iataNumber": "9p842",</w:t>
        <w:br/>
        <w:t xml:space="preserve">            "icaoNumber": "fjl842"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"2024-06-12t12:00:00.000"</w:t>
        <w:br/>
        <w:t xml:space="preserve">        },</w:t>
        <w:br/>
        <w:t xml:space="preserve">        "arrival": {</w:t>
        <w:br/>
        <w:t xml:space="preserve">            "iataCode": "mux",</w:t>
        <w:br/>
        <w:t xml:space="preserve">            "icaoCode": "opmt",</w:t>
        <w:br/>
        <w:t xml:space="preserve">            "scheduledTime": "2024-06-12t13:25:00.000"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"807",</w:t>
        <w:br/>
        <w:t xml:space="preserve">            "iataNumber": "pa807",</w:t>
        <w:br/>
        <w:t xml:space="preserve">            "icaoNumber": "abq807"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"2024-06-08t11:30:00.000",</w:t>
        <w:br/>
        <w:t xml:space="preserve">            "estimatedTime": "2024-06-08t11:30:00.000",</w:t>
        <w:br/>
        <w:t xml:space="preserve">            "actualTime": "2024-06-08t11:36:00.000",</w:t>
        <w:br/>
        <w:t xml:space="preserve">            "estimatedRunway": "2024-06-08t11:36:00.000",</w:t>
        <w:br/>
        <w:t xml:space="preserve">            "actualRunway": "2024-06-08t11:36:00.000"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"scheduledTime": "2024-06-08t12:45:00.000",</w:t>
        <w:br/>
        <w:t xml:space="preserve">            "estimatedTime": "2024-06-08t12:23:00.000"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"2111",</w:t>
        <w:br/>
        <w:t xml:space="preserve">            "iataNumber": "ek2111",</w:t>
        <w:br/>
        <w:t xml:space="preserve">            "icaoNumber": "uae2111"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"334",</w:t>
        <w:br/>
        <w:t xml:space="preserve">                "iataNumber": "fz334",</w:t>
        <w:br/>
        <w:t xml:space="preserve">                "icaoNumber": "fdb334"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"2024-06-04t18:20:00.000",</w:t>
        <w:br/>
        <w:t xml:space="preserve">            "estimatedTime": "2024-06-04t23:30:00.000"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"2024-06-04t20:15:00.000"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"674",</w:t>
        <w:br/>
        <w:t xml:space="preserve">            "iataNumber": "9p674",</w:t>
        <w:br/>
        <w:t xml:space="preserve">            "icaoNumber": "fjl674"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"2024-06-14t22:55:00.000",</w:t>
        <w:br/>
        <w:t xml:space="preserve">            "estimatedTime": "2024-06-14t22:40:00.000",</w:t>
        <w:br/>
        <w:t xml:space="preserve">            "actualTime": "2024-06-14t22:51:00.000",</w:t>
        <w:br/>
        <w:t xml:space="preserve">            "estimatedRunway": "2024-06-14t22:51:00.000",</w:t>
        <w:br/>
        <w:t xml:space="preserve">            "actualRunway": "2024-06-14t22:51:00.000"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"11",</w:t>
        <w:br/>
        <w:t xml:space="preserve">            "scheduledTime": "2024-06-15t00:10:00.000",</w:t>
        <w:br/>
        <w:t xml:space="preserve">            "estimatedTime": "2024-06-14t23:31:00.000"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"7573",</w:t>
        <w:br/>
        <w:t xml:space="preserve">            "iataNumber": "ac7573",</w:t>
        <w:br/>
        <w:t xml:space="preserve">            "icaoNumber": "aca7573"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"603",</w:t>
        <w:br/>
        <w:t xml:space="preserve">                "iataNumber": "ek603",</w:t>
        <w:br/>
        <w:t xml:space="preserve">                "icaoNumber": "uae603"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"2024-06-09t04:00:00.000",</w:t>
        <w:br/>
        <w:t xml:space="preserve">            "estimatedTime": "2024-06-09t04:00:00.000",</w:t>
        <w:br/>
        <w:t xml:space="preserve">            "actualTime": "2024-06-09t04:09:00.000",</w:t>
        <w:br/>
        <w:t xml:space="preserve">            "estimatedRunway": "2024-06-09t04:09:00.000",</w:t>
        <w:br/>
        <w:t xml:space="preserve">            "actualRunway": "2024-06-09t04:09:00.000"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"2024-06-09t04:30:00.000",</w:t>
        <w:br/>
        <w:t xml:space="preserve">            "estimatedTime": "2024-06-09t04:18:00.000"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"8191",</w:t>
        <w:br/>
        <w:t xml:space="preserve">            "iataNumber": "aa8191",</w:t>
        <w:br/>
        <w:t xml:space="preserve">            "icaoNumber": "aal8191"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"2024-06-05t08:00:00.000",</w:t>
        <w:br/>
        <w:t xml:space="preserve">            "estimatedTime": "2024-06-05t08:00:00.000"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"2024-06-05t09:45:00.000"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"302",</w:t>
        <w:br/>
        <w:t xml:space="preserve">            "iataNumber": "pk302",</w:t>
        <w:br/>
        <w:t xml:space="preserve">            "icaoNumber": "pia302"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"2024-06-05t12:40:00.000",</w:t>
        <w:br/>
        <w:t xml:space="preserve">            "estimatedTime": "2024-06-05t17:40:00.000"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"2024-06-05t14:20:00.000"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"842",</w:t>
        <w:br/>
        <w:t xml:space="preserve">            "iataNumber": "9p842",</w:t>
        <w:br/>
        <w:t xml:space="preserve">            "icaoNumber": "fjl842"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"2024-06-02t04:55:00.000",</w:t>
        <w:br/>
        <w:t xml:space="preserve">            "estimatedTime": "2024-06-02t05:05:00.000",</w:t>
        <w:br/>
        <w:t xml:space="preserve">            "actualTime": "2024-06-02t05:15:00.000",</w:t>
        <w:br/>
        <w:t xml:space="preserve">            "estimatedRunway": "2024-06-02t05:15:00.000",</w:t>
        <w:br/>
        <w:t xml:space="preserve">            "actualRunway": "2024-06-02t05:15:00.000"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"5",</w:t>
        <w:br/>
        <w:t xml:space="preserve">            "scheduledTime": "2024-06-02t06:05:00.000",</w:t>
        <w:br/>
        <w:t xml:space="preserve">            "estimatedTime": "2024-06-02t06:08:00.000"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"332",</w:t>
        <w:br/>
        <w:t xml:space="preserve">            "iataNumber": "fz332",</w:t>
        <w:br/>
        <w:t xml:space="preserve">            "icaoNumber": "fdb332"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"2024-06-05t13:20:00.000",</w:t>
        <w:br/>
        <w:t xml:space="preserve">            "estimatedTime": "2024-06-05t16:45:00.000"</w:t>
        <w:br/>
        <w:t xml:space="preserve">        },</w:t>
        <w:br/>
        <w:t xml:space="preserve">        "arrival": {</w:t>
        <w:br/>
        <w:t xml:space="preserve">            "iataCode": "gwd",</w:t>
        <w:br/>
        <w:t xml:space="preserve">            "icaoCode": "opgd",</w:t>
        <w:br/>
        <w:t xml:space="preserve">            "scheduledTime": "2024-06-05t18:15:00.000"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"503",</w:t>
        <w:br/>
        <w:t xml:space="preserve">            "iataNumber": "pk503",</w:t>
        <w:br/>
        <w:t xml:space="preserve">            "icaoNumber": "pia503"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"2024-06-02t01:00:00.000"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"2024-06-02t03:25:00.000"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"172",</w:t>
        <w:br/>
        <w:t xml:space="preserve">            "iataNumber": "pa172",</w:t>
        <w:br/>
        <w:t xml:space="preserve">            "icaoNumber": "abq172"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"22",</w:t>
        <w:br/>
        <w:t xml:space="preserve">            "scheduledTime": "2024-06-16t04:55:00.000",</w:t>
        <w:br/>
        <w:t xml:space="preserve">            "estimatedTime": "2024-06-16t04:55:00.000",</w:t>
        <w:br/>
        <w:t xml:space="preserve">            "actualTime": "2024-06-16t04:54:00.000",</w:t>
        <w:br/>
        <w:t xml:space="preserve">            "estimatedRunway": "2024-06-16t04:54:00.000",</w:t>
        <w:br/>
        <w:t xml:space="preserve">            "actualRunway": "2024-06-16t04:54:00.000"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"baggage": "9",</w:t>
        <w:br/>
        <w:t xml:space="preserve">            "gate": "a6",</w:t>
        <w:br/>
        <w:t xml:space="preserve">            "scheduledTime": "2024-06-16t06:05:00.000",</w:t>
        <w:br/>
        <w:t xml:space="preserve">            "estimatedTime": "2024-06-16t05:46:00.000"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"222",</w:t>
        <w:br/>
        <w:t xml:space="preserve">            "iataNumber": "ey222",</w:t>
        <w:br/>
        <w:t xml:space="preserve">            "icaoNumber": "etd222"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"2024-06-11t02:45:00.000",</w:t>
        <w:br/>
        <w:t xml:space="preserve">            "estimatedTime": "2024-06-11t02:41:00.000",</w:t>
        <w:br/>
        <w:t xml:space="preserve">            "actualTime": "2024-06-11t02:54:00.000",</w:t>
        <w:br/>
        <w:t xml:space="preserve">            "estimatedRunway": "2024-06-11t02:54:00.000",</w:t>
        <w:br/>
        <w:t xml:space="preserve">            "actualRunway": "2024-06-11t02:54:00.000"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"05",</w:t>
        <w:br/>
        <w:t xml:space="preserve">            "scheduledTime": "2024-06-11t03:45:00.000",</w:t>
        <w:br/>
        <w:t xml:space="preserve">            "estimatedTime": "2024-06-11t03:32:00.000"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"607",</w:t>
        <w:br/>
        <w:t xml:space="preserve">            "iataNumber": "ek607",</w:t>
        <w:br/>
        <w:t xml:space="preserve">            "icaoNumber": "uae607"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"2024-06-05t07:00:00.000",</w:t>
        <w:br/>
        <w:t xml:space="preserve">            "estimatedTime": "2024-06-05t11:00:00.000"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"2024-06-05t08:55:00.000"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"300",</w:t>
        <w:br/>
        <w:t xml:space="preserve">            "iataNumber": "pk300",</w:t>
        <w:br/>
        <w:t xml:space="preserve">            "icaoNumber": "pia300"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"2024-06-07t19:00:00.000",</w:t>
        <w:br/>
        <w:t xml:space="preserve">            "estimatedTime": "2024-06-07t20:00:00.000"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"2024-06-07t20:45:00.000"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"306",</w:t>
        <w:br/>
        <w:t xml:space="preserve">            "iataNumber": "pk306",</w:t>
        <w:br/>
        <w:t xml:space="preserve">            "icaoNumber": "pia306"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"27",</w:t>
        <w:br/>
        <w:t xml:space="preserve">            "scheduledTime": "2024-06-08t20:55:00.000",</w:t>
        <w:br/>
        <w:t xml:space="preserve">            "estimatedTime": "2024-06-08t20:55:00.000",</w:t>
        <w:br/>
        <w:t xml:space="preserve">            "actualTime": "2024-06-08t20:49:00.000",</w:t>
        <w:br/>
        <w:t xml:space="preserve">            "estimatedRunway": "2024-06-08t20:49:00.000",</w:t>
        <w:br/>
        <w:t xml:space="preserve">            "actualRunway": "2024-06-08t20:49:00.000"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"baggage": "a03",</w:t>
        <w:br/>
        <w:t xml:space="preserve">            "gate": "12a",</w:t>
        <w:br/>
        <w:t xml:space="preserve">            "scheduledTime": "2024-06-08t21:40:00.000",</w:t>
        <w:br/>
        <w:t xml:space="preserve">            "estimatedTime": "2024-06-08t21:16:00.000"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"3159",</w:t>
        <w:br/>
        <w:t xml:space="preserve">            "iataNumber": "kl3159",</w:t>
        <w:br/>
        <w:t xml:space="preserve">            "icaoNumber": "klm3159"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"gulf air",</w:t>
        <w:br/>
        <w:t xml:space="preserve">                "iataCode": "gf",</w:t>
        <w:br/>
        <w:t xml:space="preserve">                "icaoCode": "gfa"</w:t>
        <w:br/>
        <w:t xml:space="preserve">            },</w:t>
        <w:br/>
        <w:t xml:space="preserve">            "flight": {</w:t>
        <w:br/>
        <w:t xml:space="preserve">                "number": "753",</w:t>
        <w:br/>
        <w:t xml:space="preserve">                "iataNumber": "gf753",</w:t>
        <w:br/>
        <w:t xml:space="preserve">                "icaoNumber": "gfa753"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"2024-06-05t10:25:00.000",</w:t>
        <w:br/>
        <w:t xml:space="preserve">            "estimatedTime": "2024-06-05t10:25:00.000",</w:t>
        <w:br/>
        <w:t xml:space="preserve">            "actualTime": "2024-06-05t10:43:00.000",</w:t>
        <w:br/>
        <w:t xml:space="preserve">            "estimatedRunway": "2024-06-05t10:43:00.000",</w:t>
        <w:br/>
        <w:t xml:space="preserve">            "actualRunway": "2024-06-05t10:43:00.000"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"2024-06-05t10:55:00.000",</w:t>
        <w:br/>
        <w:t xml:space="preserve">            "estimatedTime": "2024-06-05t10:51:00.000"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"6181",</w:t>
        <w:br/>
        <w:t xml:space="preserve">            "iataNumber": "ba6181",</w:t>
        <w:br/>
        <w:t xml:space="preserve">            "icaoNumber": "baw6181"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"2024-06-05t16:15:00.000",</w:t>
        <w:br/>
        <w:t xml:space="preserve">            "estimatedTime": "2024-06-05t16:15:00.000",</w:t>
        <w:br/>
        <w:t xml:space="preserve">            "actualTime": "2024-06-05t15:54:00.000",</w:t>
        <w:br/>
        <w:t xml:space="preserve">            "estimatedRunway": "2024-06-05t15:54:00.000",</w:t>
        <w:br/>
        <w:t xml:space="preserve">            "actualRunway": "2024-06-05t15:54:00.000"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"2024-06-05t17:05:00.000",</w:t>
        <w:br/>
        <w:t xml:space="preserve">            "estimatedTime": "2024-06-05t16:13:00.000"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"2322",</w:t>
        <w:br/>
        <w:t xml:space="preserve">            "iataNumber": "wy2322",</w:t>
        <w:br/>
        <w:t xml:space="preserve">            "icaoNumber": "oma2322"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"2024-06-01t18:20:00.000",</w:t>
        <w:br/>
        <w:t xml:space="preserve">            "estimatedTime": "2024-06-01t18:20:00.000",</w:t>
        <w:br/>
        <w:t xml:space="preserve">            "actualTime": "2024-06-01t18:28:00.000",</w:t>
        <w:br/>
        <w:t xml:space="preserve">            "estimatedRunway": "2024-06-01t18:28:00.000",</w:t>
        <w:br/>
        <w:t xml:space="preserve">            "actualRunway": "2024-06-01t18:28:00.000"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"2024-06-01t20:15:00.000",</w:t>
        <w:br/>
        <w:t xml:space="preserve">            "estimatedTime": "2024-06-01t20:00:00.000"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"674",</w:t>
        <w:br/>
        <w:t xml:space="preserve">            "iataNumber": "9p674",</w:t>
        <w:br/>
        <w:t xml:space="preserve">            "icaoNumber": "fjl674"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"2024-06-09t21:15:00.000",</w:t>
        <w:br/>
        <w:t xml:space="preserve">            "estimatedTime": "2024-06-09t21:15:00.000"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"2024-06-09t23:00:00.000"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"524",</w:t>
        <w:br/>
        <w:t xml:space="preserve">            "iataNumber": "er524",</w:t>
        <w:br/>
        <w:t xml:space="preserve">            "icaoNumber": "sep524"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"2024-06-12t17:20:00.000",</w:t>
        <w:br/>
        <w:t xml:space="preserve">            "estimatedTime": "2024-06-12t17:20:00.000",</w:t>
        <w:br/>
        <w:t xml:space="preserve">            "actualTime": "2024-06-12t17:25:00.000",</w:t>
        <w:br/>
        <w:t xml:space="preserve">            "estimatedRunway": "2024-06-12t17:25:00.000",</w:t>
        <w:br/>
        <w:t xml:space="preserve">            "actualRunway": "2024-06-12t17:25:00.000"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"2024-06-12t18:20:00.000",</w:t>
        <w:br/>
        <w:t xml:space="preserve">            "estimatedTime": "2024-06-12t18:09:00.000"</w:t>
        <w:br/>
        <w:t xml:space="preserve">        },</w:t>
        <w:br/>
        <w:t xml:space="preserve">        "airline": {</w:t>
        <w:br/>
        <w:t xml:space="preserve">            "name": "air arabia",</w:t>
        <w:br/>
        <w:t xml:space="preserve">            "iataCode": "g9",</w:t>
        <w:br/>
        <w:t xml:space="preserve">            "icaoCode": "aby"</w:t>
        <w:br/>
        <w:t xml:space="preserve">        },</w:t>
        <w:br/>
        <w:t xml:space="preserve">        "flight": {</w:t>
        <w:br/>
        <w:t xml:space="preserve">            "number": "547",</w:t>
        <w:br/>
        <w:t xml:space="preserve">            "iataNumber": "g9547",</w:t>
        <w:br/>
        <w:t xml:space="preserve">            "icaoNumber": "aby547"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"2024-06-13t07:55:00.000"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"scheduledTime": "2024-06-13t08:20:00.000"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"8681",</w:t>
        <w:br/>
        <w:t xml:space="preserve">            "iataNumber": "qr8681",</w:t>
        <w:br/>
        <w:t xml:space="preserve">            "icaoNumber": "qtr8681"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"2024-06-02t23:55:00.000",</w:t>
        <w:br/>
        <w:t xml:space="preserve">            "estimatedTime": "2024-06-02t23:56:00.000",</w:t>
        <w:br/>
        <w:t xml:space="preserve">            "actualTime": "2024-06-03t00:04:00.000",</w:t>
        <w:br/>
        <w:t xml:space="preserve">            "estimatedRunway": "2024-06-03t00:04:00.000",</w:t>
        <w:br/>
        <w:t xml:space="preserve">            "actualRunway": "2024-06-03t00:04:00.000"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"scheduledTime": "2024-06-03t01:10:00.000",</w:t>
        <w:br/>
        <w:t xml:space="preserve">            "estimatedTime": "2024-06-03t00:50:00.000"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"330",</w:t>
        <w:br/>
        <w:t xml:space="preserve">            "iataNumber": "fz330",</w:t>
        <w:br/>
        <w:t xml:space="preserve">            "icaoNumber": "fdb330"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"22",</w:t>
        <w:br/>
        <w:t xml:space="preserve">            "scheduledTime": "2024-06-06t20:55:00.000",</w:t>
        <w:br/>
        <w:t xml:space="preserve">            "estimatedTime": "2024-06-06t20:46:00.000",</w:t>
        <w:br/>
        <w:t xml:space="preserve">            "actualTime": "2024-06-06t21:00:00.000",</w:t>
        <w:br/>
        <w:t xml:space="preserve">            "estimatedRunway": "2024-06-06t21:00:00.000",</w:t>
        <w:br/>
        <w:t xml:space="preserve">            "actualRunway": "2024-06-06t21:00:00.000"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"baggage": "a02",</w:t>
        <w:br/>
        <w:t xml:space="preserve">            "gate": "a4",</w:t>
        <w:br/>
        <w:t xml:space="preserve">            "scheduledTime": "2024-06-06t21:40:00.000",</w:t>
        <w:br/>
        <w:t xml:space="preserve">            "estimatedTime": "2024-06-06t21:25:00.000"</w:t>
        <w:br/>
        <w:t xml:space="preserve">        },</w:t>
        <w:br/>
        <w:t xml:space="preserve">        "airline": {</w:t>
        <w:br/>
        <w:t xml:space="preserve">            "name": "gulf air",</w:t>
        <w:br/>
        <w:t xml:space="preserve">            "iataCode": "gf",</w:t>
        <w:br/>
        <w:t xml:space="preserve">            "icaoCode": "gfa"</w:t>
        <w:br/>
        <w:t xml:space="preserve">        },</w:t>
        <w:br/>
        <w:t xml:space="preserve">        "flight": {</w:t>
        <w:br/>
        <w:t xml:space="preserve">            "number": "753",</w:t>
        <w:br/>
        <w:t xml:space="preserve">            "iataNumber": "gf753",</w:t>
        <w:br/>
        <w:t xml:space="preserve">            "icaoNumber": "gfa753"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"2024-06-14t12:55:00.000",</w:t>
        <w:br/>
        <w:t xml:space="preserve">            "estimatedTime": "2024-06-14t12:00:00.000",</w:t>
        <w:br/>
        <w:t xml:space="preserve">            "actualTime": "2024-06-14t12:12:00.000",</w:t>
        <w:br/>
        <w:t xml:space="preserve">            "estimatedRunway": "2024-06-14t12:12:00.000",</w:t>
        <w:br/>
        <w:t xml:space="preserve">            "actualRunway": "2024-06-14t12:12:00.000"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"2024-06-14t14:55:00.000",</w:t>
        <w:br/>
        <w:t xml:space="preserve">            "estimatedTime": "2024-06-14t13:40:00.000",</w:t>
        <w:br/>
        <w:t xml:space="preserve">            "actualTime": "2024-06-14t13:41:00.000",</w:t>
        <w:br/>
        <w:t xml:space="preserve">            "estimatedRunway": "2024-06-14t13:41:00.000",</w:t>
        <w:br/>
        <w:t xml:space="preserve">            "actualRunway": "2024-06-14t13:41:00.000"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"502",</w:t>
        <w:br/>
        <w:t xml:space="preserve">            "iataNumber": "er502",</w:t>
        <w:br/>
        <w:t xml:space="preserve">            "icaoNumber": "sep502"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"27",</w:t>
        <w:br/>
        <w:t xml:space="preserve">            "scheduledTime": "2024-06-01t06:50:00.000",</w:t>
        <w:br/>
        <w:t xml:space="preserve">            "estimatedTime": "2024-06-01t06:50:00.000",</w:t>
        <w:br/>
        <w:t xml:space="preserve">            "actualTime": "2024-06-01t06:51:00.000",</w:t>
        <w:br/>
        <w:t xml:space="preserve">            "estimatedRunway": "2024-06-01t06:51:00.000",</w:t>
        <w:br/>
        <w:t xml:space="preserve">            "actualRunway": "2024-06-01t06:51:00.000"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"baggage": "a06",</w:t>
        <w:br/>
        <w:t xml:space="preserve">            "gate": "16b",</w:t>
        <w:br/>
        <w:t xml:space="preserve">            "scheduledTime": "2024-06-01t07:35:00.000",</w:t>
        <w:br/>
        <w:t xml:space="preserve">            "estimatedTime": "2024-06-01t07:16:00.000"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"3158",</w:t>
        <w:br/>
        <w:t xml:space="preserve">            "iataNumber": "kl3158",</w:t>
        <w:br/>
        <w:t xml:space="preserve">            "icaoNumber": "klm3158"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"gulf air",</w:t>
        <w:br/>
        <w:t xml:space="preserve">                "iataCode": "gf",</w:t>
        <w:br/>
        <w:t xml:space="preserve">                "icaoCode": "gfa"</w:t>
        <w:br/>
        <w:t xml:space="preserve">            },</w:t>
        <w:br/>
        <w:t xml:space="preserve">            "flight": {</w:t>
        <w:br/>
        <w:t xml:space="preserve">                "number": "751",</w:t>
        <w:br/>
        <w:t xml:space="preserve">                "iataNumber": "gf751",</w:t>
        <w:br/>
        <w:t xml:space="preserve">                "icaoNumber": "gfa751"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"2024-06-08t16:40:00.000",</w:t>
        <w:br/>
        <w:t xml:space="preserve">            "estimatedTime": "2024-06-08t16:55:00.000",</w:t>
        <w:br/>
        <w:t xml:space="preserve">            "actualTime": "2024-06-08t17:20:00.000",</w:t>
        <w:br/>
        <w:t xml:space="preserve">            "estimatedRunway": "2024-06-08t17:20:00.000",</w:t>
        <w:br/>
        <w:t xml:space="preserve">            "actualRunway": "2024-06-08t17:20:00.000"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"scheduledTime": "2024-06-08t17:55:00.000",</w:t>
        <w:br/>
        <w:t xml:space="preserve">            "estimatedTime": "2024-06-08t18:06:00.000"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"2113",</w:t>
        <w:br/>
        <w:t xml:space="preserve">            "iataNumber": "ek2113",</w:t>
        <w:br/>
        <w:t xml:space="preserve">            "icaoNumber": "uae2113"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"336",</w:t>
        <w:br/>
        <w:t xml:space="preserve">                "iataNumber": "fz336",</w:t>
        <w:br/>
        <w:t xml:space="preserve">                "icaoNumber": "fdb336"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"27",</w:t>
        <w:br/>
        <w:t xml:space="preserve">            "scheduledTime": "2024-06-02t06:50:00.000",</w:t>
        <w:br/>
        <w:t xml:space="preserve">            "estimatedTime": "2024-06-02t06:38:00.000",</w:t>
        <w:br/>
        <w:t xml:space="preserve">            "actualTime": "2024-06-02t06:53:00.000",</w:t>
        <w:br/>
        <w:t xml:space="preserve">            "estimatedRunway": "2024-06-02t06:53:00.000",</w:t>
        <w:br/>
        <w:t xml:space="preserve">            "actualRunway": "2024-06-02t06:53:00.000"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"baggage": "a06",</w:t>
        <w:br/>
        <w:t xml:space="preserve">            "gate": "17b",</w:t>
        <w:br/>
        <w:t xml:space="preserve">            "scheduledTime": "2024-06-02t07:35:00.000",</w:t>
        <w:br/>
        <w:t xml:space="preserve">            "estimatedTime": "2024-06-02t07:16:00.000"</w:t>
        <w:br/>
        <w:t xml:space="preserve">        },</w:t>
        <w:br/>
        <w:t xml:space="preserve">        "airline": {</w:t>
        <w:br/>
        <w:t xml:space="preserve">            "name": "gulf air",</w:t>
        <w:br/>
        <w:t xml:space="preserve">            "iataCode": "gf",</w:t>
        <w:br/>
        <w:t xml:space="preserve">            "icaoCode": "gfa"</w:t>
        <w:br/>
        <w:t xml:space="preserve">        },</w:t>
        <w:br/>
        <w:t xml:space="preserve">        "flight": {</w:t>
        <w:br/>
        <w:t xml:space="preserve">            "number": "751",</w:t>
        <w:br/>
        <w:t xml:space="preserve">            "iataNumber": "gf751",</w:t>
        <w:br/>
        <w:t xml:space="preserve">            "icaoNumber": "gfa751"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"2024-06-12t02:30:00.000",</w:t>
        <w:br/>
        <w:t xml:space="preserve">            "estimatedTime": "2024-06-12t03:20:00.000"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"2024-06-12t03:45:00.000"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"4357",</w:t>
        <w:br/>
        <w:t xml:space="preserve">            "iataNumber": "et4357",</w:t>
        <w:br/>
        <w:t xml:space="preserve">            "icaoNumber": "eth4357"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"pakistan international airlines",</w:t>
        <w:br/>
        <w:t xml:space="preserve">                "iataCode": "pk",</w:t>
        <w:br/>
        <w:t xml:space="preserve">                "icaoCode": "pia"</w:t>
        <w:br/>
        <w:t xml:space="preserve">            },</w:t>
        <w:br/>
        <w:t xml:space="preserve">            "flight": {</w:t>
        <w:br/>
        <w:t xml:space="preserve">                "number": "213",</w:t>
        <w:br/>
        <w:t xml:space="preserve">                "iataNumber": "pk213",</w:t>
        <w:br/>
        <w:t xml:space="preserve">                "icaoNumber": "pia213"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"2024-06-09t13:00:00.000",</w:t>
        <w:br/>
        <w:t xml:space="preserve">            "estimatedTime": "2024-06-09t13:00:00.000",</w:t>
        <w:br/>
        <w:t xml:space="preserve">            "actualTime": "2024-06-09t13:11:00.000",</w:t>
        <w:br/>
        <w:t xml:space="preserve">            "estimatedRunway": "2024-06-09t13:11:00.000",</w:t>
        <w:br/>
        <w:t xml:space="preserve">            "actualRunway": "2024-06-09t13:11:00.000"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"2024-06-09t15:00:00.000",</w:t>
        <w:br/>
        <w:t xml:space="preserve">            "estimatedTime": "2024-06-09t14:40:00.000"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"123",</w:t>
        <w:br/>
        <w:t xml:space="preserve">            "iataNumber": "pf123",</w:t>
        <w:br/>
        <w:t xml:space="preserve">            "icaoNumber": "sif123"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"2024-06-12t04:00:00.000",</w:t>
        <w:br/>
        <w:t xml:space="preserve">            "estimatedTime": "2024-06-12t04:00:00.000",</w:t>
        <w:br/>
        <w:t xml:space="preserve">            "actualTime": "2024-06-12t04:10:00.000",</w:t>
        <w:br/>
        <w:t xml:space="preserve">            "estimatedRunway": "2024-06-12t04:10:00.000",</w:t>
        <w:br/>
        <w:t xml:space="preserve">            "actualRunway": "2024-06-12t04:10:00.000"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"2024-06-12t04:30:00.000",</w:t>
        <w:br/>
        <w:t xml:space="preserve">            "estimatedTime": "2024-06-12t04:21:00.000"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"605",</w:t>
        <w:br/>
        <w:t xml:space="preserve">            "iataNumber": "qr605",</w:t>
        <w:br/>
        <w:t xml:space="preserve">            "icaoNumber": "qtr605"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"2024-06-14t19:00:00.000",</w:t>
        <w:br/>
        <w:t xml:space="preserve">            "estimatedTime": "2024-06-14t20:55:00.000"</w:t>
        <w:br/>
        <w:t xml:space="preserve">        },</w:t>
        <w:br/>
        <w:t xml:space="preserve">        "arrival": {</w:t>
        <w:br/>
        <w:t xml:space="preserve">            "iataCode": "lyp",</w:t>
        <w:br/>
        <w:t xml:space="preserve">            "icaoCode": "opfa",</w:t>
        <w:br/>
        <w:t xml:space="preserve">            "scheduledTime": "2024-06-14t20:45:00.000"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"340",</w:t>
        <w:br/>
        <w:t xml:space="preserve">            "iataNumber": "pk340",</w:t>
        <w:br/>
        <w:t xml:space="preserve">            "icaoNumber": "pia340"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"2024-06-07t03:00:00.000",</w:t>
        <w:br/>
        <w:t xml:space="preserve">            "estimatedTime": "2024-06-07t03:06:00.000",</w:t>
        <w:br/>
        <w:t xml:space="preserve">            "actualTime": "2024-06-07t03:19:00.000",</w:t>
        <w:br/>
        <w:t xml:space="preserve">            "estimatedRunway": "2024-06-07t03:19:00.000",</w:t>
        <w:br/>
        <w:t xml:space="preserve">            "actualRunway": "2024-06-07t03:19:00.000"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"2024-06-07t04:00:00.000",</w:t>
        <w:br/>
        <w:t xml:space="preserve">            "estimatedTime": "2024-06-07t04:02:00.000"</w:t>
        <w:br/>
        <w:t xml:space="preserve">        },</w:t>
        <w:br/>
        <w:t xml:space="preserve">        "airline": {</w:t>
        <w:br/>
        <w:t xml:space="preserve">            "name": "fitsair",</w:t>
        <w:br/>
        <w:t xml:space="preserve">            "iataCode": "8d",</w:t>
        <w:br/>
        <w:t xml:space="preserve">            "icaoCode": "exv"</w:t>
        <w:br/>
        <w:t xml:space="preserve">        },</w:t>
        <w:br/>
        <w:t xml:space="preserve">        "flight": {</w:t>
        <w:br/>
        <w:t xml:space="preserve">            "number": "549",</w:t>
        <w:br/>
        <w:t xml:space="preserve">            "iataNumber": "8d549",</w:t>
        <w:br/>
        <w:t xml:space="preserve">            "icaoNumber": "exv549"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"2024-06-02t21:15:00.000"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"2024-06-02t23:00:00.000"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"524",</w:t>
        <w:br/>
        <w:t xml:space="preserve">            "iataNumber": "er524",</w:t>
        <w:br/>
        <w:t xml:space="preserve">            "icaoNumber": "sep524"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"2024-06-07t23:55:00.000",</w:t>
        <w:br/>
        <w:t xml:space="preserve">            "estimatedTime": "2024-06-07t23:55:00.000",</w:t>
        <w:br/>
        <w:t xml:space="preserve">            "actualTime": "2024-06-08t00:15:00.000",</w:t>
        <w:br/>
        <w:t xml:space="preserve">            "estimatedRunway": "2024-06-08t00:15:00.000",</w:t>
        <w:br/>
        <w:t xml:space="preserve">            "actualRunway": "2024-06-08t00:15:00.000"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"scheduledTime": "2024-06-08t01:10:00.000",</w:t>
        <w:br/>
        <w:t xml:space="preserve">            "estimatedTime": "2024-06-08t01:05:00.000"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"330",</w:t>
        <w:br/>
        <w:t xml:space="preserve">            "iataNumber": "fz330",</w:t>
        <w:br/>
        <w:t xml:space="preserve">            "icaoNumber": "fdb330"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"2024-06-02t16:30:00.000"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"2024-06-02t18:15:00.000"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"522",</w:t>
        <w:br/>
        <w:t xml:space="preserve">            "iataNumber": "er522",</w:t>
        <w:br/>
        <w:t xml:space="preserve">            "icaoNumber": "sep522"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"2024-06-02t16:40:00.000",</w:t>
        <w:br/>
        <w:t xml:space="preserve">            "estimatedTime": "2024-06-02t16:49:00.000",</w:t>
        <w:br/>
        <w:t xml:space="preserve">            "actualTime": "2024-06-02t17:08:00.000",</w:t>
        <w:br/>
        <w:t xml:space="preserve">            "estimatedRunway": "2024-06-02t17:08:00.000",</w:t>
        <w:br/>
        <w:t xml:space="preserve">            "actualRunway": "2024-06-02t17:08:00.000"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"4",</w:t>
        <w:br/>
        <w:t xml:space="preserve">            "scheduledTime": "2024-06-02t17:55:00.000",</w:t>
        <w:br/>
        <w:t xml:space="preserve">            "estimatedTime": "2024-06-02t17:54:00.000"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"2113",</w:t>
        <w:br/>
        <w:t xml:space="preserve">            "iataNumber": "ek2113",</w:t>
        <w:br/>
        <w:t xml:space="preserve">            "icaoNumber": "uae2113"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"336",</w:t>
        <w:br/>
        <w:t xml:space="preserve">                "iataNumber": "fz336",</w:t>
        <w:br/>
        <w:t xml:space="preserve">                "icaoNumber": "fdb336"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"2024-06-11t04:00:00.000",</w:t>
        <w:br/>
        <w:t xml:space="preserve">            "estimatedTime": "2024-06-11t03:59:00.000",</w:t>
        <w:br/>
        <w:t xml:space="preserve">            "actualTime": "2024-06-11t04:08:00.000",</w:t>
        <w:br/>
        <w:t xml:space="preserve">            "estimatedRunway": "2024-06-11t04:08:00.000",</w:t>
        <w:br/>
        <w:t xml:space="preserve">            "actualRunway": "2024-06-11t04:08:00.000"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"2024-06-11t04:30:00.000",</w:t>
        <w:br/>
        <w:t xml:space="preserve">            "estimatedTime": "2024-06-11t04:16:00.000"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"7907",</w:t>
        <w:br/>
        <w:t xml:space="preserve">            "iataNumber": "ib7907",</w:t>
        <w:br/>
        <w:t xml:space="preserve">            "icaoNumber": "ibe7907"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"2024-06-13t04:00:00.000",</w:t>
        <w:br/>
        <w:t xml:space="preserve">            "estimatedTime": "2024-06-13t04:00:00.000",</w:t>
        <w:br/>
        <w:t xml:space="preserve">            "actualTime": "2024-06-13t04:27:00.000",</w:t>
        <w:br/>
        <w:t xml:space="preserve">            "estimatedRunway": "2024-06-13t04:27:00.000",</w:t>
        <w:br/>
        <w:t xml:space="preserve">            "actualRunway": "2024-06-13t04:27:00.000"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"2024-06-13t04:30:00.000",</w:t>
        <w:br/>
        <w:t xml:space="preserve">            "estimatedTime": "2024-06-13t04:36:00.000"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"6024",</w:t>
        <w:br/>
        <w:t xml:space="preserve">            "iataNumber": "wy6024",</w:t>
        <w:br/>
        <w:t xml:space="preserve">            "icaoNumber": "oma6024"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"2024-06-12t10:25:00.000",</w:t>
        <w:br/>
        <w:t xml:space="preserve">            "estimatedTime": "2024-06-12t10:25:00.000",</w:t>
        <w:br/>
        <w:t xml:space="preserve">            "actualTime": "2024-06-12t10:16:00.000",</w:t>
        <w:br/>
        <w:t xml:space="preserve">            "estimatedRunway": "2024-06-12t10:16:00.000",</w:t>
        <w:br/>
        <w:t xml:space="preserve">            "actualRunway": "2024-06-12t10:16:00.000"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"2024-06-12t10:55:00.000",</w:t>
        <w:br/>
        <w:t xml:space="preserve">            "estimatedTime": "2024-06-12t10:28:00.000"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"6026",</w:t>
        <w:br/>
        <w:t xml:space="preserve">            "iataNumber": "wy6026",</w:t>
        <w:br/>
        <w:t xml:space="preserve">            "icaoNumber": "oma6026"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"2024-06-07t02:30:00.000",</w:t>
        <w:br/>
        <w:t xml:space="preserve">            "estimatedTime": "2024-06-07t04:00:00.000"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"2024-06-07t03:45:00.000"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"4357",</w:t>
        <w:br/>
        <w:t xml:space="preserve">            "iataNumber": "et4357",</w:t>
        <w:br/>
        <w:t xml:space="preserve">            "icaoNumber": "eth4357"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"pakistan international airlines",</w:t>
        <w:br/>
        <w:t xml:space="preserve">                "iataCode": "pk",</w:t>
        <w:br/>
        <w:t xml:space="preserve">                "icaoCode": "pia"</w:t>
        <w:br/>
        <w:t xml:space="preserve">            },</w:t>
        <w:br/>
        <w:t xml:space="preserve">            "flight": {</w:t>
        <w:br/>
        <w:t xml:space="preserve">                "number": "213",</w:t>
        <w:br/>
        <w:t xml:space="preserve">                "iataNumber": "pk213",</w:t>
        <w:br/>
        <w:t xml:space="preserve">                "icaoNumber": "pia213"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"2024-06-06t07:00:00.000",</w:t>
        <w:br/>
        <w:t xml:space="preserve">            "estimatedTime": "2024-06-06t07:00:00.000",</w:t>
        <w:br/>
        <w:t xml:space="preserve">            "actualTime": "2024-06-06t07:13:00.000",</w:t>
        <w:br/>
        <w:t xml:space="preserve">            "estimatedRunway": "2024-06-06t07:13:00.000",</w:t>
        <w:br/>
        <w:t xml:space="preserve">            "actualRunway": "2024-06-06t07:13:00.000"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"2024-06-06t08:55:00.000",</w:t>
        <w:br/>
        <w:t xml:space="preserve">            "estimatedTime": "2024-06-06t08:46:00.000"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"670",</w:t>
        <w:br/>
        <w:t xml:space="preserve">            "iataNumber": "9p670",</w:t>
        <w:br/>
        <w:t xml:space="preserve">            "icaoNumber": "fjl670"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"2024-06-07t12:15:00.000",</w:t>
        <w:br/>
        <w:t xml:space="preserve">            "estimatedTime": "2024-06-07t12:42:00.000",</w:t>
        <w:br/>
        <w:t xml:space="preserve">            "actualTime": "2024-06-07t12:56:00.000",</w:t>
        <w:br/>
        <w:t xml:space="preserve">            "estimatedRunway": "2024-06-07t12:56:00.000",</w:t>
        <w:br/>
        <w:t xml:space="preserve">            "actualRunway": "2024-06-07t12:56:00.000"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"scheduledTime": "2024-06-07t13:20:00.000",</w:t>
        <w:br/>
        <w:t xml:space="preserve">            "estimatedTime": "2024-06-07t13:40:00.000"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"601",</w:t>
        <w:br/>
        <w:t xml:space="preserve">            "iataNumber": "ek601",</w:t>
        <w:br/>
        <w:t xml:space="preserve">            "icaoNumber": "uae601"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"22",</w:t>
        <w:br/>
        <w:t xml:space="preserve">            "scheduledTime": "2024-06-02t20:45:00.000",</w:t>
        <w:br/>
        <w:t xml:space="preserve">            "estimatedTime": "2024-06-02t20:58:00.000",</w:t>
        <w:br/>
        <w:t xml:space="preserve">            "actualTime": "2024-06-02t20:31:00.000",</w:t>
        <w:br/>
        <w:t xml:space="preserve">            "estimatedRunway": "2024-06-02t20:31:00.000",</w:t>
        <w:br/>
        <w:t xml:space="preserve">            "actualRunway": "2024-06-02t20:31:00.000"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"baggage": "1",</w:t>
        <w:br/>
        <w:t xml:space="preserve">            "gate": "a5a",</w:t>
        <w:br/>
        <w:t xml:space="preserve">            "scheduledTime": "2024-06-02t21:55:00.000",</w:t>
        <w:br/>
        <w:t xml:space="preserve">            "estimatedTime": "2024-06-02t21:16:00.000"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"3863",</w:t>
        <w:br/>
        <w:t xml:space="preserve">            "iataNumber": "kl3863",</w:t>
        <w:br/>
        <w:t xml:space="preserve">            "icaoNumber": "klm3863"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"201",</w:t>
        <w:br/>
        <w:t xml:space="preserve">                "iataNumber": "ey201",</w:t>
        <w:br/>
        <w:t xml:space="preserve">                "icaoNumber": "etd201"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"2024-06-03t07:00:00.000",</w:t>
        <w:br/>
        <w:t xml:space="preserve">            "estimatedTime": "2024-06-03t08:00:00.000"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"2024-06-03t08:55:00.000"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"300",</w:t>
        <w:br/>
        <w:t xml:space="preserve">            "iataNumber": "pk300",</w:t>
        <w:br/>
        <w:t xml:space="preserve">            "icaoNumber": "pia300"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"2024-06-09t23:55:00.000",</w:t>
        <w:br/>
        <w:t xml:space="preserve">            "estimatedTime": "2024-06-09t23:56:00.000",</w:t>
        <w:br/>
        <w:t xml:space="preserve">            "actualTime": "2024-06-10t00:05:00.000",</w:t>
        <w:br/>
        <w:t xml:space="preserve">            "estimatedRunway": "2024-06-10t00:05:00.000",</w:t>
        <w:br/>
        <w:t xml:space="preserve">            "actualRunway": "2024-06-10t00:05:00.000"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"scheduledTime": "2024-06-10t01:10:00.000",</w:t>
        <w:br/>
        <w:t xml:space="preserve">            "estimatedTime": "2024-06-10t00:52:00.000"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"330",</w:t>
        <w:br/>
        <w:t xml:space="preserve">            "iataNumber": "fz330",</w:t>
        <w:br/>
        <w:t xml:space="preserve">            "icaoNumber": "fdb330"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"25",</w:t>
        <w:br/>
        <w:t xml:space="preserve">            "scheduledTime": "2024-06-01t20:45:00.000",</w:t>
        <w:br/>
        <w:t xml:space="preserve">            "estimatedTime": "2024-06-01t20:52:00.000",</w:t>
        <w:br/>
        <w:t xml:space="preserve">            "actualTime": "2024-06-01t20:49:00.000",</w:t>
        <w:br/>
        <w:t xml:space="preserve">            "estimatedRunway": "2024-06-01t20:49:00.000",</w:t>
        <w:br/>
        <w:t xml:space="preserve">            "actualRunway": "2024-06-01t20:49:00.000"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"baggage": "9",</w:t>
        <w:br/>
        <w:t xml:space="preserve">            "gate": "b10",</w:t>
        <w:br/>
        <w:t xml:space="preserve">            "scheduledTime": "2024-06-01t21:55:00.000",</w:t>
        <w:br/>
        <w:t xml:space="preserve">            "estimatedTime": "2024-06-01t21:31:00.000"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"3863",</w:t>
        <w:br/>
        <w:t xml:space="preserve">            "iataNumber": "kl3863",</w:t>
        <w:br/>
        <w:t xml:space="preserve">            "icaoNumber": "klm3863"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"201",</w:t>
        <w:br/>
        <w:t xml:space="preserve">                "iataNumber": "ey201",</w:t>
        <w:br/>
        <w:t xml:space="preserve">                "icaoNumber": "etd201"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"2024-06-06t10:25:00.000",</w:t>
        <w:br/>
        <w:t xml:space="preserve">            "estimatedTime": "2024-06-06t10:25:00.000",</w:t>
        <w:br/>
        <w:t xml:space="preserve">            "actualTime": "2024-06-06t10:21:00.000",</w:t>
        <w:br/>
        <w:t xml:space="preserve">            "estimatedRunway": "2024-06-06t10:21:00.000",</w:t>
        <w:br/>
        <w:t xml:space="preserve">            "actualRunway": "2024-06-06t10:21:00.000"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"2024-06-06t10:55:00.000",</w:t>
        <w:br/>
        <w:t xml:space="preserve">            "estimatedTime": "2024-06-06t10:32:00.000"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"7909",</w:t>
        <w:br/>
        <w:t xml:space="preserve">            "iataNumber": "ib7909",</w:t>
        <w:br/>
        <w:t xml:space="preserve">            "icaoNumber": "ibe7909"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"2024-06-15t08:30:00.000",</w:t>
        <w:br/>
        <w:t xml:space="preserve">            "estimatedTime": "2024-06-15t08:30:00.000",</w:t>
        <w:br/>
        <w:t xml:space="preserve">            "actualTime": "2024-06-15t09:04:00.000",</w:t>
        <w:br/>
        <w:t xml:space="preserve">            "estimatedRunway": "2024-06-15t09:04:00.000",</w:t>
        <w:br/>
        <w:t xml:space="preserve">            "actualRunway": "2024-06-15t09:04:00.000"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"2024-06-15t09:45:00.000",</w:t>
        <w:br/>
        <w:t xml:space="preserve">            "estimatedTime": "2024-06-15t10:09:00.000"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"851",</w:t>
        <w:br/>
        <w:t xml:space="preserve">            "iataNumber": "9p851",</w:t>
        <w:br/>
        <w:t xml:space="preserve">            "icaoNumber": "fjl851"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"2024-06-15t12:00:00.000",</w:t>
        <w:br/>
        <w:t xml:space="preserve">            "estimatedTime": "2024-06-15t13:30:00.000"</w:t>
        <w:br/>
        <w:t xml:space="preserve">        },</w:t>
        <w:br/>
        <w:t xml:space="preserve">        "arrival": {</w:t>
        <w:br/>
        <w:t xml:space="preserve">            "iataCode": "kdu",</w:t>
        <w:br/>
        <w:t xml:space="preserve">            "icaoCode": "opsd",</w:t>
        <w:br/>
        <w:t xml:space="preserve">            "scheduledTime": "2024-06-15t14:15:00.000"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"455",</w:t>
        <w:br/>
        <w:t xml:space="preserve">            "iataNumber": "pk455",</w:t>
        <w:br/>
        <w:t xml:space="preserve">            "icaoNumber": "pia455"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"2024-06-03t04:00:00.000",</w:t>
        <w:br/>
        <w:t xml:space="preserve">            "estimatedTime": "2024-06-03t04:00:00.000",</w:t>
        <w:br/>
        <w:t xml:space="preserve">            "actualTime": "2024-06-03t04:08:00.000",</w:t>
        <w:br/>
        <w:t xml:space="preserve">            "estimatedRunway": "2024-06-03t04:08:00.000",</w:t>
        <w:br/>
        <w:t xml:space="preserve">            "actualRunway": "2024-06-03t04:08:00.000"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"2024-06-03t04:30:00.000",</w:t>
        <w:br/>
        <w:t xml:space="preserve">            "estimatedTime": "2024-06-03t04:18:00.000"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"5576",</w:t>
        <w:br/>
        <w:t xml:space="preserve">            "iataNumber": "b65576",</w:t>
        <w:br/>
        <w:t xml:space="preserve">            "icaoNumber": "jbu5576"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"2024-06-13t23:00:00.000",</w:t>
        <w:br/>
        <w:t xml:space="preserve">            "estimatedTime": "2024-06-13t23:10:00.000",</w:t>
        <w:br/>
        <w:t xml:space="preserve">            "actualTime": "2024-06-13t23:35:00.000",</w:t>
        <w:br/>
        <w:t xml:space="preserve">            "estimatedRunway": "2024-06-13t23:35:00.000",</w:t>
        <w:br/>
        <w:t xml:space="preserve">            "actualRunway": "2024-06-13t23:35:00.000"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"2024-06-14t02:35:00.000",</w:t>
        <w:br/>
        <w:t xml:space="preserve">            "estimatedTime": "2024-06-14t02:53:00.000"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"6017",</w:t>
        <w:br/>
        <w:t xml:space="preserve">            "iataNumber": "tk6017",</w:t>
        <w:br/>
        <w:t xml:space="preserve">            "icaoNumber": "thy6017"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"2024-06-05t12:15:00.000",</w:t>
        <w:br/>
        <w:t xml:space="preserve">            "estimatedTime": "2024-06-05t12:37:00.000",</w:t>
        <w:br/>
        <w:t xml:space="preserve">            "actualTime": "2024-06-05t12:40:00.000",</w:t>
        <w:br/>
        <w:t xml:space="preserve">            "estimatedRunway": "2024-06-05t12:40:00.000",</w:t>
        <w:br/>
        <w:t xml:space="preserve">            "actualRunway": "2024-06-05t12:40:00.000"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"scheduledTime": "2024-06-05t13:20:00.000",</w:t>
        <w:br/>
        <w:t xml:space="preserve">            "estimatedTime": "2024-06-05t13:23:00.000"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"601",</w:t>
        <w:br/>
        <w:t xml:space="preserve">            "iataNumber": "ek601",</w:t>
        <w:br/>
        <w:t xml:space="preserve">            "icaoNumber": "uae601"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"2024-06-01t13:00:00.000",</w:t>
        <w:br/>
        <w:t xml:space="preserve">            "estimatedTime": "2024-06-01t13:00:00.000"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"2024-06-01t14:55:00.000"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"368",</w:t>
        <w:br/>
        <w:t xml:space="preserve">            "iataNumber": "pk368",</w:t>
        <w:br/>
        <w:t xml:space="preserve">            "icaoNumber": "pia368"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"2024-06-05t21:10:00.000",</w:t>
        <w:br/>
        <w:t xml:space="preserve">            "estimatedTime": "2024-06-05t06:05:00.000"</w:t>
        <w:br/>
        <w:t xml:space="preserve">        },</w:t>
        <w:br/>
        <w:t xml:space="preserve">        "arrival": {</w:t>
        <w:br/>
        <w:t xml:space="preserve">            "iataCode": "kmg",</w:t>
        <w:br/>
        <w:t xml:space="preserve">            "icaoCode": "zppp",</w:t>
        <w:br/>
        <w:t xml:space="preserve">            "scheduledTime": "2024-06-06t05:00:00.000"</w:t>
        <w:br/>
        <w:t xml:space="preserve">        },</w:t>
        <w:br/>
        <w:t xml:space="preserve">        "airline": {</w:t>
        <w:br/>
        <w:t xml:space="preserve">            "name": "yto cargo airlines",</w:t>
        <w:br/>
        <w:t xml:space="preserve">            "iataCode": "yg",</w:t>
        <w:br/>
        <w:t xml:space="preserve">            "icaoCode": "hyt"</w:t>
        <w:br/>
        <w:t xml:space="preserve">        },</w:t>
        <w:br/>
        <w:t xml:space="preserve">        "flight": {</w:t>
        <w:br/>
        <w:t xml:space="preserve">            "number": "9068",</w:t>
        <w:br/>
        <w:t xml:space="preserve">            "iataNumber": "yg9068",</w:t>
        <w:br/>
        <w:t xml:space="preserve">            "icaoNumber": "hyt9068"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"2024-06-05t06:00:00.000",</w:t>
        <w:br/>
        <w:t xml:space="preserve">            "estimatedTime": "2024-06-05t06:00:00.000",</w:t>
        <w:br/>
        <w:t xml:space="preserve">            "actualTime": "2024-06-05t06:08:00.000",</w:t>
        <w:br/>
        <w:t xml:space="preserve">            "estimatedRunway": "2024-06-05t06:08:00.000",</w:t>
        <w:br/>
        <w:t xml:space="preserve">            "actualRunway": "2024-06-05t06:08:00.000"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"2024-06-05t09:50:00.000",</w:t>
        <w:br/>
        <w:t xml:space="preserve">            "estimatedTime": "2024-06-05t09:30:00.000"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"5709",</w:t>
        <w:br/>
        <w:t xml:space="preserve">            "iataNumber": "pk5709",</w:t>
        <w:br/>
        <w:t xml:space="preserve">            "icaoNumber": "pia5709"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"turkish airlines",</w:t>
        <w:br/>
        <w:t xml:space="preserve">                "iataCode": "tk",</w:t>
        <w:br/>
        <w:t xml:space="preserve">                "icaoCode": "thy"</w:t>
        <w:br/>
        <w:t xml:space="preserve">            },</w:t>
        <w:br/>
        <w:t xml:space="preserve">            "flight": {</w:t>
        <w:br/>
        <w:t xml:space="preserve">                "number": "709",</w:t>
        <w:br/>
        <w:t xml:space="preserve">                "iataNumber": "tk709",</w:t>
        <w:br/>
        <w:t xml:space="preserve">                "icaoNumber": "thy709"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"2024-06-01t16:40:00.000",</w:t>
        <w:br/>
        <w:t xml:space="preserve">            "estimatedTime": "2024-06-01t16:41:00.000",</w:t>
        <w:br/>
        <w:t xml:space="preserve">            "actualTime": "2024-06-01t16:53:00.000",</w:t>
        <w:br/>
        <w:t xml:space="preserve">            "estimatedRunway": "2024-06-01t16:53:00.000",</w:t>
        <w:br/>
        <w:t xml:space="preserve">            "actualRunway": "2024-06-01t16:53:00.000"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"3",</w:t>
        <w:br/>
        <w:t xml:space="preserve">            "scheduledTime": "2024-06-01t17:55:00.000",</w:t>
        <w:br/>
        <w:t xml:space="preserve">            "estimatedTime": "2024-06-01t17:39:00.000"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"2113",</w:t>
        <w:br/>
        <w:t xml:space="preserve">            "iataNumber": "ek2113",</w:t>
        <w:br/>
        <w:t xml:space="preserve">            "icaoNumber": "uae2113"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"336",</w:t>
        <w:br/>
        <w:t xml:space="preserve">                "iataNumber": "fz336",</w:t>
        <w:br/>
        <w:t xml:space="preserve">                "icaoNumber": "fdb336"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"2024-06-16t04:55:00.000",</w:t>
        <w:br/>
        <w:t xml:space="preserve">            "estimatedTime": "2024-06-16t05:07:00.000",</w:t>
        <w:br/>
        <w:t xml:space="preserve">            "actualTime": "2024-06-16t05:03:00.000",</w:t>
        <w:br/>
        <w:t xml:space="preserve">            "estimatedRunway": "2024-06-16t05:03:00.000",</w:t>
        <w:br/>
        <w:t xml:space="preserve">            "actualRunway": "2024-06-16t05:03:00.000"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"3",</w:t>
        <w:br/>
        <w:t xml:space="preserve">            "scheduledTime": "2024-06-16t06:10:00.000",</w:t>
        <w:br/>
        <w:t xml:space="preserve">            "estimatedTime": "2024-06-16t05:50:00.000"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"332",</w:t>
        <w:br/>
        <w:t xml:space="preserve">            "iataNumber": "fz332",</w:t>
        <w:br/>
        <w:t xml:space="preserve">            "icaoNumber": "fdb332"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"2024-06-10t22:55:00.000",</w:t>
        <w:br/>
        <w:t xml:space="preserve">            "estimatedTime": "2024-06-10t22:55:00.000",</w:t>
        <w:br/>
        <w:t xml:space="preserve">            "actualTime": "2024-06-10t22:59:00.000",</w:t>
        <w:br/>
        <w:t xml:space="preserve">            "estimatedRunway": "2024-06-10t22:59:00.000",</w:t>
        <w:br/>
        <w:t xml:space="preserve">            "actualRunway": "2024-06-10t22:59:00.000"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"scheduledTime": "2024-06-11t00:10:00.000",</w:t>
        <w:br/>
        <w:t xml:space="preserve">            "estimatedTime": "2024-06-10t23:41:00.000"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"603",</w:t>
        <w:br/>
        <w:t xml:space="preserve">            "iataNumber": "ek603",</w:t>
        <w:br/>
        <w:t xml:space="preserve">            "icaoNumber": "uae603"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"23",</w:t>
        <w:br/>
        <w:t xml:space="preserve">            "scheduledTime": "2024-06-02t04:55:00.000",</w:t>
        <w:br/>
        <w:t xml:space="preserve">            "estimatedTime": "2024-06-02t05:00:00.000",</w:t>
        <w:br/>
        <w:t xml:space="preserve">            "actualTime": "2024-06-02t04:58:00.000",</w:t>
        <w:br/>
        <w:t xml:space="preserve">            "estimatedRunway": "2024-06-02t04:58:00.000",</w:t>
        <w:br/>
        <w:t xml:space="preserve">            "actualRunway": "2024-06-02t04:58:00.000"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"baggage": "1",</w:t>
        <w:br/>
        <w:t xml:space="preserve">            "gate": "d47",</w:t>
        <w:br/>
        <w:t xml:space="preserve">            "scheduledTime": "2024-06-02t06:05:00.000",</w:t>
        <w:br/>
        <w:t xml:space="preserve">            "estimatedTime": "2024-06-02t05:44:00.000"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"3920",</w:t>
        <w:br/>
        <w:t xml:space="preserve">            "iataNumber": "kl3920",</w:t>
        <w:br/>
        <w:t xml:space="preserve">            "icaoNumber": "klm3920"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"222",</w:t>
        <w:br/>
        <w:t xml:space="preserve">                "iataNumber": "ey222",</w:t>
        <w:br/>
        <w:t xml:space="preserve">                "icaoNumber": "etd222"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"2024-06-15t04:00:00.000",</w:t>
        <w:br/>
        <w:t xml:space="preserve">            "estimatedTime": "2024-06-15t04:00:00.000",</w:t>
        <w:br/>
        <w:t xml:space="preserve">            "actualTime": "2024-06-15t04:17:00.000",</w:t>
        <w:br/>
        <w:t xml:space="preserve">            "estimatedRunway": "2024-06-15t04:17:00.000",</w:t>
        <w:br/>
        <w:t xml:space="preserve">            "actualRunway": "2024-06-15t04:17:00.000"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"2024-06-15t04:30:00.000",</w:t>
        <w:br/>
        <w:t xml:space="preserve">            "estimatedTime": "2024-06-15t04:25:00.000"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"8191",</w:t>
        <w:br/>
        <w:t xml:space="preserve">            "iataNumber": "aa8191",</w:t>
        <w:br/>
        <w:t xml:space="preserve">            "icaoNumber": "aal8191"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"2024-06-02t22:55:00.000",</w:t>
        <w:br/>
        <w:t xml:space="preserve">            "estimatedTime": "2024-06-02t22:41:00.000",</w:t>
        <w:br/>
        <w:t xml:space="preserve">            "actualTime": "2024-06-02t22:55:00.000",</w:t>
        <w:br/>
        <w:t xml:space="preserve">            "estimatedRunway": "2024-06-02t22:55:00.000",</w:t>
        <w:br/>
        <w:t xml:space="preserve">            "actualRunway": "2024-06-02t22:55:00.000"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"scheduledTime": "2024-06-03t00:10:00.000",</w:t>
        <w:br/>
        <w:t xml:space="preserve">            "estimatedTime": "2024-06-02t23:33:00.000"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"603",</w:t>
        <w:br/>
        <w:t xml:space="preserve">            "iataNumber": "ek603",</w:t>
        <w:br/>
        <w:t xml:space="preserve">            "icaoNumber": "uae603"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"2024-06-12t16:15:00.000",</w:t>
        <w:br/>
        <w:t xml:space="preserve">            "estimatedTime": "2024-06-12t16:53:00.000",</w:t>
        <w:br/>
        <w:t xml:space="preserve">            "actualTime": "2024-06-12t16:17:00.000",</w:t>
        <w:br/>
        <w:t xml:space="preserve">            "estimatedRunway": "2024-06-12t16:17:00.000",</w:t>
        <w:br/>
        <w:t xml:space="preserve">            "actualRunway": "2024-06-12t16:17:00.000"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"2024-06-12t17:05:00.000",</w:t>
        <w:br/>
        <w:t xml:space="preserve">            "estimatedTime": "2024-06-12t16:43:00.000"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"2322",</w:t>
        <w:br/>
        <w:t xml:space="preserve">            "iataNumber": "wy2322",</w:t>
        <w:br/>
        <w:t xml:space="preserve">            "icaoNumber": "oma2322"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"2024-06-03t11:30:00.000",</w:t>
        <w:br/>
        <w:t xml:space="preserve">            "estimatedTime": "2024-06-03t11:38:00.000",</w:t>
        <w:br/>
        <w:t xml:space="preserve">            "actualTime": "2024-06-03t11:55:00.000",</w:t>
        <w:br/>
        <w:t xml:space="preserve">            "estimatedRunway": "2024-06-03t11:55:00.000",</w:t>
        <w:br/>
        <w:t xml:space="preserve">            "actualRunway": "2024-06-03t11:55:00.000"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"3",</w:t>
        <w:br/>
        <w:t xml:space="preserve">            "scheduledTime": "2024-06-03t12:45:00.000",</w:t>
        <w:br/>
        <w:t xml:space="preserve">            "estimatedTime": "2024-06-03t12:42:00.000"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"2111",</w:t>
        <w:br/>
        <w:t xml:space="preserve">            "iataNumber": "ek2111",</w:t>
        <w:br/>
        <w:t xml:space="preserve">            "icaoNumber": "uae2111"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"334",</w:t>
        <w:br/>
        <w:t xml:space="preserve">                "iataNumber": "fz334",</w:t>
        <w:br/>
        <w:t xml:space="preserve">                "icaoNumber": "fdb334"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"22",</w:t>
        <w:br/>
        <w:t xml:space="preserve">            "scheduledTime": "2024-06-16t04:55:00.000",</w:t>
        <w:br/>
        <w:t xml:space="preserve">            "estimatedTime": "2024-06-16t04:55:00.000",</w:t>
        <w:br/>
        <w:t xml:space="preserve">            "actualTime": "2024-06-16t04:54:00.000",</w:t>
        <w:br/>
        <w:t xml:space="preserve">            "estimatedRunway": "2024-06-16t04:54:00.000",</w:t>
        <w:br/>
        <w:t xml:space="preserve">            "actualRunway": "2024-06-16t04:54:00.000"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"baggage": "9",</w:t>
        <w:br/>
        <w:t xml:space="preserve">            "gate": "a6",</w:t>
        <w:br/>
        <w:t xml:space="preserve">            "scheduledTime": "2024-06-16t06:05:00.000",</w:t>
        <w:br/>
        <w:t xml:space="preserve">            "estimatedTime": "2024-06-16t05:46:00.000"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"3920",</w:t>
        <w:br/>
        <w:t xml:space="preserve">            "iataNumber": "kl3920",</w:t>
        <w:br/>
        <w:t xml:space="preserve">            "icaoNumber": "klm3920"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"222",</w:t>
        <w:br/>
        <w:t xml:space="preserve">                "iataNumber": "ey222",</w:t>
        <w:br/>
        <w:t xml:space="preserve">                "icaoNumber": "etd222"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"2024-06-07t10:25:00.000",</w:t>
        <w:br/>
        <w:t xml:space="preserve">            "estimatedTime": "2024-06-07t10:25:00.000",</w:t>
        <w:br/>
        <w:t xml:space="preserve">            "actualTime": "2024-06-07t10:57:00.000",</w:t>
        <w:br/>
        <w:t xml:space="preserve">            "estimatedRunway": "2024-06-07t10:57:00.000",</w:t>
        <w:br/>
        <w:t xml:space="preserve">            "actualRunway": "2024-06-07t10:57:00.000"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"2024-06-07t10:55:00.000",</w:t>
        <w:br/>
        <w:t xml:space="preserve">            "estimatedTime": "2024-06-07t11:06:00.000"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"5578",</w:t>
        <w:br/>
        <w:t xml:space="preserve">            "iataNumber": "b65578",</w:t>
        <w:br/>
        <w:t xml:space="preserve">            "icaoNumber": "jbu5578"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"2024-06-05t16:40:00.000",</w:t>
        <w:br/>
        <w:t xml:space="preserve">            "estimatedTime": "2024-06-05t17:52:00.000"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"scheduledTime": "2024-06-05t17:55:00.000"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"336",</w:t>
        <w:br/>
        <w:t xml:space="preserve">            "iataNumber": "fz336",</w:t>
        <w:br/>
        <w:t xml:space="preserve">            "icaoNumber": "fdb336"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"2024-06-05t13:00:00.000",</w:t>
        <w:br/>
        <w:t xml:space="preserve">            "estimatedTime": "2024-06-05t17:30:00.000"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"2024-06-05t14:55:00.000"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"368",</w:t>
        <w:br/>
        <w:t xml:space="preserve">            "iataNumber": "pk368",</w:t>
        <w:br/>
        <w:t xml:space="preserve">            "icaoNumber": "pia368"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"2024-06-07t12:20:00.000"</w:t>
        <w:br/>
        <w:t xml:space="preserve">        },</w:t>
        <w:br/>
        <w:t xml:space="preserve">        "arrival": {</w:t>
        <w:br/>
        <w:t xml:space="preserve">            "iataCode": "gwd",</w:t>
        <w:br/>
        <w:t xml:space="preserve">            "icaoCode": "opgd",</w:t>
        <w:br/>
        <w:t xml:space="preserve">            "scheduledTime": "2024-06-07t13:50:00.000"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"503",</w:t>
        <w:br/>
        <w:t xml:space="preserve">            "iataNumber": "pk503",</w:t>
        <w:br/>
        <w:t xml:space="preserve">            "icaoNumber": "pia503"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"2024-06-15t10:25:00.000",</w:t>
        <w:br/>
        <w:t xml:space="preserve">            "estimatedTime": "2024-06-15t10:25:00.000",</w:t>
        <w:br/>
        <w:t xml:space="preserve">            "actualTime": "2024-06-15t10:30:00.000",</w:t>
        <w:br/>
        <w:t xml:space="preserve">            "estimatedRunway": "2024-06-15t10:30:00.000",</w:t>
        <w:br/>
        <w:t xml:space="preserve">            "actualRunway": "2024-06-15t10:30:00.000"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"2024-06-15t10:55:00.000",</w:t>
        <w:br/>
        <w:t xml:space="preserve">            "estimatedTime": "2024-06-15t10:36:00.000"</w:t>
        <w:br/>
        <w:t xml:space="preserve">        },</w:t>
        <w:br/>
        <w:t xml:space="preserve">        "airline": {</w:t>
        <w:br/>
        <w:t xml:space="preserve">            "name": "virgin australia",</w:t>
        <w:br/>
        <w:t xml:space="preserve">            "iataCode": "va",</w:t>
        <w:br/>
        <w:t xml:space="preserve">            "icaoCode": "voz"</w:t>
        <w:br/>
        <w:t xml:space="preserve">        },</w:t>
        <w:br/>
        <w:t xml:space="preserve">        "flight": {</w:t>
        <w:br/>
        <w:t xml:space="preserve">            "number": "6098",</w:t>
        <w:br/>
        <w:t xml:space="preserve">            "iataNumber": "va6098",</w:t>
        <w:br/>
        <w:t xml:space="preserve">            "icaoNumber": "voz6098"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"2024-06-13t16:40:00.000",</w:t>
        <w:br/>
        <w:t xml:space="preserve">            "estimatedTime": "2024-06-13t16:44:00.000",</w:t>
        <w:br/>
        <w:t xml:space="preserve">            "actualTime": "2024-06-13t16:43:00.000",</w:t>
        <w:br/>
        <w:t xml:space="preserve">            "estimatedRunway": "2024-06-13t16:43:00.000",</w:t>
        <w:br/>
        <w:t xml:space="preserve">            "actualRunway": "2024-06-13t16:43:00.000"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"scheduledTime": "2024-06-13t17:55:00.000",</w:t>
        <w:br/>
        <w:t xml:space="preserve">            "estimatedTime": "2024-06-13t17:28:00.000"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"2113",</w:t>
        <w:br/>
        <w:t xml:space="preserve">            "iataNumber": "ek2113",</w:t>
        <w:br/>
        <w:t xml:space="preserve">            "icaoNumber": "uae2113"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"336",</w:t>
        <w:br/>
        <w:t xml:space="preserve">                "iataNumber": "fz336",</w:t>
        <w:br/>
        <w:t xml:space="preserve">                "icaoNumber": "fdb336"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"2024-06-03t13:00:00.000",</w:t>
        <w:br/>
        <w:t xml:space="preserve">            "estimatedTime": "2024-06-03t13:00:00.000",</w:t>
        <w:br/>
        <w:t xml:space="preserve">            "actualTime": "2024-06-03t13:09:00.000",</w:t>
        <w:br/>
        <w:t xml:space="preserve">            "estimatedRunway": "2024-06-03t13:09:00.000",</w:t>
        <w:br/>
        <w:t xml:space="preserve">            "actualRunway": "2024-06-03t13:09:00.000"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"2024-06-03t15:00:00.000",</w:t>
        <w:br/>
        <w:t xml:space="preserve">            "estimatedTime": "2024-06-03t14:42:00.000"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"123",</w:t>
        <w:br/>
        <w:t xml:space="preserve">            "iataNumber": "pf123",</w:t>
        <w:br/>
        <w:t xml:space="preserve">            "icaoNumber": "sif123"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"2024-06-11t18:30:00.000"</w:t>
        <w:br/>
        <w:t xml:space="preserve">        },</w:t>
        <w:br/>
        <w:t xml:space="preserve">        "arrival": {</w:t>
        <w:br/>
        <w:t xml:space="preserve">            "iataCode": "pew",</w:t>
        <w:br/>
        <w:t xml:space="preserve">            "icaoCode": "opps",</w:t>
        <w:br/>
        <w:t xml:space="preserve">            "scheduledTime": "2024-06-11t20:30:00.000"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"554",</w:t>
        <w:br/>
        <w:t xml:space="preserve">            "iataNumber": "er554",</w:t>
        <w:br/>
        <w:t xml:space="preserve">            "icaoNumber": "sep554"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"2024-06-14t07:00:00.000",</w:t>
        <w:br/>
        <w:t xml:space="preserve">            "estimatedTime": "2024-06-14t07:00:00.000",</w:t>
        <w:br/>
        <w:t xml:space="preserve">            "actualTime": "2024-06-14t07:15:00.000",</w:t>
        <w:br/>
        <w:t xml:space="preserve">            "estimatedRunway": "2024-06-14t07:15:00.000",</w:t>
        <w:br/>
        <w:t xml:space="preserve">            "actualRunway": "2024-06-14t07:15:00.000"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"2024-06-14t08:55:00.000",</w:t>
        <w:br/>
        <w:t xml:space="preserve">            "estimatedTime": "2024-06-14t08:50:00.000"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"670",</w:t>
        <w:br/>
        <w:t xml:space="preserve">            "iataNumber": "9p670",</w:t>
        <w:br/>
        <w:t xml:space="preserve">            "icaoNumber": "fjl670"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"2024-06-07t23:35:00.000",</w:t>
        <w:br/>
        <w:t xml:space="preserve">            "estimatedTime": "2024-06-08t01:30:00.000"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"2024-06-08t01:50:00.000"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"761",</w:t>
        <w:br/>
        <w:t xml:space="preserve">            "iataNumber": "pk761",</w:t>
        <w:br/>
        <w:t xml:space="preserve">            "icaoNumber": "pia761"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"2024-06-13t23:30:00.000",</w:t>
        <w:br/>
        <w:t xml:space="preserve">            "estimatedTime": "2024-06-13t23:50:00.000",</w:t>
        <w:br/>
        <w:t xml:space="preserve">            "actualTime": "2024-06-14t00:03:00.000",</w:t>
        <w:br/>
        <w:t xml:space="preserve">            "estimatedRunway": "2024-06-14t00:03:00.000",</w:t>
        <w:br/>
        <w:t xml:space="preserve">            "actualRunway": "2024-06-14t00:03:00.000"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"2024-06-14t06:20:00.000",</w:t>
        <w:br/>
        <w:t xml:space="preserve">            "estimatedTime": "2024-06-14t06:40:00.000"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"7414",</w:t>
        <w:br/>
        <w:t xml:space="preserve">            "iataNumber": "ac7414",</w:t>
        <w:br/>
        <w:t xml:space="preserve">            "icaoNumber": "aca7414"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"thai airways international",</w:t>
        <w:br/>
        <w:t xml:space="preserve">                "iataCode": "tg",</w:t>
        <w:br/>
        <w:t xml:space="preserve">                "icaoCode": "tha"</w:t>
        <w:br/>
        <w:t xml:space="preserve">            },</w:t>
        <w:br/>
        <w:t xml:space="preserve">            "flight": {</w:t>
        <w:br/>
        <w:t xml:space="preserve">                "number": "342",</w:t>
        <w:br/>
        <w:t xml:space="preserve">                "iataNumber": "tg342",</w:t>
        <w:br/>
        <w:t xml:space="preserve">                "icaoNumber": "tha342"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"27",</w:t>
        <w:br/>
        <w:t xml:space="preserve">            "scheduledTime": "2024-06-09t04:55:00.000",</w:t>
        <w:br/>
        <w:t xml:space="preserve">            "estimatedTime": "2024-06-09t04:47:00.000",</w:t>
        <w:br/>
        <w:t xml:space="preserve">            "actualTime": "2024-06-09t04:46:00.000",</w:t>
        <w:br/>
        <w:t xml:space="preserve">            "estimatedRunway": "2024-06-09t04:46:00.000",</w:t>
        <w:br/>
        <w:t xml:space="preserve">            "actualRunway": "2024-06-09t04:46:00.000"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"baggage": "2",</w:t>
        <w:br/>
        <w:t xml:space="preserve">            "gate": "d44a",</w:t>
        <w:br/>
        <w:t xml:space="preserve">            "scheduledTime": "2024-06-09t06:05:00.000",</w:t>
        <w:br/>
        <w:t xml:space="preserve">            "estimatedTime": "2024-06-09t05:36:00.000"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"3920",</w:t>
        <w:br/>
        <w:t xml:space="preserve">            "iataNumber": "kl3920",</w:t>
        <w:br/>
        <w:t xml:space="preserve">            "icaoNumber": "klm3920"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"222",</w:t>
        <w:br/>
        <w:t xml:space="preserve">                "iataNumber": "ey222",</w:t>
        <w:br/>
        <w:t xml:space="preserve">                "icaoNumber": "etd222"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"24",</w:t>
        <w:br/>
        <w:t xml:space="preserve">            "scheduledTime": "2024-06-10t20:55:00.000",</w:t>
        <w:br/>
        <w:t xml:space="preserve">            "estimatedTime": "2024-06-10t20:55:00.000",</w:t>
        <w:br/>
        <w:t xml:space="preserve">            "actualTime": "2024-06-10t21:02:00.000",</w:t>
        <w:br/>
        <w:t xml:space="preserve">            "estimatedRunway": "2024-06-10t21:02:00.000",</w:t>
        <w:br/>
        <w:t xml:space="preserve">            "actualRunway": "2024-06-10t21:02:00.000"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"baggage": "a05",</w:t>
        <w:br/>
        <w:t xml:space="preserve">            "gate": "17a",</w:t>
        <w:br/>
        <w:t xml:space="preserve">            "scheduledTime": "2024-06-10t21:40:00.000",</w:t>
        <w:br/>
        <w:t xml:space="preserve">            "estimatedTime": "2024-06-10t21:25:00.000"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"3159",</w:t>
        <w:br/>
        <w:t xml:space="preserve">            "iataNumber": "kl3159",</w:t>
        <w:br/>
        <w:t xml:space="preserve">            "icaoNumber": "klm3159"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"gulf air",</w:t>
        <w:br/>
        <w:t xml:space="preserve">                "iataCode": "gf",</w:t>
        <w:br/>
        <w:t xml:space="preserve">                "icaoCode": "gfa"</w:t>
        <w:br/>
        <w:t xml:space="preserve">            },</w:t>
        <w:br/>
        <w:t xml:space="preserve">            "flight": {</w:t>
        <w:br/>
        <w:t xml:space="preserve">                "number": "753",</w:t>
        <w:br/>
        <w:t xml:space="preserve">                "iataNumber": "gf753",</w:t>
        <w:br/>
        <w:t xml:space="preserve">                "icaoNumber": "gfa753"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"27",</w:t>
        <w:br/>
        <w:t xml:space="preserve">            "scheduledTime": "2024-06-08t20:55:00.000",</w:t>
        <w:br/>
        <w:t xml:space="preserve">            "estimatedTime": "2024-06-08t20:55:00.000",</w:t>
        <w:br/>
        <w:t xml:space="preserve">            "actualTime": "2024-06-08t20:49:00.000",</w:t>
        <w:br/>
        <w:t xml:space="preserve">            "estimatedRunway": "2024-06-08t20:49:00.000",</w:t>
        <w:br/>
        <w:t xml:space="preserve">            "actualRunway": "2024-06-08t20:49:00.000"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"baggage": "a03",</w:t>
        <w:br/>
        <w:t xml:space="preserve">            "gate": "12a",</w:t>
        <w:br/>
        <w:t xml:space="preserve">            "scheduledTime": "2024-06-08t21:40:00.000",</w:t>
        <w:br/>
        <w:t xml:space="preserve">            "estimatedTime": "2024-06-08t21:16:00.000"</w:t>
        <w:br/>
        <w:t xml:space="preserve">        },</w:t>
        <w:br/>
        <w:t xml:space="preserve">        "airline": {</w:t>
        <w:br/>
        <w:t xml:space="preserve">            "name": "gulf air",</w:t>
        <w:br/>
        <w:t xml:space="preserve">            "iataCode": "gf",</w:t>
        <w:br/>
        <w:t xml:space="preserve">            "icaoCode": "gfa"</w:t>
        <w:br/>
        <w:t xml:space="preserve">        },</w:t>
        <w:br/>
        <w:t xml:space="preserve">        "flight": {</w:t>
        <w:br/>
        <w:t xml:space="preserve">            "number": "753",</w:t>
        <w:br/>
        <w:t xml:space="preserve">            "iataNumber": "gf753",</w:t>
        <w:br/>
        <w:t xml:space="preserve">            "icaoNumber": "gfa753"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"2024-06-15t04:55:00.000",</w:t>
        <w:br/>
        <w:t xml:space="preserve">            "estimatedTime": "2024-06-15t05:13:00.000",</w:t>
        <w:br/>
        <w:t xml:space="preserve">            "actualTime": "2024-06-15t05:20:00.000",</w:t>
        <w:br/>
        <w:t xml:space="preserve">            "estimatedRunway": "2024-06-15t05:20:00.000",</w:t>
        <w:br/>
        <w:t xml:space="preserve">            "actualRunway": "2024-06-15t05:20:00.000"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"1",</w:t>
        <w:br/>
        <w:t xml:space="preserve">            "scheduledTime": "2024-06-15t06:10:00.000",</w:t>
        <w:br/>
        <w:t xml:space="preserve">            "estimatedTime": "2024-06-15t06:10:00.000"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"2109",</w:t>
        <w:br/>
        <w:t xml:space="preserve">            "iataNumber": "ek2109",</w:t>
        <w:br/>
        <w:t xml:space="preserve">            "icaoNumber": "uae2109"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"332",</w:t>
        <w:br/>
        <w:t xml:space="preserve">                "iataNumber": "fz332",</w:t>
        <w:br/>
        <w:t xml:space="preserve">                "icaoNumber": "fdb332"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"2024-06-08t11:30:00.000",</w:t>
        <w:br/>
        <w:t xml:space="preserve">            "estimatedTime": "2024-06-08t11:30:00.000",</w:t>
        <w:br/>
        <w:t xml:space="preserve">            "actualTime": "2024-06-08t11:36:00.000",</w:t>
        <w:br/>
        <w:t xml:space="preserve">            "estimatedRunway": "2024-06-08t11:36:00.000",</w:t>
        <w:br/>
        <w:t xml:space="preserve">            "actualRunway": "2024-06-08t11:36:00.000"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"scheduledTime": "2024-06-08t12:45:00.000",</w:t>
        <w:br/>
        <w:t xml:space="preserve">            "estimatedTime": "2024-06-08t12:23:00.000"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"334",</w:t>
        <w:br/>
        <w:t xml:space="preserve">            "iataNumber": "fz334",</w:t>
        <w:br/>
        <w:t xml:space="preserve">            "icaoNumber": "fdb334"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"2024-06-03t22:55:00.000",</w:t>
        <w:br/>
        <w:t xml:space="preserve">            "estimatedTime": "2024-06-03t22:51:00.000",</w:t>
        <w:br/>
        <w:t xml:space="preserve">            "actualTime": "2024-06-03t23:03:00.000",</w:t>
        <w:br/>
        <w:t xml:space="preserve">            "estimatedRunway": "2024-06-03t23:03:00.000",</w:t>
        <w:br/>
        <w:t xml:space="preserve">            "actualRunway": "2024-06-03t23:03:00.000"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"scheduledTime": "2024-06-04t00:10:00.000",</w:t>
        <w:br/>
        <w:t xml:space="preserve">            "estimatedTime": "2024-06-03t23:44:00.000"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"603",</w:t>
        <w:br/>
        <w:t xml:space="preserve">            "iataNumber": "ek603",</w:t>
        <w:br/>
        <w:t xml:space="preserve">            "icaoNumber": "uae603"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"2024-06-08t04:05:00.000",</w:t>
        <w:br/>
        <w:t xml:space="preserve">            "estimatedTime": "2024-06-08t04:08:00.000",</w:t>
        <w:br/>
        <w:t xml:space="preserve">            "actualTime": "2024-06-08t04:18:00.000",</w:t>
        <w:br/>
        <w:t xml:space="preserve">            "estimatedRunway": "2024-06-08t04:18:00.000",</w:t>
        <w:br/>
        <w:t xml:space="preserve">            "actualRunway": "2024-06-08t04:18:00.000"</w:t>
        <w:br/>
        <w:t xml:space="preserve">        },</w:t>
        <w:br/>
        <w:t xml:space="preserve">        "arrival": {</w:t>
        <w:br/>
        <w:t xml:space="preserve">            "iataCode": "med",</w:t>
        <w:br/>
        <w:t xml:space="preserve">            "icaoCode": "oema",</w:t>
        <w:br/>
        <w:t xml:space="preserve">            "baggage": "06",</w:t>
        <w:br/>
        <w:t xml:space="preserve">            "scheduledTime": "2024-06-08t06:00:00.000",</w:t>
        <w:br/>
        <w:t xml:space="preserve">            "estimatedTime": "2024-06-08t06:07:00.000"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"743",</w:t>
        <w:br/>
        <w:t xml:space="preserve">            "iataNumber": "pk743",</w:t>
        <w:br/>
        <w:t xml:space="preserve">            "icaoNumber": "pia743"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"2024-06-08t17:45:00.000",</w:t>
        <w:br/>
        <w:t xml:space="preserve">            "estimatedTime": "2024-06-08t17:45:00.000",</w:t>
        <w:br/>
        <w:t xml:space="preserve">            "actualTime": "2024-06-08t18:04:00.000",</w:t>
        <w:br/>
        <w:t xml:space="preserve">            "estimatedRunway": "2024-06-08t18:04:00.000",</w:t>
        <w:br/>
        <w:t xml:space="preserve">            "actualRunway": "2024-06-08t18:04:00.000"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"2024-06-08t19:25:00.000",</w:t>
        <w:br/>
        <w:t xml:space="preserve">            "estimatedTime": "2024-06-08t19:28:00.000"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"846",</w:t>
        <w:br/>
        <w:t xml:space="preserve">            "iataNumber": "9p846",</w:t>
        <w:br/>
        <w:t xml:space="preserve">            "icaoNumber": "fjl846"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"2024-06-04t02:30:00.000",</w:t>
        <w:br/>
        <w:t xml:space="preserve">            "estimatedTime": "2024-06-04t02:30:00.000",</w:t>
        <w:br/>
        <w:t xml:space="preserve">            "actualTime": "2024-06-04t02:50:00.000",</w:t>
        <w:br/>
        <w:t xml:space="preserve">            "estimatedRunway": "2024-06-04t02:50:00.000",</w:t>
        <w:br/>
        <w:t xml:space="preserve">            "actualRunway": "2024-06-04t02:50:00.000"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"07",</w:t>
        <w:br/>
        <w:t xml:space="preserve">            "scheduledTime": "2024-06-04t03:45:00.000",</w:t>
        <w:br/>
        <w:t xml:space="preserve">            "estimatedTime": "2024-06-04t03:34:00.000"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"213",</w:t>
        <w:br/>
        <w:t xml:space="preserve">            "iataNumber": "pk213",</w:t>
        <w:br/>
        <w:t xml:space="preserve">            "icaoNumber": "pia213"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"2024-06-12t13:10:00.000",</w:t>
        <w:br/>
        <w:t xml:space="preserve">            "estimatedTime": "2024-06-12t14:30:00.000"</w:t>
        <w:br/>
        <w:t xml:space="preserve">        },</w:t>
        <w:br/>
        <w:t xml:space="preserve">        "arrival": {</w:t>
        <w:br/>
        <w:t xml:space="preserve">            "iataCode": "mux",</w:t>
        <w:br/>
        <w:t xml:space="preserve">            "icaoCode": "opmt",</w:t>
        <w:br/>
        <w:t xml:space="preserve">            "scheduledTime": "2024-06-12t14:35:00.000"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"330",</w:t>
        <w:br/>
        <w:t xml:space="preserve">            "iataNumber": "pk330",</w:t>
        <w:br/>
        <w:t xml:space="preserve">            "icaoNumber": "pia330"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"2024-06-01t05:40:00.000",</w:t>
        <w:br/>
        <w:t xml:space="preserve">            "estimatedTime": "2024-06-01t05:40:00.000",</w:t>
        <w:br/>
        <w:t xml:space="preserve">            "actualTime": "2024-06-01t05:45:00.000",</w:t>
        <w:br/>
        <w:t xml:space="preserve">            "estimatedRunway": "2024-06-01t05:45:00.000",</w:t>
        <w:br/>
        <w:t xml:space="preserve">            "actualRunway": "2024-06-01t05:45:00.000"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"2024-06-01t06:25:00.000",</w:t>
        <w:br/>
        <w:t xml:space="preserve">            "estimatedTime": "2024-06-01t06:05:00.000"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"5160",</w:t>
        <w:br/>
        <w:t xml:space="preserve">            "iataNumber": "wy5160",</w:t>
        <w:br/>
        <w:t xml:space="preserve">            "icaoNumber": "oma5160"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"salamair",</w:t>
        <w:br/>
        <w:t xml:space="preserve">                "iataCode": "ov",</w:t>
        <w:br/>
        <w:t xml:space="preserve">                "icaoCode": "oms"</w:t>
        <w:br/>
        <w:t xml:space="preserve">            },</w:t>
        <w:br/>
        <w:t xml:space="preserve">            "flight": {</w:t>
        <w:br/>
        <w:t xml:space="preserve">                "number": "512",</w:t>
        <w:br/>
        <w:t xml:space="preserve">                "iataNumber": "ov512",</w:t>
        <w:br/>
        <w:t xml:space="preserve">                "icaoNumber": "oms512"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"2024-06-14t13:30:00.000",</w:t>
        <w:br/>
        <w:t xml:space="preserve">            "estimatedTime": "2024-06-14t13:27:00.000",</w:t>
        <w:br/>
        <w:t xml:space="preserve">            "actualTime": "2024-06-14t13:39:00.000",</w:t>
        <w:br/>
        <w:t xml:space="preserve">            "estimatedRunway": "2024-06-14t13:39:00.000",</w:t>
        <w:br/>
        <w:t xml:space="preserve">            "actualRunway": "2024-06-14t13:39:00.000"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"t4",</w:t>
        <w:br/>
        <w:t xml:space="preserve">            "scheduledTime": "2024-06-14t14:45:00.000",</w:t>
        <w:br/>
        <w:t xml:space="preserve">            "estimatedTime": "2024-06-14t14:37:00.000"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"709",</w:t>
        <w:br/>
        <w:t xml:space="preserve">            "iataNumber": "sv709",</w:t>
        <w:br/>
        <w:t xml:space="preserve">            "icaoNumber": "sva709"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"2024-06-02t01:55:00.000",</w:t>
        <w:br/>
        <w:t xml:space="preserve">            "estimatedTime": "2024-06-02t01:55:00.000",</w:t>
        <w:br/>
        <w:t xml:space="preserve">            "actualTime": "2024-06-02t02:07:00.000",</w:t>
        <w:br/>
        <w:t xml:space="preserve">            "estimatedRunway": "2024-06-02t02:07:00.000",</w:t>
        <w:br/>
        <w:t xml:space="preserve">            "actualRunway": "2024-06-02t02:07:00.000"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"2024-06-02t04:20:00.000",</w:t>
        <w:br/>
        <w:t xml:space="preserve">            "estimatedTime": "2024-06-02t04:08:00.000"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"714",</w:t>
        <w:br/>
        <w:t xml:space="preserve">            "iataNumber": "pf714",</w:t>
        <w:br/>
        <w:t xml:space="preserve">            "icaoNumber": "sif714"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"2024-06-10t20:00:00.000",</w:t>
        <w:br/>
        <w:t xml:space="preserve">            "estimatedTime": "2024-06-10t20:00:00.000",</w:t>
        <w:br/>
        <w:t xml:space="preserve">            "actualTime": "2024-06-10t20:11:00.000",</w:t>
        <w:br/>
        <w:t xml:space="preserve">            "estimatedRunway": "2024-06-10t20:11:00.000",</w:t>
        <w:br/>
        <w:t xml:space="preserve">            "actualRunway": "2024-06-10t20:11:00.000"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"2024-06-10t22:05:00.000",</w:t>
        <w:br/>
        <w:t xml:space="preserve">            "estimatedTime": "2024-06-10t21:42:00.000"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"208",</w:t>
        <w:br/>
        <w:t xml:space="preserve">            "iataNumber": "pa208",</w:t>
        <w:br/>
        <w:t xml:space="preserve">            "icaoNumber": "abq208"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"2024-06-13t17:20:00.000",</w:t>
        <w:br/>
        <w:t xml:space="preserve">            "estimatedTime": "2024-06-13t17:20:00.000",</w:t>
        <w:br/>
        <w:t xml:space="preserve">            "actualTime": "2024-06-13t17:25:00.000",</w:t>
        <w:br/>
        <w:t xml:space="preserve">            "estimatedRunway": "2024-06-13t17:25:00.000",</w:t>
        <w:br/>
        <w:t xml:space="preserve">            "actualRunway": "2024-06-13t17:25:00.000"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"2024-06-13t18:20:00.000",</w:t>
        <w:br/>
        <w:t xml:space="preserve">            "estimatedTime": "2024-06-13t18:09:00.000"</w:t>
        <w:br/>
        <w:t xml:space="preserve">        },</w:t>
        <w:br/>
        <w:t xml:space="preserve">        "airline": {</w:t>
        <w:br/>
        <w:t xml:space="preserve">            "name": "air arabia",</w:t>
        <w:br/>
        <w:t xml:space="preserve">            "iataCode": "g9",</w:t>
        <w:br/>
        <w:t xml:space="preserve">            "icaoCode": "aby"</w:t>
        <w:br/>
        <w:t xml:space="preserve">        },</w:t>
        <w:br/>
        <w:t xml:space="preserve">        "flight": {</w:t>
        <w:br/>
        <w:t xml:space="preserve">            "number": "547",</w:t>
        <w:br/>
        <w:t xml:space="preserve">            "iataNumber": "g9547",</w:t>
        <w:br/>
        <w:t xml:space="preserve">            "icaoNumber": "aby547"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"2024-06-09t02:30:00.000",</w:t>
        <w:br/>
        <w:t xml:space="preserve">            "estimatedTime": "2024-06-09t02:30:00.000",</w:t>
        <w:br/>
        <w:t xml:space="preserve">            "actualTime": "2024-06-09t02:52:00.000",</w:t>
        <w:br/>
        <w:t xml:space="preserve">            "estimatedRunway": "2024-06-09t02:52:00.000",</w:t>
        <w:br/>
        <w:t xml:space="preserve">            "actualRunway": "2024-06-09t02:52:00.000"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"2024-06-09t03:45:00.000",</w:t>
        <w:br/>
        <w:t xml:space="preserve">            "estimatedTime": "2024-06-09t03:40:00.000"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"4357",</w:t>
        <w:br/>
        <w:t xml:space="preserve">            "iataNumber": "et4357",</w:t>
        <w:br/>
        <w:t xml:space="preserve">            "icaoNumber": "eth4357"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"pakistan international airlines",</w:t>
        <w:br/>
        <w:t xml:space="preserve">                "iataCode": "pk",</w:t>
        <w:br/>
        <w:t xml:space="preserve">                "icaoCode": "pia"</w:t>
        <w:br/>
        <w:t xml:space="preserve">            },</w:t>
        <w:br/>
        <w:t xml:space="preserve">            "flight": {</w:t>
        <w:br/>
        <w:t xml:space="preserve">                "number": "213",</w:t>
        <w:br/>
        <w:t xml:space="preserve">                "iataNumber": "pk213",</w:t>
        <w:br/>
        <w:t xml:space="preserve">                "icaoNumber": "pia213"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"22",</w:t>
        <w:br/>
        <w:t xml:space="preserve">            "scheduledTime": "2024-06-09t20:45:00.000",</w:t>
        <w:br/>
        <w:t xml:space="preserve">            "estimatedTime": "2024-06-09t20:45:00.000",</w:t>
        <w:br/>
        <w:t xml:space="preserve">            "actualTime": "2024-06-09t20:51:00.000",</w:t>
        <w:br/>
        <w:t xml:space="preserve">            "estimatedRunway": "2024-06-09t20:51:00.000",</w:t>
        <w:br/>
        <w:t xml:space="preserve">            "actualRunway": "2024-06-09t20:51:00.000"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"baggage": "8",</w:t>
        <w:br/>
        <w:t xml:space="preserve">            "gate": "e9",</w:t>
        <w:br/>
        <w:t xml:space="preserve">            "scheduledTime": "2024-06-09t21:55:00.000",</w:t>
        <w:br/>
        <w:t xml:space="preserve">            "estimatedTime": "2024-06-09t21:40:00.000"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"3863",</w:t>
        <w:br/>
        <w:t xml:space="preserve">            "iataNumber": "kl3863",</w:t>
        <w:br/>
        <w:t xml:space="preserve">            "icaoNumber": "klm3863"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"201",</w:t>
        <w:br/>
        <w:t xml:space="preserve">                "iataNumber": "ey201",</w:t>
        <w:br/>
        <w:t xml:space="preserve">                "icaoNumber": "etd201"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"2024-06-02t04:00:00.000",</w:t>
        <w:br/>
        <w:t xml:space="preserve">            "estimatedTime": "2024-06-02t04:00:00.000",</w:t>
        <w:br/>
        <w:t xml:space="preserve">            "actualTime": "2024-06-02t04:12:00.000",</w:t>
        <w:br/>
        <w:t xml:space="preserve">            "estimatedRunway": "2024-06-02t04:12:00.000",</w:t>
        <w:br/>
        <w:t xml:space="preserve">            "actualRunway": "2024-06-02t04:12:00.000"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"2024-06-02t04:30:00.000",</w:t>
        <w:br/>
        <w:t xml:space="preserve">            "estimatedTime": "2024-06-02t04:21:00.000"</w:t>
        <w:br/>
        <w:t xml:space="preserve">        },</w:t>
        <w:br/>
        <w:t xml:space="preserve">        "airline": {</w:t>
        <w:br/>
        <w:t xml:space="preserve">            "name": "royal jordanian",</w:t>
        <w:br/>
        <w:t xml:space="preserve">            "iataCode": "rj",</w:t>
        <w:br/>
        <w:t xml:space="preserve">            "icaoCode": "rja"</w:t>
        <w:br/>
        <w:t xml:space="preserve">        },</w:t>
        <w:br/>
        <w:t xml:space="preserve">        "flight": {</w:t>
        <w:br/>
        <w:t xml:space="preserve">            "number": "3813",</w:t>
        <w:br/>
        <w:t xml:space="preserve">            "iataNumber": "rj3813",</w:t>
        <w:br/>
        <w:t xml:space="preserve">            "icaoNumber": "rja3813"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"2024-06-15t09:10:00.000",</w:t>
        <w:br/>
        <w:t xml:space="preserve">            "estimatedTime": "2024-06-15t09:10:00.000",</w:t>
        <w:br/>
        <w:t xml:space="preserve">            "actualTime": "2024-06-15t09:27:00.000",</w:t>
        <w:br/>
        <w:t xml:space="preserve">            "estimatedRunway": "2024-06-15t09:27:00.000",</w:t>
        <w:br/>
        <w:t xml:space="preserve">            "actualRunway": "2024-06-15t09:27:00.000"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"2024-06-15t11:15:00.000",</w:t>
        <w:br/>
        <w:t xml:space="preserve">            "estimatedTime": "2024-06-15t11:08:00.000"</w:t>
        <w:br/>
        <w:t xml:space="preserve">        },</w:t>
        <w:br/>
        <w:t xml:space="preserve">        "airline": {</w:t>
        <w:br/>
        <w:t xml:space="preserve">            "name": "alitalia",</w:t>
        <w:br/>
        <w:t xml:space="preserve">            "iataCode": "az",</w:t>
        <w:br/>
        <w:t xml:space="preserve">            "icaoCode": "aza"</w:t>
        <w:br/>
        <w:t xml:space="preserve">        },</w:t>
        <w:br/>
        <w:t xml:space="preserve">        "flight": {</w:t>
        <w:br/>
        <w:t xml:space="preserve">            "number": "5429",</w:t>
        <w:br/>
        <w:t xml:space="preserve">            "iataNumber": "az5429",</w:t>
        <w:br/>
        <w:t xml:space="preserve">            "icaoNumber": "aza5429"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"saudia",</w:t>
        <w:br/>
        <w:t xml:space="preserve">                "iataCode": "sv",</w:t>
        <w:br/>
        <w:t xml:space="preserve">                "icaoCode": "sva"</w:t>
        <w:br/>
        <w:t xml:space="preserve">            },</w:t>
        <w:br/>
        <w:t xml:space="preserve">            "flight": {</w:t>
        <w:br/>
        <w:t xml:space="preserve">                "number": "701",</w:t>
        <w:br/>
        <w:t xml:space="preserve">                "iataNumber": "sv701",</w:t>
        <w:br/>
        <w:t xml:space="preserve">                "icaoNumber": "sva701"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"25",</w:t>
        <w:br/>
        <w:t xml:space="preserve">            "scheduledTime": "2024-06-09t20:55:00.000",</w:t>
        <w:br/>
        <w:t xml:space="preserve">            "estimatedTime": "2024-06-09t20:55:00.000",</w:t>
        <w:br/>
        <w:t xml:space="preserve">            "actualTime": "2024-06-09t20:53:00.000",</w:t>
        <w:br/>
        <w:t xml:space="preserve">            "estimatedRunway": "2024-06-09t20:53:00.000",</w:t>
        <w:br/>
        <w:t xml:space="preserve">            "actualRunway": "2024-06-09t20:53:00.000"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"baggage": "a03",</w:t>
        <w:br/>
        <w:t xml:space="preserve">            "gate": "20b",</w:t>
        <w:br/>
        <w:t xml:space="preserve">            "scheduledTime": "2024-06-09t21:40:00.000",</w:t>
        <w:br/>
        <w:t xml:space="preserve">            "estimatedTime": "2024-06-09t21:18:00.000"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"3159",</w:t>
        <w:br/>
        <w:t xml:space="preserve">            "iataNumber": "kl3159",</w:t>
        <w:br/>
        <w:t xml:space="preserve">            "icaoNumber": "klm3159"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"gulf air",</w:t>
        <w:br/>
        <w:t xml:space="preserve">                "iataCode": "gf",</w:t>
        <w:br/>
        <w:t xml:space="preserve">                "icaoCode": "gfa"</w:t>
        <w:br/>
        <w:t xml:space="preserve">            },</w:t>
        <w:br/>
        <w:t xml:space="preserve">            "flight": {</w:t>
        <w:br/>
        <w:t xml:space="preserve">                "number": "753",</w:t>
        <w:br/>
        <w:t xml:space="preserve">                "iataNumber": "gf753",</w:t>
        <w:br/>
        <w:t xml:space="preserve">                "icaoNumber": "gfa753"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"26",</w:t>
        <w:br/>
        <w:t xml:space="preserve">            "scheduledTime": "2024-06-14t02:00:00.000",</w:t>
        <w:br/>
        <w:t xml:space="preserve">            "estimatedTime": "2024-06-14t01:54:00.000",</w:t>
        <w:br/>
        <w:t xml:space="preserve">            "actualTime": "2024-06-14t02:06:00.000",</w:t>
        <w:br/>
        <w:t xml:space="preserve">            "estimatedRunway": "2024-06-14t02:06:00.000",</w:t>
        <w:br/>
        <w:t xml:space="preserve">            "actualRunway": "2024-06-14t02:06:00.000"</w:t>
        <w:br/>
        <w:t xml:space="preserve">        },</w:t>
        <w:br/>
        <w:t xml:space="preserve">        "arrival": {</w:t>
        <w:br/>
        <w:t xml:space="preserve">            "iataCode": "add",</w:t>
        <w:br/>
        <w:t xml:space="preserve">            "icaoCode": "haab",</w:t>
        <w:br/>
        <w:t xml:space="preserve">            "terminal": "2",</w:t>
        <w:br/>
        <w:t xml:space="preserve">            "scheduledTime": "2024-06-14t05:30:00.000",</w:t>
        <w:br/>
        <w:t xml:space="preserve">            "estimatedTime": "2024-06-14t04:42:00.000"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"695",</w:t>
        <w:br/>
        <w:t xml:space="preserve">            "iataNumber": "et695",</w:t>
        <w:br/>
        <w:t xml:space="preserve">            "icaoNumber": "eth695"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"2024-06-12t16:40:00.000",</w:t>
        <w:br/>
        <w:t xml:space="preserve">            "estimatedTime": "2024-06-12t17:22:00.000"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"1",</w:t>
        <w:br/>
        <w:t xml:space="preserve">            "scheduledTime": "2024-06-12t17:55:00.000"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"336",</w:t>
        <w:br/>
        <w:t xml:space="preserve">            "iataNumber": "fz336",</w:t>
        <w:br/>
        <w:t xml:space="preserve">            "icaoNumber": "fdb336"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"2024-06-12t11:30:00.000",</w:t>
        <w:br/>
        <w:t xml:space="preserve">            "estimatedTime": "2024-06-12t11:30:00.000",</w:t>
        <w:br/>
        <w:t xml:space="preserve">            "actualTime": "2024-06-12t11:28:00.000",</w:t>
        <w:br/>
        <w:t xml:space="preserve">            "estimatedRunway": "2024-06-12t11:28:00.000",</w:t>
        <w:br/>
        <w:t xml:space="preserve">            "actualRunway": "2024-06-12t11:28:00.000"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"scheduledTime": "2024-06-12t12:45:00.000",</w:t>
        <w:br/>
        <w:t xml:space="preserve">            "estimatedTime": "2024-06-12t12:10:00.000"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"334",</w:t>
        <w:br/>
        <w:t xml:space="preserve">            "iataNumber": "fz334",</w:t>
        <w:br/>
        <w:t xml:space="preserve">            "icaoNumber": "fdb334"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"2024-06-05t07:00:00.000",</w:t>
        <w:br/>
        <w:t xml:space="preserve">            "estimatedTime": "2024-06-05t07:00:00.000",</w:t>
        <w:br/>
        <w:t xml:space="preserve">            "actualTime": "2024-06-05t07:10:00.000",</w:t>
        <w:br/>
        <w:t xml:space="preserve">            "estimatedRunway": "2024-06-05t07:10:00.000",</w:t>
        <w:br/>
        <w:t xml:space="preserve">            "actualRunway": "2024-06-05t07:10:00.000"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"2024-06-05t08:55:00.000",</w:t>
        <w:br/>
        <w:t xml:space="preserve">            "estimatedTime": "2024-06-05t08:46:00.000"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"670",</w:t>
        <w:br/>
        <w:t xml:space="preserve">            "iataNumber": "9p670",</w:t>
        <w:br/>
        <w:t xml:space="preserve">            "icaoNumber": "fjl670"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"2024-06-14t23:30:00.000",</w:t>
        <w:br/>
        <w:t xml:space="preserve">            "estimatedTime": "2024-06-14t23:30:00.000",</w:t>
        <w:br/>
        <w:t xml:space="preserve">            "actualTime": "2024-06-15t00:07:00.000",</w:t>
        <w:br/>
        <w:t xml:space="preserve">            "estimatedRunway": "2024-06-15t00:07:00.000",</w:t>
        <w:br/>
        <w:t xml:space="preserve">            "actualRunway": "2024-06-15t00:07:00.000"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"baggage": "19",</w:t>
        <w:br/>
        <w:t xml:space="preserve">            "scheduledTime": "2024-06-15t06:20:00.000",</w:t>
        <w:br/>
        <w:t xml:space="preserve">            "estimatedTime": "2024-06-15t06:45:00.000"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"7414",</w:t>
        <w:br/>
        <w:t xml:space="preserve">            "iataNumber": "ac7414",</w:t>
        <w:br/>
        <w:t xml:space="preserve">            "icaoNumber": "aca7414"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"thai airways international",</w:t>
        <w:br/>
        <w:t xml:space="preserve">                "iataCode": "tg",</w:t>
        <w:br/>
        <w:t xml:space="preserve">                "icaoCode": "tha"</w:t>
        <w:br/>
        <w:t xml:space="preserve">            },</w:t>
        <w:br/>
        <w:t xml:space="preserve">            "flight": {</w:t>
        <w:br/>
        <w:t xml:space="preserve">                "number": "342",</w:t>
        <w:br/>
        <w:t xml:space="preserve">                "iataNumber": "tg342",</w:t>
        <w:br/>
        <w:t xml:space="preserve">                "icaoNumber": "tha342"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"2024-06-15t16:40:00.000",</w:t>
        <w:br/>
        <w:t xml:space="preserve">            "estimatedTime": "2024-06-15t16:40:00.000",</w:t>
        <w:br/>
        <w:t xml:space="preserve">            "actualTime": "2024-06-15t17:08:00.000",</w:t>
        <w:br/>
        <w:t xml:space="preserve">            "estimatedRunway": "2024-06-15t17:08:00.000",</w:t>
        <w:br/>
        <w:t xml:space="preserve">            "actualRunway": "2024-06-15t17:08:00.000"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"1",</w:t>
        <w:br/>
        <w:t xml:space="preserve">            "scheduledTime": "2024-06-15t17:55:00.000",</w:t>
        <w:br/>
        <w:t xml:space="preserve">            "estimatedTime": "2024-06-15t17:52:00.000"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"336",</w:t>
        <w:br/>
        <w:t xml:space="preserve">            "iataNumber": "fz336",</w:t>
        <w:br/>
        <w:t xml:space="preserve">            "icaoNumber": "fdb336"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"2024-06-15t13:15:00.000",</w:t>
        <w:br/>
        <w:t xml:space="preserve">            "estimatedTime": "2024-06-15t13:30:00.000",</w:t>
        <w:br/>
        <w:t xml:space="preserve">            "actualTime": "2024-06-15t11:44:00.000",</w:t>
        <w:br/>
        <w:t xml:space="preserve">            "estimatedRunway": "2024-06-15t11:44:00.000",</w:t>
        <w:br/>
        <w:t xml:space="preserve">            "actualRunway": "2024-06-15t11:44:00.000"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"2024-06-15t15:20:00.000",</w:t>
        <w:br/>
        <w:t xml:space="preserve">            "estimatedTime": "2024-06-15t13:16:00.000",</w:t>
        <w:br/>
        <w:t xml:space="preserve">            "actualTime": "2024-06-15t13:16:00.000",</w:t>
        <w:br/>
        <w:t xml:space="preserve">            "estimatedRunway": "2024-06-15t13:16:00.000",</w:t>
        <w:br/>
        <w:t xml:space="preserve">            "actualRunway": "2024-06-15t13:16:00.000"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"200",</w:t>
        <w:br/>
        <w:t xml:space="preserve">            "iataNumber": "pa200",</w:t>
        <w:br/>
        <w:t xml:space="preserve">            "icaoNumber": "abq200"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"24",</w:t>
        <w:br/>
        <w:t xml:space="preserve">            "scheduledTime": "2024-06-10t20:55:00.000",</w:t>
        <w:br/>
        <w:t xml:space="preserve">            "estimatedTime": "2024-06-10t20:55:00.000",</w:t>
        <w:br/>
        <w:t xml:space="preserve">            "actualTime": "2024-06-10t21:02:00.000",</w:t>
        <w:br/>
        <w:t xml:space="preserve">            "estimatedRunway": "2024-06-10t21:02:00.000",</w:t>
        <w:br/>
        <w:t xml:space="preserve">            "actualRunway": "2024-06-10t21:02:00.000"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"baggage": "a05",</w:t>
        <w:br/>
        <w:t xml:space="preserve">            "gate": "17a",</w:t>
        <w:br/>
        <w:t xml:space="preserve">            "scheduledTime": "2024-06-10t21:40:00.000",</w:t>
        <w:br/>
        <w:t xml:space="preserve">            "estimatedTime": "2024-06-10t21:25:00.000"</w:t>
        <w:br/>
        <w:t xml:space="preserve">        },</w:t>
        <w:br/>
        <w:t xml:space="preserve">        "airline": {</w:t>
        <w:br/>
        <w:t xml:space="preserve">            "name": "gulf air",</w:t>
        <w:br/>
        <w:t xml:space="preserve">            "iataCode": "gf",</w:t>
        <w:br/>
        <w:t xml:space="preserve">            "icaoCode": "gfa"</w:t>
        <w:br/>
        <w:t xml:space="preserve">        },</w:t>
        <w:br/>
        <w:t xml:space="preserve">        "flight": {</w:t>
        <w:br/>
        <w:t xml:space="preserve">            "number": "753",</w:t>
        <w:br/>
        <w:t xml:space="preserve">            "iataNumber": "gf753",</w:t>
        <w:br/>
        <w:t xml:space="preserve">            "icaoNumber": "gfa753"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"2024-06-10t11:30:00.000",</w:t>
        <w:br/>
        <w:t xml:space="preserve">            "estimatedTime": "2024-06-10t11:30:00.000",</w:t>
        <w:br/>
        <w:t xml:space="preserve">            "actualTime": "2024-06-10t11:43:00.000",</w:t>
        <w:br/>
        <w:t xml:space="preserve">            "estimatedRunway": "2024-06-10t11:43:00.000",</w:t>
        <w:br/>
        <w:t xml:space="preserve">            "actualRunway": "2024-06-10t11:43:00.000"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"scheduledTime": "2024-06-10t12:45:00.000",</w:t>
        <w:br/>
        <w:t xml:space="preserve">            "estimatedTime": "2024-06-10t12:32:00.000"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"334",</w:t>
        <w:br/>
        <w:t xml:space="preserve">            "iataNumber": "fz334",</w:t>
        <w:br/>
        <w:t xml:space="preserve">            "icaoNumber": "fdb334"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"24",</w:t>
        <w:br/>
        <w:t xml:space="preserve">            "scheduledTime": "2024-06-11t06:50:00.000",</w:t>
        <w:br/>
        <w:t xml:space="preserve">            "estimatedTime": "2024-06-11t06:48:00.000",</w:t>
        <w:br/>
        <w:t xml:space="preserve">            "actualTime": "2024-06-11t07:01:00.000",</w:t>
        <w:br/>
        <w:t xml:space="preserve">            "estimatedRunway": "2024-06-11t07:01:00.000",</w:t>
        <w:br/>
        <w:t xml:space="preserve">            "actualRunway": "2024-06-11t07:01:00.000"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"baggage": "a05",</w:t>
        <w:br/>
        <w:t xml:space="preserve">            "gate": "a3",</w:t>
        <w:br/>
        <w:t xml:space="preserve">            "scheduledTime": "2024-06-11t07:35:00.000",</w:t>
        <w:br/>
        <w:t xml:space="preserve">            "estimatedTime": "2024-06-11t07:22:00.000"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"3158",</w:t>
        <w:br/>
        <w:t xml:space="preserve">            "iataNumber": "kl3158",</w:t>
        <w:br/>
        <w:t xml:space="preserve">            "icaoNumber": "klm3158"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"gulf air",</w:t>
        <w:br/>
        <w:t xml:space="preserve">                "iataCode": "gf",</w:t>
        <w:br/>
        <w:t xml:space="preserve">                "icaoCode": "gfa"</w:t>
        <w:br/>
        <w:t xml:space="preserve">            },</w:t>
        <w:br/>
        <w:t xml:space="preserve">            "flight": {</w:t>
        <w:br/>
        <w:t xml:space="preserve">                "number": "751",</w:t>
        <w:br/>
        <w:t xml:space="preserve">                "iataNumber": "gf751",</w:t>
        <w:br/>
        <w:t xml:space="preserve">                "icaoNumber": "gfa751"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"2024-06-02t17:20:00.000",</w:t>
        <w:br/>
        <w:t xml:space="preserve">            "estimatedTime": "2024-06-02t17:20:00.000",</w:t>
        <w:br/>
        <w:t xml:space="preserve">            "actualTime": "2024-06-02t17:49:00.000",</w:t>
        <w:br/>
        <w:t xml:space="preserve">            "estimatedRunway": "2024-06-02t17:49:00.000",</w:t>
        <w:br/>
        <w:t xml:space="preserve">            "actualRunway": "2024-06-02t17:49:00.000"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"2024-06-02t18:20:00.000",</w:t>
        <w:br/>
        <w:t xml:space="preserve">            "estimatedTime": "2024-06-02t18:34:00.000"</w:t>
        <w:br/>
        <w:t xml:space="preserve">        },</w:t>
        <w:br/>
        <w:t xml:space="preserve">        "airline": {</w:t>
        <w:br/>
        <w:t xml:space="preserve">            "name": "air arabia",</w:t>
        <w:br/>
        <w:t xml:space="preserve">            "iataCode": "g9",</w:t>
        <w:br/>
        <w:t xml:space="preserve">            "icaoCode": "aby"</w:t>
        <w:br/>
        <w:t xml:space="preserve">        },</w:t>
        <w:br/>
        <w:t xml:space="preserve">        "flight": {</w:t>
        <w:br/>
        <w:t xml:space="preserve">            "number": "547",</w:t>
        <w:br/>
        <w:t xml:space="preserve">            "iataNumber": "g9547",</w:t>
        <w:br/>
        <w:t xml:space="preserve">            "icaoNumber": "aby547"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"2024-06-07t06:00:00.000",</w:t>
        <w:br/>
        <w:t xml:space="preserve">            "estimatedTime": "2024-06-07t06:00:00.000",</w:t>
        <w:br/>
        <w:t xml:space="preserve">            "actualTime": "2024-06-07t06:08:00.000",</w:t>
        <w:br/>
        <w:t xml:space="preserve">            "estimatedRunway": "2024-06-07t06:08:00.000",</w:t>
        <w:br/>
        <w:t xml:space="preserve">            "actualRunway": "2024-06-07t06:08:00.000"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"2024-06-07t09:50:00.000",</w:t>
        <w:br/>
        <w:t xml:space="preserve">            "estimatedTime": "2024-06-07t09:30:00.000"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"709",</w:t>
        <w:br/>
        <w:t xml:space="preserve">            "iataNumber": "tk709",</w:t>
        <w:br/>
        <w:t xml:space="preserve">            "icaoNumber": "thy709"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"2024-06-06t04:00:00.000",</w:t>
        <w:br/>
        <w:t xml:space="preserve">            "estimatedTime": "2024-06-06t04:00:00.000",</w:t>
        <w:br/>
        <w:t xml:space="preserve">            "actualTime": "2024-06-06t04:10:00.000",</w:t>
        <w:br/>
        <w:t xml:space="preserve">            "estimatedRunway": "2024-06-06t04:10:00.000",</w:t>
        <w:br/>
        <w:t xml:space="preserve">            "actualRunway": "2024-06-06t04:10:00.000"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"2024-06-06t04:30:00.000",</w:t>
        <w:br/>
        <w:t xml:space="preserve">            "estimatedTime": "2024-06-06t04:21:00.000"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"6175",</w:t>
        <w:br/>
        <w:t xml:space="preserve">            "iataNumber": "ba6175",</w:t>
        <w:br/>
        <w:t xml:space="preserve">            "icaoNumber": "baw6175"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"2024-06-11t22:55:00.000",</w:t>
        <w:br/>
        <w:t xml:space="preserve">            "estimatedTime": "2024-06-11t22:56:00.000",</w:t>
        <w:br/>
        <w:t xml:space="preserve">            "actualTime": "2024-06-11t22:56:00.000",</w:t>
        <w:br/>
        <w:t xml:space="preserve">            "estimatedRunway": "2024-06-11t22:56:00.000",</w:t>
        <w:br/>
        <w:t xml:space="preserve">            "actualRunway": "2024-06-11t22:56:00.000"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"12",</w:t>
        <w:br/>
        <w:t xml:space="preserve">            "scheduledTime": "2024-06-12t00:10:00.000",</w:t>
        <w:br/>
        <w:t xml:space="preserve">            "estimatedTime": "2024-06-11t23:35:00.000"</w:t>
        <w:br/>
        <w:t xml:space="preserve">        },</w:t>
        <w:br/>
        <w:t xml:space="preserve">        "airline": {</w:t>
        <w:br/>
        <w:t xml:space="preserve">            "name": "air mauritius",</w:t>
        <w:br/>
        <w:t xml:space="preserve">            "iataCode": "mk",</w:t>
        <w:br/>
        <w:t xml:space="preserve">            "icaoCode": "mau"</w:t>
        <w:br/>
        <w:t xml:space="preserve">        },</w:t>
        <w:br/>
        <w:t xml:space="preserve">        "flight": {</w:t>
        <w:br/>
        <w:t xml:space="preserve">            "number": "9931",</w:t>
        <w:br/>
        <w:t xml:space="preserve">            "iataNumber": "mk9931",</w:t>
        <w:br/>
        <w:t xml:space="preserve">            "icaoNumber": "mau9931"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"603",</w:t>
        <w:br/>
        <w:t xml:space="preserve">                "iataNumber": "ek603",</w:t>
        <w:br/>
        <w:t xml:space="preserve">                "icaoNumber": "uae603"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"2024-06-12t09:55:00.000",</w:t>
        <w:br/>
        <w:t xml:space="preserve">            "estimatedTime": "2024-06-12t09:55:00.000",</w:t>
        <w:br/>
        <w:t xml:space="preserve">            "actualTime": "2024-06-12t09:56:00.000",</w:t>
        <w:br/>
        <w:t xml:space="preserve">            "estimatedRunway": "2024-06-12t09:56:00.000",</w:t>
        <w:br/>
        <w:t xml:space="preserve">            "actualRunway": "2024-06-12t09:56:00.000"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"2024-06-12t11:35:00.000",</w:t>
        <w:br/>
        <w:t xml:space="preserve">            "estimatedTime": "2024-06-12t11:19:00.000"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"840",</w:t>
        <w:br/>
        <w:t xml:space="preserve">            "iataNumber": "9p840",</w:t>
        <w:br/>
        <w:t xml:space="preserve">            "icaoNumber": "fjl840"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"2024-06-01t10:25:00.000",</w:t>
        <w:br/>
        <w:t xml:space="preserve">            "estimatedTime": "2024-06-01t10:23:00.000",</w:t>
        <w:br/>
        <w:t xml:space="preserve">            "actualTime": "2024-06-01t10:32:00.000",</w:t>
        <w:br/>
        <w:t xml:space="preserve">            "estimatedRunway": "2024-06-01t10:32:00.000",</w:t>
        <w:br/>
        <w:t xml:space="preserve">            "actualRunway": "2024-06-01t10:32:00.000"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"2024-06-01t10:55:00.000",</w:t>
        <w:br/>
        <w:t xml:space="preserve">            "estimatedTime": "2024-06-01t10:40:00.000"</w:t>
        <w:br/>
        <w:t xml:space="preserve">        },</w:t>
        <w:br/>
        <w:t xml:space="preserve">        "airline": {</w:t>
        <w:br/>
        <w:t xml:space="preserve">            "name": "virgin australia",</w:t>
        <w:br/>
        <w:t xml:space="preserve">            "iataCode": "va",</w:t>
        <w:br/>
        <w:t xml:space="preserve">            "icaoCode": "voz"</w:t>
        <w:br/>
        <w:t xml:space="preserve">        },</w:t>
        <w:br/>
        <w:t xml:space="preserve">        "flight": {</w:t>
        <w:br/>
        <w:t xml:space="preserve">            "number": "6098",</w:t>
        <w:br/>
        <w:t xml:space="preserve">            "iataNumber": "va6098",</w:t>
        <w:br/>
        <w:t xml:space="preserve">            "icaoNumber": "voz6098"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"2024-06-11t04:00:00.000",</w:t>
        <w:br/>
        <w:t xml:space="preserve">            "estimatedTime": "2024-06-11t03:59:00.000",</w:t>
        <w:br/>
        <w:t xml:space="preserve">            "actualTime": "2024-06-11t04:08:00.000",</w:t>
        <w:br/>
        <w:t xml:space="preserve">            "estimatedRunway": "2024-06-11t04:08:00.000",</w:t>
        <w:br/>
        <w:t xml:space="preserve">            "actualRunway": "2024-06-11t04:08:00.000"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"2024-06-11t04:30:00.000",</w:t>
        <w:br/>
        <w:t xml:space="preserve">            "estimatedTime": "2024-06-11t04:16:00.000"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"5576",</w:t>
        <w:br/>
        <w:t xml:space="preserve">            "iataNumber": "b65576",</w:t>
        <w:br/>
        <w:t xml:space="preserve">            "icaoNumber": "jbu5576"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"2024-06-01t20:45:00.000",</w:t>
        <w:br/>
        <w:t xml:space="preserve">            "estimatedTime": "2024-06-01t20:45:00.000"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"2024-06-01t23:00:00.000"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"831",</w:t>
        <w:br/>
        <w:t xml:space="preserve">            "iataNumber": "pk831",</w:t>
        <w:br/>
        <w:t xml:space="preserve">            "icaoNumber": "pia831"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"2024-06-03t10:25:00.000",</w:t>
        <w:br/>
        <w:t xml:space="preserve">            "estimatedTime": "2024-06-03t10:25:00.000",</w:t>
        <w:br/>
        <w:t xml:space="preserve">            "actualTime": "2024-06-03t10:33:00.000",</w:t>
        <w:br/>
        <w:t xml:space="preserve">            "estimatedRunway": "2024-06-03t10:33:00.000",</w:t>
        <w:br/>
        <w:t xml:space="preserve">            "actualRunway": "2024-06-03t10:33:00.000"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"2024-06-03t10:55:00.000",</w:t>
        <w:br/>
        <w:t xml:space="preserve">            "estimatedTime": "2024-06-03t10:42:00.000"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"7909",</w:t>
        <w:br/>
        <w:t xml:space="preserve">            "iataNumber": "ib7909",</w:t>
        <w:br/>
        <w:t xml:space="preserve">            "icaoNumber": "ibe7909"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"2024-06-06t11:00:00.000"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"2024-06-06t13:00:00.000"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"502",</w:t>
        <w:br/>
        <w:t xml:space="preserve">            "iataNumber": "er502",</w:t>
        <w:br/>
        <w:t xml:space="preserve">            "icaoNumber": "sep502"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"2024-06-12t22:55:00.000",</w:t>
        <w:br/>
        <w:t xml:space="preserve">            "estimatedTime": "2024-06-12t22:45:00.000",</w:t>
        <w:br/>
        <w:t xml:space="preserve">            "actualTime": "2024-06-12t22:57:00.000",</w:t>
        <w:br/>
        <w:t xml:space="preserve">            "estimatedRunway": "2024-06-12t22:57:00.000",</w:t>
        <w:br/>
        <w:t xml:space="preserve">            "actualRunway": "2024-06-12t22:57:00.000"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"scheduledTime": "2024-06-13t00:10:00.000",</w:t>
        <w:br/>
        <w:t xml:space="preserve">            "estimatedTime": "2024-06-12t23:37:00.000"</w:t>
        <w:br/>
        <w:t xml:space="preserve">        },</w:t>
        <w:br/>
        <w:t xml:space="preserve">        "airline": {</w:t>
        <w:br/>
        <w:t xml:space="preserve">            "name": "air mauritius",</w:t>
        <w:br/>
        <w:t xml:space="preserve">            "iataCode": "mk",</w:t>
        <w:br/>
        <w:t xml:space="preserve">            "icaoCode": "mau"</w:t>
        <w:br/>
        <w:t xml:space="preserve">        },</w:t>
        <w:br/>
        <w:t xml:space="preserve">        "flight": {</w:t>
        <w:br/>
        <w:t xml:space="preserve">            "number": "9931",</w:t>
        <w:br/>
        <w:t xml:space="preserve">            "iataNumber": "mk9931",</w:t>
        <w:br/>
        <w:t xml:space="preserve">            "icaoNumber": "mau9931"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"603",</w:t>
        <w:br/>
        <w:t xml:space="preserve">                "iataNumber": "ek603",</w:t>
        <w:br/>
        <w:t xml:space="preserve">                "icaoNumber": "uae603"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"2024-06-01t16:00:00.000",</w:t>
        <w:br/>
        <w:t xml:space="preserve">            "estimatedTime": "2024-06-01t16:10:00.000",</w:t>
        <w:br/>
        <w:t xml:space="preserve">            "actualTime": "2024-06-01t16:47:00.000",</w:t>
        <w:br/>
        <w:t xml:space="preserve">            "estimatedRunway": "2024-06-01t16:47:00.000",</w:t>
        <w:br/>
        <w:t xml:space="preserve">            "actualRunway": "2024-06-01t16:47:00.000"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"2024-06-01t17:55:00.000",</w:t>
        <w:br/>
        <w:t xml:space="preserve">            "estimatedTime": "2024-06-01t18:20:00.000"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"308",</w:t>
        <w:br/>
        <w:t xml:space="preserve">            "iataNumber": "pk308",</w:t>
        <w:br/>
        <w:t xml:space="preserve">            "icaoNumber": "pia308"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"2024-06-04t18:30:00.000",</w:t>
        <w:br/>
        <w:t xml:space="preserve">            "estimatedTime": "2024-06-04t18:30:00.000"</w:t>
        <w:br/>
        <w:t xml:space="preserve">        },</w:t>
        <w:br/>
        <w:t xml:space="preserve">        "arrival": {</w:t>
        <w:br/>
        <w:t xml:space="preserve">            "iataCode": "pew",</w:t>
        <w:br/>
        <w:t xml:space="preserve">            "icaoCode": "opps",</w:t>
        <w:br/>
        <w:t xml:space="preserve">            "scheduledTime": "2024-06-04t20:30:00.000"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"554",</w:t>
        <w:br/>
        <w:t xml:space="preserve">            "iataNumber": "er554",</w:t>
        <w:br/>
        <w:t xml:space="preserve">            "icaoNumber": "sep554"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"2024-06-11t10:25:00.000",</w:t>
        <w:br/>
        <w:t xml:space="preserve">            "estimatedTime": "2024-06-11t10:25:00.000",</w:t>
        <w:br/>
        <w:t xml:space="preserve">            "actualTime": "2024-06-11t10:24:00.000",</w:t>
        <w:br/>
        <w:t xml:space="preserve">            "estimatedRunway": "2024-06-11t10:24:00.000",</w:t>
        <w:br/>
        <w:t xml:space="preserve">            "actualRunway": "2024-06-11t10:24:00.000"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"2024-06-11t10:55:00.000",</w:t>
        <w:br/>
        <w:t xml:space="preserve">            "estimatedTime": "2024-06-11t10:34:00.000"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"6026",</w:t>
        <w:br/>
        <w:t xml:space="preserve">            "iataNumber": "wy6026",</w:t>
        <w:br/>
        <w:t xml:space="preserve">            "icaoNumber": "oma6026"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"2024-06-11t16:30:00.000",</w:t>
        <w:br/>
        <w:t xml:space="preserve">            "estimatedTime": "2024-06-11t20:05:00.000"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"2024-06-11t18:30:00.000"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"504",</w:t>
        <w:br/>
        <w:t xml:space="preserve">            "iataNumber": "er504",</w:t>
        <w:br/>
        <w:t xml:space="preserve">            "icaoNumber": "sep504"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"2024-06-12t13:20:00.000",</w:t>
        <w:br/>
        <w:t xml:space="preserve">            "estimatedTime": "2024-06-12t13:20:00.000",</w:t>
        <w:br/>
        <w:t xml:space="preserve">            "actualTime": "2024-06-12t13:28:00.000",</w:t>
        <w:br/>
        <w:t xml:space="preserve">            "estimatedRunway": "2024-06-12t13:28:00.000",</w:t>
        <w:br/>
        <w:t xml:space="preserve">            "actualRunway": "2024-06-12t13:28:00.000"</w:t>
        <w:br/>
        <w:t xml:space="preserve">        },</w:t>
        <w:br/>
        <w:t xml:space="preserve">        "arrival": {</w:t>
        <w:br/>
        <w:t xml:space="preserve">            "iataCode": "gwd",</w:t>
        <w:br/>
        <w:t xml:space="preserve">            "icaoCode": "opgd",</w:t>
        <w:br/>
        <w:t xml:space="preserve">            "scheduledTime": "2024-06-12t14:50:00.000",</w:t>
        <w:br/>
        <w:t xml:space="preserve">            "estimatedTime": "2024-06-12t14:38:00.000"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"503",</w:t>
        <w:br/>
        <w:t xml:space="preserve">            "iataNumber": "pk503",</w:t>
        <w:br/>
        <w:t xml:space="preserve">            "icaoNumber": "pia503"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"2024-06-11t16:55:00.000",</w:t>
        <w:br/>
        <w:t xml:space="preserve">            "estimatedTime": "2024-06-11t17:25:00.000"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"2024-06-11t18:15:00.000"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"310",</w:t>
        <w:br/>
        <w:t xml:space="preserve">            "iataNumber": "pk310",</w:t>
        <w:br/>
        <w:t xml:space="preserve">            "icaoNumber": "pia310"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"2024-06-11t08:30:00.000",</w:t>
        <w:br/>
        <w:t xml:space="preserve">            "estimatedTime": "2024-06-11t08:30:00.000",</w:t>
        <w:br/>
        <w:t xml:space="preserve">            "actualTime": "2024-06-11t08:49:00.000",</w:t>
        <w:br/>
        <w:t xml:space="preserve">            "estimatedRunway": "2024-06-11t08:49:00.000",</w:t>
        <w:br/>
        <w:t xml:space="preserve">            "actualRunway": "2024-06-11t08:49:00.000"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"2024-06-11t09:45:00.000",</w:t>
        <w:br/>
        <w:t xml:space="preserve">            "estimatedTime": "2024-06-11t09:50:00.000"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"851",</w:t>
        <w:br/>
        <w:t xml:space="preserve">            "iataNumber": "9p851",</w:t>
        <w:br/>
        <w:t xml:space="preserve">            "icaoNumber": "fjl851"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"2024-06-07t06:00:00.000",</w:t>
        <w:br/>
        <w:t xml:space="preserve">            "estimatedTime": "2024-06-07t06:00:00.000",</w:t>
        <w:br/>
        <w:t xml:space="preserve">            "actualTime": "2024-06-07t06:08:00.000",</w:t>
        <w:br/>
        <w:t xml:space="preserve">            "estimatedRunway": "2024-06-07t06:08:00.000",</w:t>
        <w:br/>
        <w:t xml:space="preserve">            "actualRunway": "2024-06-07t06:08:00.000"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"2024-06-07t09:50:00.000",</w:t>
        <w:br/>
        <w:t xml:space="preserve">            "estimatedTime": "2024-06-07t09:30:00.000"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"5709",</w:t>
        <w:br/>
        <w:t xml:space="preserve">            "iataNumber": "pk5709",</w:t>
        <w:br/>
        <w:t xml:space="preserve">            "icaoNumber": "pia5709"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"turkish airlines",</w:t>
        <w:br/>
        <w:t xml:space="preserve">                "iataCode": "tk",</w:t>
        <w:br/>
        <w:t xml:space="preserve">                "icaoCode": "thy"</w:t>
        <w:br/>
        <w:t xml:space="preserve">            },</w:t>
        <w:br/>
        <w:t xml:space="preserve">            "flight": {</w:t>
        <w:br/>
        <w:t xml:space="preserve">                "number": "709",</w:t>
        <w:br/>
        <w:t xml:space="preserve">                "iataNumber": "tk709",</w:t>
        <w:br/>
        <w:t xml:space="preserve">                "icaoNumber": "thy709"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"2024-06-16t04:00:00.000",</w:t>
        <w:br/>
        <w:t xml:space="preserve">            "estimatedTime": "2024-06-16t04:00:00.000",</w:t>
        <w:br/>
        <w:t xml:space="preserve">            "actualTime": "2024-06-16t04:06:00.000",</w:t>
        <w:br/>
        <w:t xml:space="preserve">            "estimatedRunway": "2024-06-16t04:06:00.000",</w:t>
        <w:br/>
        <w:t xml:space="preserve">            "actualRunway": "2024-06-16t04:06:00.000"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"2024-06-16t04:30:00.000",</w:t>
        <w:br/>
        <w:t xml:space="preserve">            "estimatedTime": "2024-06-16t04:12:00.000"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"6024",</w:t>
        <w:br/>
        <w:t xml:space="preserve">            "iataNumber": "wy6024",</w:t>
        <w:br/>
        <w:t xml:space="preserve">            "icaoNumber": "oma6024"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"2024-06-01t22:55:00.000",</w:t>
        <w:br/>
        <w:t xml:space="preserve">            "estimatedTime": "2024-06-01t22:55:00.000",</w:t>
        <w:br/>
        <w:t xml:space="preserve">            "actualTime": "2024-06-01t22:46:00.000",</w:t>
        <w:br/>
        <w:t xml:space="preserve">            "estimatedRunway": "2024-06-01t22:46:00.000",</w:t>
        <w:br/>
        <w:t xml:space="preserve">            "actualRunway": "2024-06-01t22:46:00.000"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"scheduledTime": "2024-06-02t00:10:00.000",</w:t>
        <w:br/>
        <w:t xml:space="preserve">            "estimatedTime": "2024-06-01t23:24:00.000"</w:t>
        <w:br/>
        <w:t xml:space="preserve">        },</w:t>
        <w:br/>
        <w:t xml:space="preserve">        "airline": {</w:t>
        <w:br/>
        <w:t xml:space="preserve">            "name": "air mauritius",</w:t>
        <w:br/>
        <w:t xml:space="preserve">            "iataCode": "mk",</w:t>
        <w:br/>
        <w:t xml:space="preserve">            "icaoCode": "mau"</w:t>
        <w:br/>
        <w:t xml:space="preserve">        },</w:t>
        <w:br/>
        <w:t xml:space="preserve">        "flight": {</w:t>
        <w:br/>
        <w:t xml:space="preserve">            "number": "9931",</w:t>
        <w:br/>
        <w:t xml:space="preserve">            "iataNumber": "mk9931",</w:t>
        <w:br/>
        <w:t xml:space="preserve">            "icaoNumber": "mau9931"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"603",</w:t>
        <w:br/>
        <w:t xml:space="preserve">                "iataNumber": "ek603",</w:t>
        <w:br/>
        <w:t xml:space="preserve">                "icaoNumber": "uae603"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"2024-06-16t03:00:00.000",</w:t>
        <w:br/>
        <w:t xml:space="preserve">            "estimatedTime": "2024-06-16t03:15:00.000",</w:t>
        <w:br/>
        <w:t xml:space="preserve">            "actualTime": "2024-06-16t03:41:00.000",</w:t>
        <w:br/>
        <w:t xml:space="preserve">            "estimatedRunway": "2024-06-16t03:41:00.000",</w:t>
        <w:br/>
        <w:t xml:space="preserve">            "actualRunway": "2024-06-16t03:41:00.000"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"2024-06-16t05:05:00.000",</w:t>
        <w:br/>
        <w:t xml:space="preserve">            "estimatedTime": "2024-06-16t05:25:00.000"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"705",</w:t>
        <w:br/>
        <w:t xml:space="preserve">            "iataNumber": "sv705",</w:t>
        <w:br/>
        <w:t xml:space="preserve">            "icaoNumber": "sva705"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"2024-06-15t03:00:00.000",</w:t>
        <w:br/>
        <w:t xml:space="preserve">            "estimatedTime": "2024-06-15t03:00:00.000",</w:t>
        <w:br/>
        <w:t xml:space="preserve">            "actualTime": "2024-06-15t03:11:00.000",</w:t>
        <w:br/>
        <w:t xml:space="preserve">            "estimatedRunway": "2024-06-15t03:11:00.000",</w:t>
        <w:br/>
        <w:t xml:space="preserve">            "actualRunway": "2024-06-15t03:11:00.000"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"2024-06-15t04:00:00.000",</w:t>
        <w:br/>
        <w:t xml:space="preserve">            "estimatedTime": "2024-06-15t03:53:00.000"</w:t>
        <w:br/>
        <w:t xml:space="preserve">        },</w:t>
        <w:br/>
        <w:t xml:space="preserve">        "airline": {</w:t>
        <w:br/>
        <w:t xml:space="preserve">            "name": "fitsair",</w:t>
        <w:br/>
        <w:t xml:space="preserve">            "iataCode": "8d",</w:t>
        <w:br/>
        <w:t xml:space="preserve">            "icaoCode": "exv"</w:t>
        <w:br/>
        <w:t xml:space="preserve">        },</w:t>
        <w:br/>
        <w:t xml:space="preserve">        "flight": {</w:t>
        <w:br/>
        <w:t xml:space="preserve">            "number": "549",</w:t>
        <w:br/>
        <w:t xml:space="preserve">            "iataNumber": "8d549",</w:t>
        <w:br/>
        <w:t xml:space="preserve">            "icaoNumber": "exv549"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"2024-06-07t01:00:00.000"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"2024-06-07t03:25:00.000"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"172",</w:t>
        <w:br/>
        <w:t xml:space="preserve">            "iataNumber": "pa172",</w:t>
        <w:br/>
        <w:t xml:space="preserve">            "icaoNumber": "abq172"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"2024-06-15t18:20:00.000",</w:t>
        <w:br/>
        <w:t xml:space="preserve">            "estimatedTime": "2024-06-15t18:20:00.000",</w:t>
        <w:br/>
        <w:t xml:space="preserve">            "actualTime": "2024-06-15t18:22:00.000",</w:t>
        <w:br/>
        <w:t xml:space="preserve">            "estimatedRunway": "2024-06-15t18:22:00.000",</w:t>
        <w:br/>
        <w:t xml:space="preserve">            "actualRunway": "2024-06-15t18:22:00.000"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"2024-06-15t20:15:00.000",</w:t>
        <w:br/>
        <w:t xml:space="preserve">            "estimatedTime": "2024-06-15t19:53:00.000"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"674",</w:t>
        <w:br/>
        <w:t xml:space="preserve">            "iataNumber": "9p674",</w:t>
        <w:br/>
        <w:t xml:space="preserve">            "icaoNumber": "fjl674"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"2024-06-09t20:00:00.000",</w:t>
        <w:br/>
        <w:t xml:space="preserve">            "estimatedTime": "2024-06-09t21:00:00.000",</w:t>
        <w:br/>
        <w:t xml:space="preserve">            "actualTime": "2024-06-09t20:22:00.000",</w:t>
        <w:br/>
        <w:t xml:space="preserve">            "estimatedRunway": "2024-06-09t20:22:00.000",</w:t>
        <w:br/>
        <w:t xml:space="preserve">            "actualRunway": "2024-06-09t20:22:00.000"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"2024-06-09t22:05:00.000",</w:t>
        <w:br/>
        <w:t xml:space="preserve">            "estimatedTime": "2024-06-09t21:55:00.000"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"208",</w:t>
        <w:br/>
        <w:t xml:space="preserve">            "iataNumber": "pa208",</w:t>
        <w:br/>
        <w:t xml:space="preserve">            "icaoNumber": "abq208"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"2024-06-12t20:00:00.000",</w:t>
        <w:br/>
        <w:t xml:space="preserve">            "estimatedTime": "2024-06-12t20:00:00.000",</w:t>
        <w:br/>
        <w:t xml:space="preserve">            "actualTime": "2024-06-12t20:33:00.000",</w:t>
        <w:br/>
        <w:t xml:space="preserve">            "estimatedRunway": "2024-06-12t20:33:00.000",</w:t>
        <w:br/>
        <w:t xml:space="preserve">            "actualRunway": "2024-06-12t20:33:00.000"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"2024-06-12t22:05:00.000",</w:t>
        <w:br/>
        <w:t xml:space="preserve">            "estimatedTime": "2024-06-12t22:08:00.000"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"208",</w:t>
        <w:br/>
        <w:t xml:space="preserve">            "iataNumber": "pa208",</w:t>
        <w:br/>
        <w:t xml:space="preserve">            "icaoNumber": "abq208"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"2024-06-12t20:00:00.000",</w:t>
        <w:br/>
        <w:t xml:space="preserve">            "estimatedTime": "2024-06-12t20:00:00.000",</w:t>
        <w:br/>
        <w:t xml:space="preserve">            "actualTime": "2024-06-12t20:10:00.000",</w:t>
        <w:br/>
        <w:t xml:space="preserve">            "estimatedRunway": "2024-06-12t20:10:00.000",</w:t>
        <w:br/>
        <w:t xml:space="preserve">            "actualRunway": "2024-06-12t20:10:00.000"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"2024-06-12t21:55:00.000",</w:t>
        <w:br/>
        <w:t xml:space="preserve">            "estimatedTime": "2024-06-12t21:34:00.000"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"406",</w:t>
        <w:br/>
        <w:t xml:space="preserve">            "iataNumber": "pa406",</w:t>
        <w:br/>
        <w:t xml:space="preserve">            "icaoNumber": "abq406"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"2024-06-12t19:00:00.000"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"2024-06-12t20:45:00.000"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"306",</w:t>
        <w:br/>
        <w:t xml:space="preserve">            "iataNumber": "pk306",</w:t>
        <w:br/>
        <w:t xml:space="preserve">            "icaoNumber": "pia306"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"2024-06-15t19:00:00.000",</w:t>
        <w:br/>
        <w:t xml:space="preserve">            "estimatedTime": "2024-06-15t19:00:00.000",</w:t>
        <w:br/>
        <w:t xml:space="preserve">            "actualTime": "2024-06-15t19:23:00.000",</w:t>
        <w:br/>
        <w:t xml:space="preserve">            "estimatedRunway": "2024-06-15t19:23:00.000",</w:t>
        <w:br/>
        <w:t xml:space="preserve">            "actualRunway": "2024-06-15t19:23:00.000"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"2024-06-15t20:45:00.000",</w:t>
        <w:br/>
        <w:t xml:space="preserve">            "estimatedTime": "2024-06-15t20:47:00.000"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"145",</w:t>
        <w:br/>
        <w:t xml:space="preserve">            "iataNumber": "pf145",</w:t>
        <w:br/>
        <w:t xml:space="preserve">            "icaoNumber": "sif145"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"2024-06-15t04:00:00.000",</w:t>
        <w:br/>
        <w:t xml:space="preserve">            "estimatedTime": "2024-06-15t04:00:00.000",</w:t>
        <w:br/>
        <w:t xml:space="preserve">            "actualTime": "2024-06-15t04:17:00.000",</w:t>
        <w:br/>
        <w:t xml:space="preserve">            "estimatedRunway": "2024-06-15t04:17:00.000",</w:t>
        <w:br/>
        <w:t xml:space="preserve">            "actualRunway": "2024-06-15t04:17:00.000"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"2024-06-15t04:30:00.000",</w:t>
        <w:br/>
        <w:t xml:space="preserve">            "estimatedTime": "2024-06-15t04:25:00.000"</w:t>
        <w:br/>
        <w:t xml:space="preserve">        },</w:t>
        <w:br/>
        <w:t xml:space="preserve">        "airline": {</w:t>
        <w:br/>
        <w:t xml:space="preserve">            "name": "royal air maroc",</w:t>
        <w:br/>
        <w:t xml:space="preserve">            "iataCode": "at",</w:t>
        <w:br/>
        <w:t xml:space="preserve">            "icaoCode": "ram"</w:t>
        <w:br/>
        <w:t xml:space="preserve">        },</w:t>
        <w:br/>
        <w:t xml:space="preserve">        "flight": {</w:t>
        <w:br/>
        <w:t xml:space="preserve">            "number": "5711",</w:t>
        <w:br/>
        <w:t xml:space="preserve">            "iataNumber": "at5711",</w:t>
        <w:br/>
        <w:t xml:space="preserve">            "icaoNumber": "ram5711"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"2024-06-04t22:55:00.000",</w:t>
        <w:br/>
        <w:t xml:space="preserve">            "estimatedTime": "2024-06-04t23:10:00.000",</w:t>
        <w:br/>
        <w:t xml:space="preserve">            "actualTime": "2024-06-04t23:09:00.000",</w:t>
        <w:br/>
        <w:t xml:space="preserve">            "estimatedRunway": "2024-06-04t23:09:00.000",</w:t>
        <w:br/>
        <w:t xml:space="preserve">            "actualRunway": "2024-06-04t23:09:00.000"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"scheduledTime": "2024-06-05t00:10:00.000",</w:t>
        <w:br/>
        <w:t xml:space="preserve">            "estimatedTime": "2024-06-04t23:50:00.000"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"603",</w:t>
        <w:br/>
        <w:t xml:space="preserve">            "iataNumber": "ek603",</w:t>
        <w:br/>
        <w:t xml:space="preserve">            "icaoNumber": "uae603"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"22",</w:t>
        <w:br/>
        <w:t xml:space="preserve">            "scheduledTime": "2024-06-08t20:45:00.000",</w:t>
        <w:br/>
        <w:t xml:space="preserve">            "estimatedTime": "2024-06-08t20:45:00.000",</w:t>
        <w:br/>
        <w:t xml:space="preserve">            "actualTime": "2024-06-08t20:41:00.000",</w:t>
        <w:br/>
        <w:t xml:space="preserve">            "estimatedRunway": "2024-06-08t20:41:00.000",</w:t>
        <w:br/>
        <w:t xml:space="preserve">            "actualRunway": "2024-06-08t20:41:00.000"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"baggage": "9",</w:t>
        <w:br/>
        <w:t xml:space="preserve">            "gate": "a5b",</w:t>
        <w:br/>
        <w:t xml:space="preserve">            "scheduledTime": "2024-06-08t21:55:00.000",</w:t>
        <w:br/>
        <w:t xml:space="preserve">            "estimatedTime": "2024-06-08t21:31:00.000"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"3863",</w:t>
        <w:br/>
        <w:t xml:space="preserve">            "iataNumber": "kl3863",</w:t>
        <w:br/>
        <w:t xml:space="preserve">            "icaoNumber": "klm3863"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"201",</w:t>
        <w:br/>
        <w:t xml:space="preserve">                "iataNumber": "ey201",</w:t>
        <w:br/>
        <w:t xml:space="preserve">                "icaoNumber": "etd201"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"2024-06-03t04:00:00.000",</w:t>
        <w:br/>
        <w:t xml:space="preserve">            "estimatedTime": "2024-06-03t04:00:00.000",</w:t>
        <w:br/>
        <w:t xml:space="preserve">            "actualTime": "2024-06-03t04:08:00.000",</w:t>
        <w:br/>
        <w:t xml:space="preserve">            "estimatedRunway": "2024-06-03t04:08:00.000",</w:t>
        <w:br/>
        <w:t xml:space="preserve">            "actualRunway": "2024-06-03t04:08:00.000"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"2024-06-03t04:30:00.000",</w:t>
        <w:br/>
        <w:t xml:space="preserve">            "estimatedTime": "2024-06-03t04:18:00.000"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"605",</w:t>
        <w:br/>
        <w:t xml:space="preserve">            "iataNumber": "qr605",</w:t>
        <w:br/>
        <w:t xml:space="preserve">            "icaoNumber": "qtr605"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"2024-06-02t23:30:00.000",</w:t>
        <w:br/>
        <w:t xml:space="preserve">            "estimatedTime": "2024-06-02t23:34:00.000",</w:t>
        <w:br/>
        <w:t xml:space="preserve">            "actualTime": "2024-06-02t23:46:00.000",</w:t>
        <w:br/>
        <w:t xml:space="preserve">            "estimatedRunway": "2024-06-02t23:46:00.000",</w:t>
        <w:br/>
        <w:t xml:space="preserve">            "actualRunway": "2024-06-02t23:46:00.000"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"2024-06-03t06:20:00.000",</w:t>
        <w:br/>
        <w:t xml:space="preserve">            "estimatedTime": "2024-06-03t06:15:00.000"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"7414",</w:t>
        <w:br/>
        <w:t xml:space="preserve">            "iataNumber": "ac7414",</w:t>
        <w:br/>
        <w:t xml:space="preserve">            "icaoNumber": "aca7414"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"thai airways international",</w:t>
        <w:br/>
        <w:t xml:space="preserve">                "iataCode": "tg",</w:t>
        <w:br/>
        <w:t xml:space="preserve">                "icaoCode": "tha"</w:t>
        <w:br/>
        <w:t xml:space="preserve">            },</w:t>
        <w:br/>
        <w:t xml:space="preserve">            "flight": {</w:t>
        <w:br/>
        <w:t xml:space="preserve">                "number": "342",</w:t>
        <w:br/>
        <w:t xml:space="preserve">                "iataNumber": "tg342",</w:t>
        <w:br/>
        <w:t xml:space="preserve">                "icaoNumber": "tha342"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"2024-06-08t13:15:00.000"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"2024-06-08t15:20:00.000"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"200",</w:t>
        <w:br/>
        <w:t xml:space="preserve">            "iataNumber": "pa200",</w:t>
        <w:br/>
        <w:t xml:space="preserve">            "icaoNumber": "abq200"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"2024-06-02t16:40:00.000",</w:t>
        <w:br/>
        <w:t xml:space="preserve">            "estimatedTime": "2024-06-02t16:49:00.000",</w:t>
        <w:br/>
        <w:t xml:space="preserve">            "actualTime": "2024-06-02t17:08:00.000",</w:t>
        <w:br/>
        <w:t xml:space="preserve">            "estimatedRunway": "2024-06-02t17:08:00.000",</w:t>
        <w:br/>
        <w:t xml:space="preserve">            "actualRunway": "2024-06-02t17:08:00.000"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"4",</w:t>
        <w:br/>
        <w:t xml:space="preserve">            "scheduledTime": "2024-06-02t17:55:00.000",</w:t>
        <w:br/>
        <w:t xml:space="preserve">            "estimatedTime": "2024-06-02t17:54:00.000"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"7545",</w:t>
        <w:br/>
        <w:t xml:space="preserve">            "iataNumber": "ac7545",</w:t>
        <w:br/>
        <w:t xml:space="preserve">            "icaoNumber": "aca7545"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"336",</w:t>
        <w:br/>
        <w:t xml:space="preserve">                "iataNumber": "fz336",</w:t>
        <w:br/>
        <w:t xml:space="preserve">                "icaoNumber": "fdb336"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"2024-06-15t21:00:00.000",</w:t>
        <w:br/>
        <w:t xml:space="preserve">            "estimatedTime": "2024-06-15t21:00:00.000"</w:t>
        <w:br/>
        <w:t xml:space="preserve">        },</w:t>
        <w:br/>
        <w:t xml:space="preserve">        "arrival": {</w:t>
        <w:br/>
        <w:t xml:space="preserve">            "iataCode": "kul",</w:t>
        <w:br/>
        <w:t xml:space="preserve">            "icaoCode": "wmkk",</w:t>
        <w:br/>
        <w:t xml:space="preserve">            "terminal": "1",</w:t>
        <w:br/>
        <w:t xml:space="preserve">            "scheduledTime": "2024-06-16t06:05:00.000"</w:t>
        <w:br/>
        <w:t xml:space="preserve">        },</w:t>
        <w:br/>
        <w:t xml:space="preserve">        "airline": {</w:t>
        <w:br/>
        <w:t xml:space="preserve">            "name": "malindo air",</w:t>
        <w:br/>
        <w:t xml:space="preserve">            "iataCode": "od",</w:t>
        <w:br/>
        <w:t xml:space="preserve">            "icaoCode": "mxd"</w:t>
        <w:br/>
        <w:t xml:space="preserve">        },</w:t>
        <w:br/>
        <w:t xml:space="preserve">        "flight": {</w:t>
        <w:br/>
        <w:t xml:space="preserve">            "number": "136",</w:t>
        <w:br/>
        <w:t xml:space="preserve">            "iataNumber": "od136",</w:t>
        <w:br/>
        <w:t xml:space="preserve">            "icaoNumber": "mxd136"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"2024-06-04t20:30:00.000",</w:t>
        <w:br/>
        <w:t xml:space="preserve">            "estimatedTime": "2024-06-04t20:30:00.000",</w:t>
        <w:br/>
        <w:t xml:space="preserve">            "actualTime": "2024-06-04t20:41:00.000",</w:t>
        <w:br/>
        <w:t xml:space="preserve">            "estimatedRunway": "2024-06-04t20:41:00.000",</w:t>
        <w:br/>
        <w:t xml:space="preserve">            "actualRunway": "2024-06-04t20:41:00.000"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"2024-06-04t22:45:00.000",</w:t>
        <w:br/>
        <w:t xml:space="preserve">            "estimatedTime": "2024-06-04t22:56:00.000"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"731",</w:t>
        <w:br/>
        <w:t xml:space="preserve">            "iataNumber": "pk731",</w:t>
        <w:br/>
        <w:t xml:space="preserve">            "icaoNumber": "pia731"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"2024-06-11t16:40:00.000",</w:t>
        <w:br/>
        <w:t xml:space="preserve">            "estimatedTime": "2024-06-11t17:28:00.000"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"5",</w:t>
        <w:br/>
        <w:t xml:space="preserve">            "scheduledTime": "2024-06-11t17:55:00.000"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"2113",</w:t>
        <w:br/>
        <w:t xml:space="preserve">            "iataNumber": "ek2113",</w:t>
        <w:br/>
        <w:t xml:space="preserve">            "icaoNumber": "uae2113"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"336",</w:t>
        <w:br/>
        <w:t xml:space="preserve">                "iataNumber": "fz336",</w:t>
        <w:br/>
        <w:t xml:space="preserve">                "icaoNumber": "fdb336"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"2024-06-05t14:00:00.000",</w:t>
        <w:br/>
        <w:t xml:space="preserve">            "estimatedTime": "2024-06-05t14:00:00.000"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"2024-06-05t15:45:00.000"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"304",</w:t>
        <w:br/>
        <w:t xml:space="preserve">            "iataNumber": "pk304",</w:t>
        <w:br/>
        <w:t xml:space="preserve">            "icaoNumber": "pia304"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"2024-06-13t17:50:00.000",</w:t>
        <w:br/>
        <w:t xml:space="preserve">            "estimatedTime": "2024-06-13t17:50:00.000",</w:t>
        <w:br/>
        <w:t xml:space="preserve">            "actualTime": "2024-06-13t18:08:00.000",</w:t>
        <w:br/>
        <w:t xml:space="preserve">            "estimatedRunway": "2024-06-13t18:08:00.000",</w:t>
        <w:br/>
        <w:t xml:space="preserve">            "actualRunway": "2024-06-13t18:08:00.000"</w:t>
        <w:br/>
        <w:t xml:space="preserve">        },</w:t>
        <w:br/>
        <w:t xml:space="preserve">        "arrival": {</w:t>
        <w:br/>
        <w:t xml:space="preserve">            "iataCode": "cmb",</w:t>
        <w:br/>
        <w:t xml:space="preserve">            "icaoCode": "vcbi",</w:t>
        <w:br/>
        <w:t xml:space="preserve">            "scheduledTime": "2024-06-13t22:00:00.000",</w:t>
        <w:br/>
        <w:t xml:space="preserve">            "estimatedTime": "2024-06-13t21:51:00.000"</w:t>
        <w:br/>
        <w:t xml:space="preserve">        },</w:t>
        <w:br/>
        <w:t xml:space="preserve">        "airline": {</w:t>
        <w:br/>
        <w:t xml:space="preserve">            "name": "srilankan airlines",</w:t>
        <w:br/>
        <w:t xml:space="preserve">            "iataCode": "ul",</w:t>
        <w:br/>
        <w:t xml:space="preserve">            "icaoCode": "alk"</w:t>
        <w:br/>
        <w:t xml:space="preserve">        },</w:t>
        <w:br/>
        <w:t xml:space="preserve">        "flight": {</w:t>
        <w:br/>
        <w:t xml:space="preserve">            "number": "184",</w:t>
        <w:br/>
        <w:t xml:space="preserve">            "iataNumber": "ul184",</w:t>
        <w:br/>
        <w:t xml:space="preserve">            "icaoNumber": "alk184"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"2024-06-05t16:45:00.000",</w:t>
        <w:br/>
        <w:t xml:space="preserve">            "estimatedTime": "2024-06-05t16:45:00.000"</w:t>
        <w:br/>
        <w:t xml:space="preserve">        },</w:t>
        <w:br/>
        <w:t xml:space="preserve">        "arrival": {</w:t>
        <w:br/>
        <w:t xml:space="preserve">            "iataCode": "gwd",</w:t>
        <w:br/>
        <w:t xml:space="preserve">            "icaoCode": "opgd",</w:t>
        <w:br/>
        <w:t xml:space="preserve">            "scheduledTime": "2024-06-05t18:15:00.000"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"503",</w:t>
        <w:br/>
        <w:t xml:space="preserve">            "iataNumber": "pk503",</w:t>
        <w:br/>
        <w:t xml:space="preserve">            "icaoNumber": "pia503"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"2024-06-07t22:55:00.000",</w:t>
        <w:br/>
        <w:t xml:space="preserve">            "estimatedTime": "2024-06-07t22:55:00.000",</w:t>
        <w:br/>
        <w:t xml:space="preserve">            "actualTime": "2024-06-07t23:00:00.000",</w:t>
        <w:br/>
        <w:t xml:space="preserve">            "estimatedRunway": "2024-06-07t23:00:00.000",</w:t>
        <w:br/>
        <w:t xml:space="preserve">            "actualRunway": "2024-06-07t23:00:00.000"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"scheduledTime": "2024-06-08t00:10:00.000",</w:t>
        <w:br/>
        <w:t xml:space="preserve">            "estimatedTime": "2024-06-07t23:44:00.000"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"7573",</w:t>
        <w:br/>
        <w:t xml:space="preserve">            "iataNumber": "ac7573",</w:t>
        <w:br/>
        <w:t xml:space="preserve">            "icaoNumber": "aca7573"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"603",</w:t>
        <w:br/>
        <w:t xml:space="preserve">                "iataNumber": "ek603",</w:t>
        <w:br/>
        <w:t xml:space="preserve">                "icaoNumber": "uae603"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"2024-06-14t18:00:00.000"</w:t>
        <w:br/>
        <w:t xml:space="preserve">        },</w:t>
        <w:br/>
        <w:t xml:space="preserve">        "arrival": {</w:t>
        <w:br/>
        <w:t xml:space="preserve">            "iataCode": "skz",</w:t>
        <w:br/>
        <w:t xml:space="preserve">            "icaoCode": "opsk",</w:t>
        <w:br/>
        <w:t xml:space="preserve">            "scheduledTime": "2024-06-14t19:10:00.000"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"536",</w:t>
        <w:br/>
        <w:t xml:space="preserve">            "iataNumber": "pk536",</w:t>
        <w:br/>
        <w:t xml:space="preserve">            "icaoNumber": "pia536"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"2024-06-15t06:55:00.000",</w:t>
        <w:br/>
        <w:t xml:space="preserve">            "estimatedTime": "2024-06-15t11:00:00.000"</w:t>
        <w:br/>
        <w:t xml:space="preserve">        },</w:t>
        <w:br/>
        <w:t xml:space="preserve">        "arrival": {</w:t>
        <w:br/>
        <w:t xml:space="preserve">            "iataCode": "cmb",</w:t>
        <w:br/>
        <w:t xml:space="preserve">            "icaoCode": "vcbi",</w:t>
        <w:br/>
        <w:t xml:space="preserve">            "scheduledTime": "2024-06-15t11:05:00.000"</w:t>
        <w:br/>
        <w:t xml:space="preserve">        },</w:t>
        <w:br/>
        <w:t xml:space="preserve">        "airline": {</w:t>
        <w:br/>
        <w:t xml:space="preserve">            "name": "malaysia airlines",</w:t>
        <w:br/>
        <w:t xml:space="preserve">            "iataCode": "mh",</w:t>
        <w:br/>
        <w:t xml:space="preserve">            "icaoCode": "mas"</w:t>
        <w:br/>
        <w:t xml:space="preserve">        },</w:t>
        <w:br/>
        <w:t xml:space="preserve">        "flight": {</w:t>
        <w:br/>
        <w:t xml:space="preserve">            "number": "9030",</w:t>
        <w:br/>
        <w:t xml:space="preserve">            "iataNumber": "mh9030",</w:t>
        <w:br/>
        <w:t xml:space="preserve">            "icaoNumber": "mas9030"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"srilankan airlines",</w:t>
        <w:br/>
        <w:t xml:space="preserve">                "iataCode": "ul",</w:t>
        <w:br/>
        <w:t xml:space="preserve">                "icaoCode": "alk"</w:t>
        <w:br/>
        <w:t xml:space="preserve">            },</w:t>
        <w:br/>
        <w:t xml:space="preserve">            "flight": {</w:t>
        <w:br/>
        <w:t xml:space="preserve">                "number": "152",</w:t>
        <w:br/>
        <w:t xml:space="preserve">                "iataNumber": "ul152",</w:t>
        <w:br/>
        <w:t xml:space="preserve">                "icaoNumber": "alk152"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"2024-06-03t23:55:00.000",</w:t>
        <w:br/>
        <w:t xml:space="preserve">            "estimatedTime": "2024-06-03t23:55:00.000",</w:t>
        <w:br/>
        <w:t xml:space="preserve">            "actualTime": "2024-06-04t00:09:00.000",</w:t>
        <w:br/>
        <w:t xml:space="preserve">            "estimatedRunway": "2024-06-04t00:09:00.000",</w:t>
        <w:br/>
        <w:t xml:space="preserve">            "actualRunway": "2024-06-04t00:09:00.000"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"scheduledTime": "2024-06-04t01:10:00.000",</w:t>
        <w:br/>
        <w:t xml:space="preserve">            "estimatedTime": "2024-06-04t00:56:00.000"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"330",</w:t>
        <w:br/>
        <w:t xml:space="preserve">            "iataNumber": "fz330",</w:t>
        <w:br/>
        <w:t xml:space="preserve">            "icaoNumber": "fdb330"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"2024-06-12t04:00:00.000",</w:t>
        <w:br/>
        <w:t xml:space="preserve">            "estimatedTime": "2024-06-12t04:00:00.000",</w:t>
        <w:br/>
        <w:t xml:space="preserve">            "actualTime": "2024-06-12t04:10:00.000",</w:t>
        <w:br/>
        <w:t xml:space="preserve">            "estimatedRunway": "2024-06-12t04:10:00.000",</w:t>
        <w:br/>
        <w:t xml:space="preserve">            "actualRunway": "2024-06-12t04:10:00.000"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"2024-06-12t04:30:00.000",</w:t>
        <w:br/>
        <w:t xml:space="preserve">            "estimatedTime": "2024-06-12t04:21:00.000"</w:t>
        <w:br/>
        <w:t xml:space="preserve">        },</w:t>
        <w:br/>
        <w:t xml:space="preserve">        "airline": {</w:t>
        <w:br/>
        <w:t xml:space="preserve">            "name": "royal jordanian",</w:t>
        <w:br/>
        <w:t xml:space="preserve">            "iataCode": "rj",</w:t>
        <w:br/>
        <w:t xml:space="preserve">            "icaoCode": "rja"</w:t>
        <w:br/>
        <w:t xml:space="preserve">        },</w:t>
        <w:br/>
        <w:t xml:space="preserve">        "flight": {</w:t>
        <w:br/>
        <w:t xml:space="preserve">            "number": "3813",</w:t>
        <w:br/>
        <w:t xml:space="preserve">            "iataNumber": "rj3813",</w:t>
        <w:br/>
        <w:t xml:space="preserve">            "icaoNumber": "rja3813"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"2024-06-06t18:10:00.000",</w:t>
        <w:br/>
        <w:t xml:space="preserve">            "estimatedTime": "2024-06-06t22:00:00.000"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"2024-06-06t19:25:00.000"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"110",</w:t>
        <w:br/>
        <w:t xml:space="preserve">            "iataNumber": "pa110",</w:t>
        <w:br/>
        <w:t xml:space="preserve">            "icaoNumber": "abq110"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"2024-06-14t04:00:00.000",</w:t>
        <w:br/>
        <w:t xml:space="preserve">            "estimatedTime": "2024-06-14t04:00:00.000",</w:t>
        <w:br/>
        <w:t xml:space="preserve">            "actualTime": "2024-06-14t04:07:00.000",</w:t>
        <w:br/>
        <w:t xml:space="preserve">            "estimatedRunway": "2024-06-14t04:07:00.000",</w:t>
        <w:br/>
        <w:t xml:space="preserve">            "actualRunway": "2024-06-14t04:07:00.000"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"2024-06-14t04:30:00.000",</w:t>
        <w:br/>
        <w:t xml:space="preserve">            "estimatedTime": "2024-06-14t04:12:00.000"</w:t>
        <w:br/>
        <w:t xml:space="preserve">        },</w:t>
        <w:br/>
        <w:t xml:space="preserve">        "airline": {</w:t>
        <w:br/>
        <w:t xml:space="preserve">            "name": "royal air maroc",</w:t>
        <w:br/>
        <w:t xml:space="preserve">            "iataCode": "at",</w:t>
        <w:br/>
        <w:t xml:space="preserve">            "icaoCode": "ram"</w:t>
        <w:br/>
        <w:t xml:space="preserve">        },</w:t>
        <w:br/>
        <w:t xml:space="preserve">        "flight": {</w:t>
        <w:br/>
        <w:t xml:space="preserve">            "number": "5711",</w:t>
        <w:br/>
        <w:t xml:space="preserve">            "iataNumber": "at5711",</w:t>
        <w:br/>
        <w:t xml:space="preserve">            "icaoNumber": "ram5711"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"2024-06-06t10:25:00.000",</w:t>
        <w:br/>
        <w:t xml:space="preserve">            "estimatedTime": "2024-06-06t10:25:00.000",</w:t>
        <w:br/>
        <w:t xml:space="preserve">            "actualTime": "2024-06-06t10:21:00.000",</w:t>
        <w:br/>
        <w:t xml:space="preserve">            "estimatedRunway": "2024-06-06t10:21:00.000",</w:t>
        <w:br/>
        <w:t xml:space="preserve">            "actualRunway": "2024-06-06t10:21:00.000"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"2024-06-06t10:55:00.000",</w:t>
        <w:br/>
        <w:t xml:space="preserve">            "estimatedTime": "2024-06-06t10:32:00.000"</w:t>
        <w:br/>
        <w:t xml:space="preserve">        },</w:t>
        <w:br/>
        <w:t xml:space="preserve">        "airline": {</w:t>
        <w:br/>
        <w:t xml:space="preserve">            "name": "virgin australia",</w:t>
        <w:br/>
        <w:t xml:space="preserve">            "iataCode": "va",</w:t>
        <w:br/>
        <w:t xml:space="preserve">            "icaoCode": "voz"</w:t>
        <w:br/>
        <w:t xml:space="preserve">        },</w:t>
        <w:br/>
        <w:t xml:space="preserve">        "flight": {</w:t>
        <w:br/>
        <w:t xml:space="preserve">            "number": "6098",</w:t>
        <w:br/>
        <w:t xml:space="preserve">            "iataNumber": "va6098",</w:t>
        <w:br/>
        <w:t xml:space="preserve">            "icaoNumber": "voz6098"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"2024-06-03t04:55:00.000",</w:t>
        <w:br/>
        <w:t xml:space="preserve">            "estimatedTime": "2024-06-03t05:05:00.000",</w:t>
        <w:br/>
        <w:t xml:space="preserve">            "actualTime": "2024-06-03t05:11:00.000",</w:t>
        <w:br/>
        <w:t xml:space="preserve">            "estimatedRunway": "2024-06-03t05:11:00.000",</w:t>
        <w:br/>
        <w:t xml:space="preserve">            "actualRunway": "2024-06-03t05:11:00.000"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"5",</w:t>
        <w:br/>
        <w:t xml:space="preserve">            "scheduledTime": "2024-06-03t06:10:00.000",</w:t>
        <w:br/>
        <w:t xml:space="preserve">            "estimatedTime": "2024-06-03t06:01:00.000"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"2109",</w:t>
        <w:br/>
        <w:t xml:space="preserve">            "iataNumber": "ek2109",</w:t>
        <w:br/>
        <w:t xml:space="preserve">            "icaoNumber": "uae2109"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"332",</w:t>
        <w:br/>
        <w:t xml:space="preserve">                "iataNumber": "fz332",</w:t>
        <w:br/>
        <w:t xml:space="preserve">                "icaoNumber": "fdb332"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"2024-06-05t06:00:00.000",</w:t>
        <w:br/>
        <w:t xml:space="preserve">            "estimatedTime": "2024-06-05t06:03:00.000",</w:t>
        <w:br/>
        <w:t xml:space="preserve">            "actualTime": "2024-06-05t06:10:00.000",</w:t>
        <w:br/>
        <w:t xml:space="preserve">            "estimatedRunway": "2024-06-05t06:10:00.000",</w:t>
        <w:br/>
        <w:t xml:space="preserve">            "actualRunway": "2024-06-05t06:10:00.000"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"t3",</w:t>
        <w:br/>
        <w:t xml:space="preserve">            "scheduledTime": "2024-06-05t07:15:00.000",</w:t>
        <w:br/>
        <w:t xml:space="preserve">            "estimatedTime": "2024-06-05t07:07:00.000"</w:t>
        <w:br/>
        <w:t xml:space="preserve">        },</w:t>
        <w:br/>
        <w:t xml:space="preserve">        "airline": {</w:t>
        <w:br/>
        <w:t xml:space="preserve">            "name": "flynas",</w:t>
        <w:br/>
        <w:t xml:space="preserve">            "iataCode": "xy",</w:t>
        <w:br/>
        <w:t xml:space="preserve">            "icaoCode": "kne"</w:t>
        <w:br/>
        <w:t xml:space="preserve">        },</w:t>
        <w:br/>
        <w:t xml:space="preserve">        "flight": {</w:t>
        <w:br/>
        <w:t xml:space="preserve">            "number": "314",</w:t>
        <w:br/>
        <w:t xml:space="preserve">            "iataNumber": "xy314",</w:t>
        <w:br/>
        <w:t xml:space="preserve">            "icaoNumber": "kne314"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"26",</w:t>
        <w:br/>
        <w:t xml:space="preserve">            "scheduledTime": "2024-06-12t04:55:00.000",</w:t>
        <w:br/>
        <w:t xml:space="preserve">            "estimatedTime": "2024-06-12t04:55:00.000",</w:t>
        <w:br/>
        <w:t xml:space="preserve">            "actualTime": "2024-06-12t04:47:00.000",</w:t>
        <w:br/>
        <w:t xml:space="preserve">            "estimatedRunway": "2024-06-12t04:47:00.000",</w:t>
        <w:br/>
        <w:t xml:space="preserve">            "actualRunway": "2024-06-12t04:47:00.000"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"baggage": "8",</w:t>
        <w:br/>
        <w:t xml:space="preserve">            "gate": "a6",</w:t>
        <w:br/>
        <w:t xml:space="preserve">            "scheduledTime": "2024-06-12t06:05:00.000",</w:t>
        <w:br/>
        <w:t xml:space="preserve">            "estimatedTime": "2024-06-12t05:38:00.000"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"222",</w:t>
        <w:br/>
        <w:t xml:space="preserve">            "iataNumber": "ey222",</w:t>
        <w:br/>
        <w:t xml:space="preserve">            "icaoNumber": "etd222"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"2024-06-11t18:00:00.000",</w:t>
        <w:br/>
        <w:t xml:space="preserve">            "estimatedTime": "2024-06-11t18:05:00.000",</w:t>
        <w:br/>
        <w:t xml:space="preserve">            "actualTime": "2024-06-11t18:22:00.000",</w:t>
        <w:br/>
        <w:t xml:space="preserve">            "estimatedRunway": "2024-06-11t18:22:00.000",</w:t>
        <w:br/>
        <w:t xml:space="preserve">            "actualRunway": "2024-06-11t18:22:00.000"</w:t>
        <w:br/>
        <w:t xml:space="preserve">        },</w:t>
        <w:br/>
        <w:t xml:space="preserve">        "arrival": {</w:t>
        <w:br/>
        <w:t xml:space="preserve">            "iataCode": "skz",</w:t>
        <w:br/>
        <w:t xml:space="preserve">            "icaoCode": "opsk",</w:t>
        <w:br/>
        <w:t xml:space="preserve">            "scheduledTime": "2024-06-11t19:10:00.000",</w:t>
        <w:br/>
        <w:t xml:space="preserve">            "estimatedTime": "2024-06-11t19:17:00.000"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"536",</w:t>
        <w:br/>
        <w:t xml:space="preserve">            "iataNumber": "pk536",</w:t>
        <w:br/>
        <w:t xml:space="preserve">            "icaoNumber": "pia536"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"23",</w:t>
        <w:br/>
        <w:t xml:space="preserve">            "scheduledTime": "2024-06-06t20:45:00.000",</w:t>
        <w:br/>
        <w:t xml:space="preserve">            "estimatedTime": "2024-06-06t20:45:00.000",</w:t>
        <w:br/>
        <w:t xml:space="preserve">            "actualTime": "2024-06-06t20:44:00.000",</w:t>
        <w:br/>
        <w:t xml:space="preserve">            "estimatedRunway": "2024-06-06t20:44:00.000",</w:t>
        <w:br/>
        <w:t xml:space="preserve">            "actualRunway": "2024-06-06t20:44:00.000"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"baggage": "8",</w:t>
        <w:br/>
        <w:t xml:space="preserve">            "gate": "e8",</w:t>
        <w:br/>
        <w:t xml:space="preserve">            "scheduledTime": "2024-06-06t21:55:00.000",</w:t>
        <w:br/>
        <w:t xml:space="preserve">            "estimatedTime": "2024-06-06t21:33:00.000"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"3863",</w:t>
        <w:br/>
        <w:t xml:space="preserve">            "iataNumber": "kl3863",</w:t>
        <w:br/>
        <w:t xml:space="preserve">            "icaoNumber": "klm3863"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"201",</w:t>
        <w:br/>
        <w:t xml:space="preserve">                "iataNumber": "ey201",</w:t>
        <w:br/>
        <w:t xml:space="preserve">                "icaoNumber": "etd201"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"2024-06-10t13:35:00.000",</w:t>
        <w:br/>
        <w:t xml:space="preserve">            "estimatedTime": "2024-06-10t13:35:00.000",</w:t>
        <w:br/>
        <w:t xml:space="preserve">            "actualTime": "2024-06-10t13:41:00.000",</w:t>
        <w:br/>
        <w:t xml:space="preserve">            "estimatedRunway": "2024-06-10t13:41:00.000",</w:t>
        <w:br/>
        <w:t xml:space="preserve">            "actualRunway": "2024-06-10t13:41:00.000"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"2024-06-10t15:55:00.000",</w:t>
        <w:br/>
        <w:t xml:space="preserve">            "estimatedTime": "2024-06-10t15:33:00.000"</w:t>
        <w:br/>
        <w:t xml:space="preserve">        },</w:t>
        <w:br/>
        <w:t xml:space="preserve">        "airline": {</w:t>
        <w:br/>
        <w:t xml:space="preserve">            "name": "flynas",</w:t>
        <w:br/>
        <w:t xml:space="preserve">            "iataCode": "xy",</w:t>
        <w:br/>
        <w:t xml:space="preserve">            "icaoCode": "kne"</w:t>
        <w:br/>
        <w:t xml:space="preserve">        },</w:t>
        <w:br/>
        <w:t xml:space="preserve">        "flight": {</w:t>
        <w:br/>
        <w:t xml:space="preserve">            "number": "638",</w:t>
        <w:br/>
        <w:t xml:space="preserve">            "iataNumber": "xy638",</w:t>
        <w:br/>
        <w:t xml:space="preserve">            "icaoNumber": "kne638"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"2024-06-06t10:25:00.000",</w:t>
        <w:br/>
        <w:t xml:space="preserve">            "estimatedTime": "2024-06-06t10:25:00.000",</w:t>
        <w:br/>
        <w:t xml:space="preserve">            "actualTime": "2024-06-06t10:21:00.000",</w:t>
        <w:br/>
        <w:t xml:space="preserve">            "estimatedRunway": "2024-06-06t10:21:00.000",</w:t>
        <w:br/>
        <w:t xml:space="preserve">            "actualRunway": "2024-06-06t10:21:00.000"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"2024-06-06t10:55:00.000",</w:t>
        <w:br/>
        <w:t xml:space="preserve">            "estimatedTime": "2024-06-06t10:32:00.000"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"6026",</w:t>
        <w:br/>
        <w:t xml:space="preserve">            "iataNumber": "wy6026",</w:t>
        <w:br/>
        <w:t xml:space="preserve">            "icaoNumber": "oma6026"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"2024-06-02t10:25:00.000",</w:t>
        <w:br/>
        <w:t xml:space="preserve">            "estimatedTime": "2024-06-02t10:25:00.000",</w:t>
        <w:br/>
        <w:t xml:space="preserve">            "actualTime": "2024-06-02t10:33:00.000",</w:t>
        <w:br/>
        <w:t xml:space="preserve">            "estimatedRunway": "2024-06-02t10:33:00.000",</w:t>
        <w:br/>
        <w:t xml:space="preserve">            "actualRunway": "2024-06-02t10:33:00.000"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"2024-06-02t10:55:00.000",</w:t>
        <w:br/>
        <w:t xml:space="preserve">            "estimatedTime": "2024-06-02t10:45:00.000"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"5578",</w:t>
        <w:br/>
        <w:t xml:space="preserve">            "iataNumber": "b65578",</w:t>
        <w:br/>
        <w:t xml:space="preserve">            "icaoNumber": "jbu5578"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"2024-06-07t05:40:00.000",</w:t>
        <w:br/>
        <w:t xml:space="preserve">            "estimatedTime": "2024-06-07t05:40:00.000",</w:t>
        <w:br/>
        <w:t xml:space="preserve">            "actualTime": "2024-06-07t06:01:00.000",</w:t>
        <w:br/>
        <w:t xml:space="preserve">            "estimatedRunway": "2024-06-07t06:01:00.000",</w:t>
        <w:br/>
        <w:t xml:space="preserve">            "actualRunway": "2024-06-07t06:01:00.000"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"2024-06-07t06:25:00.000",</w:t>
        <w:br/>
        <w:t xml:space="preserve">            "estimatedTime": "2024-06-07t06:22:00.000"</w:t>
        <w:br/>
        <w:t xml:space="preserve">        },</w:t>
        <w:br/>
        <w:t xml:space="preserve">        "airline": {</w:t>
        <w:br/>
        <w:t xml:space="preserve">            "name": "salamair",</w:t>
        <w:br/>
        <w:t xml:space="preserve">            "iataCode": "ov",</w:t>
        <w:br/>
        <w:t xml:space="preserve">            "icaoCode": "oms"</w:t>
        <w:br/>
        <w:t xml:space="preserve">        },</w:t>
        <w:br/>
        <w:t xml:space="preserve">        "flight": {</w:t>
        <w:br/>
        <w:t xml:space="preserve">            "number": "512",</w:t>
        <w:br/>
        <w:t xml:space="preserve">            "iataNumber": "ov512",</w:t>
        <w:br/>
        <w:t xml:space="preserve">            "icaoNumber": "oms512"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"gate": "25",</w:t>
        <w:br/>
        <w:t xml:space="preserve">            "scheduledTime": "2024-06-02t22:55:00.000",</w:t>
        <w:br/>
        <w:t xml:space="preserve">            "estimatedTime": "2024-06-02t22:42:00.000"</w:t>
        <w:br/>
        <w:t xml:space="preserve">        },</w:t>
        <w:br/>
        <w:t xml:space="preserve">        "arrival": {</w:t>
        <w:br/>
        <w:t xml:space="preserve">            "iataCode": "pek",</w:t>
        <w:br/>
        <w:t xml:space="preserve">            "icaoCode": "zbaa",</w:t>
        <w:br/>
        <w:t xml:space="preserve">            "terminal": "3",</w:t>
        <w:br/>
        <w:t xml:space="preserve">            "baggage": "38",</w:t>
        <w:br/>
        <w:t xml:space="preserve">            "gate": "b",</w:t>
        <w:br/>
        <w:t xml:space="preserve">            "scheduledTime": "2024-06-03t08:25:00.000"</w:t>
        <w:br/>
        <w:t xml:space="preserve">        },</w:t>
        <w:br/>
        <w:t xml:space="preserve">        "airline": {</w:t>
        <w:br/>
        <w:t xml:space="preserve">            "name": "air china ltd",</w:t>
        <w:br/>
        <w:t xml:space="preserve">            "iataCode": "ca",</w:t>
        <w:br/>
        <w:t xml:space="preserve">            "icaoCode": "cca"</w:t>
        <w:br/>
        <w:t xml:space="preserve">        },</w:t>
        <w:br/>
        <w:t xml:space="preserve">        "flight": {</w:t>
        <w:br/>
        <w:t xml:space="preserve">            "number": "945",</w:t>
        <w:br/>
        <w:t xml:space="preserve">            "iataNumber": "ca945",</w:t>
        <w:br/>
        <w:t xml:space="preserve">            "icaoNumber": "cca945"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"2024-06-15t16:00:00.000",</w:t>
        <w:br/>
        <w:t xml:space="preserve">            "estimatedTime": "2024-06-15t16:30:00.000",</w:t>
        <w:br/>
        <w:t xml:space="preserve">            "actualTime": "2024-06-15t16:30:00.000",</w:t>
        <w:br/>
        <w:t xml:space="preserve">            "estimatedRunway": "2024-06-15t16:30:00.000",</w:t>
        <w:br/>
        <w:t xml:space="preserve">            "actualRunway": "2024-06-15t16:30:00.000"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"2024-06-15t17:55:00.000",</w:t>
        <w:br/>
        <w:t xml:space="preserve">            "estimatedTime": "2024-06-15t18:00:00.000"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"308",</w:t>
        <w:br/>
        <w:t xml:space="preserve">            "iataNumber": "pk308",</w:t>
        <w:br/>
        <w:t xml:space="preserve">            "icaoNumber": "pia308"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"2024-06-08t04:00:00.000",</w:t>
        <w:br/>
        <w:t xml:space="preserve">            "estimatedTime": "2024-06-08t04:00:00.000"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"2024-06-08t04:30:00.000"</w:t>
        <w:br/>
        <w:t xml:space="preserve">        },</w:t>
        <w:br/>
        <w:t xml:space="preserve">        "airline": {</w:t>
        <w:br/>
        <w:t xml:space="preserve">            "name": "royal air maroc",</w:t>
        <w:br/>
        <w:t xml:space="preserve">            "iataCode": "at",</w:t>
        <w:br/>
        <w:t xml:space="preserve">            "icaoCode": "ram"</w:t>
        <w:br/>
        <w:t xml:space="preserve">        },</w:t>
        <w:br/>
        <w:t xml:space="preserve">        "flight": {</w:t>
        <w:br/>
        <w:t xml:space="preserve">            "number": "5711",</w:t>
        <w:br/>
        <w:t xml:space="preserve">            "iataNumber": "at5711",</w:t>
        <w:br/>
        <w:t xml:space="preserve">            "icaoNumber": "ram5711"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"2024-06-08t06:55:00.000",</w:t>
        <w:br/>
        <w:t xml:space="preserve">            "estimatedTime": "2024-06-08t06:55:00.000",</w:t>
        <w:br/>
        <w:t xml:space="preserve">            "actualTime": "2024-06-08t06:49:00.000",</w:t>
        <w:br/>
        <w:t xml:space="preserve">            "estimatedRunway": "2024-06-08t06:49:00.000",</w:t>
        <w:br/>
        <w:t xml:space="preserve">            "actualRunway": "2024-06-08t06:49:00.000"</w:t>
        <w:br/>
        <w:t xml:space="preserve">        },</w:t>
        <w:br/>
        <w:t xml:space="preserve">        "arrival": {</w:t>
        <w:br/>
        <w:t xml:space="preserve">            "iataCode": "cmb",</w:t>
        <w:br/>
        <w:t xml:space="preserve">            "icaoCode": "vcbi",</w:t>
        <w:br/>
        <w:t xml:space="preserve">            "scheduledTime": "2024-06-08t11:05:00.000",</w:t>
        <w:br/>
        <w:t xml:space="preserve">            "estimatedTime": "2024-06-08t10:26:00.000"</w:t>
        <w:br/>
        <w:t xml:space="preserve">        },</w:t>
        <w:br/>
        <w:t xml:space="preserve">        "airline": {</w:t>
        <w:br/>
        <w:t xml:space="preserve">            "name": "malaysia airlines",</w:t>
        <w:br/>
        <w:t xml:space="preserve">            "iataCode": "mh",</w:t>
        <w:br/>
        <w:t xml:space="preserve">            "icaoCode": "mas"</w:t>
        <w:br/>
        <w:t xml:space="preserve">        },</w:t>
        <w:br/>
        <w:t xml:space="preserve">        "flight": {</w:t>
        <w:br/>
        <w:t xml:space="preserve">            "number": "9030",</w:t>
        <w:br/>
        <w:t xml:space="preserve">            "iataNumber": "mh9030",</w:t>
        <w:br/>
        <w:t xml:space="preserve">            "icaoNumber": "mas9030"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"srilankan airlines",</w:t>
        <w:br/>
        <w:t xml:space="preserve">                "iataCode": "ul",</w:t>
        <w:br/>
        <w:t xml:space="preserve">                "icaoCode": "alk"</w:t>
        <w:br/>
        <w:t xml:space="preserve">            },</w:t>
        <w:br/>
        <w:t xml:space="preserve">            "flight": {</w:t>
        <w:br/>
        <w:t xml:space="preserve">                "number": "152",</w:t>
        <w:br/>
        <w:t xml:space="preserve">                "iataNumber": "ul152",</w:t>
        <w:br/>
        <w:t xml:space="preserve">                "icaoNumber": "alk152"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"27",</w:t>
        <w:br/>
        <w:t xml:space="preserve">            "scheduledTime": "2024-06-05t06:50:00.000",</w:t>
        <w:br/>
        <w:t xml:space="preserve">            "estimatedTime": "2024-06-05t06:50:00.000",</w:t>
        <w:br/>
        <w:t xml:space="preserve">            "actualTime": "2024-06-05t06:55:00.000",</w:t>
        <w:br/>
        <w:t xml:space="preserve">            "estimatedRunway": "2024-06-05t06:55:00.000",</w:t>
        <w:br/>
        <w:t xml:space="preserve">            "actualRunway": "2024-06-05t06:55:00.000"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"baggage": "a03",</w:t>
        <w:br/>
        <w:t xml:space="preserve">            "gate": "17b",</w:t>
        <w:br/>
        <w:t xml:space="preserve">            "scheduledTime": "2024-06-05t07:35:00.000",</w:t>
        <w:br/>
        <w:t xml:space="preserve">            "estimatedTime": "2024-06-05t07:18:00.000"</w:t>
        <w:br/>
        <w:t xml:space="preserve">        },</w:t>
        <w:br/>
        <w:t xml:space="preserve">        "airline": {</w:t>
        <w:br/>
        <w:t xml:space="preserve">            "name": "gulf air",</w:t>
        <w:br/>
        <w:t xml:space="preserve">            "iataCode": "gf",</w:t>
        <w:br/>
        <w:t xml:space="preserve">            "icaoCode": "gfa"</w:t>
        <w:br/>
        <w:t xml:space="preserve">        },</w:t>
        <w:br/>
        <w:t xml:space="preserve">        "flight": {</w:t>
        <w:br/>
        <w:t xml:space="preserve">            "number": "751",</w:t>
        <w:br/>
        <w:t xml:space="preserve">            "iataNumber": "gf751",</w:t>
        <w:br/>
        <w:t xml:space="preserve">            "icaoNumber": "gfa751"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"2024-06-14t16:00:00.000",</w:t>
        <w:br/>
        <w:t xml:space="preserve">            "estimatedTime": "2024-06-14t16:00:00.000",</w:t>
        <w:br/>
        <w:t xml:space="preserve">            "actualTime": "2024-06-14t16:32:00.000",</w:t>
        <w:br/>
        <w:t xml:space="preserve">            "estimatedRunway": "2024-06-14t16:32:00.000",</w:t>
        <w:br/>
        <w:t xml:space="preserve">            "actualRunway": "2024-06-14t16:32:00.000"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"2024-06-14t17:55:00.000",</w:t>
        <w:br/>
        <w:t xml:space="preserve">            "estimatedTime": "2024-06-14t18:05:00.000"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"308",</w:t>
        <w:br/>
        <w:t xml:space="preserve">            "iataNumber": "pk308",</w:t>
        <w:br/>
        <w:t xml:space="preserve">            "icaoNumber": "pia308"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"22",</w:t>
        <w:br/>
        <w:t xml:space="preserve">            "scheduledTime": "2024-06-04t20:45:00.000",</w:t>
        <w:br/>
        <w:t xml:space="preserve">            "estimatedTime": "2024-06-04t20:45:00.000",</w:t>
        <w:br/>
        <w:t xml:space="preserve">            "actualTime": "2024-06-04t20:51:00.000",</w:t>
        <w:br/>
        <w:t xml:space="preserve">            "estimatedRunway": "2024-06-04t20:51:00.000",</w:t>
        <w:br/>
        <w:t xml:space="preserve">            "actualRunway": "2024-06-04t20:51:00.000"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"baggage": "4",</w:t>
        <w:br/>
        <w:t xml:space="preserve">            "gate": "b14",</w:t>
        <w:br/>
        <w:t xml:space="preserve">            "scheduledTime": "2024-06-04t21:55:00.000",</w:t>
        <w:br/>
        <w:t xml:space="preserve">            "estimatedTime": "2024-06-04t21:40:00.000"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"201",</w:t>
        <w:br/>
        <w:t xml:space="preserve">            "iataNumber": "ey201",</w:t>
        <w:br/>
        <w:t xml:space="preserve">            "icaoNumber": "etd201"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"2024-06-13t05:15:00.000",</w:t>
        <w:br/>
        <w:t xml:space="preserve">            "actualTime": "2024-06-13t05:07:00.000",</w:t>
        <w:br/>
        <w:t xml:space="preserve">            "estimatedRunway": "2024-06-13t05:07:00.000",</w:t>
        <w:br/>
        <w:t xml:space="preserve">            "actualRunway": "2024-06-13t05:07:00.000"</w:t>
        <w:br/>
        <w:t xml:space="preserve">        },</w:t>
        <w:br/>
        <w:t xml:space="preserve">        "arrival": {</w:t>
        <w:br/>
        <w:t xml:space="preserve">            "iataCode": "dam",</w:t>
        <w:br/>
        <w:t xml:space="preserve">            "icaoCode": "osdi",</w:t>
        <w:br/>
        <w:t xml:space="preserve">            "scheduledTime": "2024-06-13t08:00:00.000",</w:t>
        <w:br/>
        <w:t xml:space="preserve">            "estimatedTime": "2024-06-13t07:30:00.000"</w:t>
        <w:br/>
        <w:t xml:space="preserve">        },</w:t>
        <w:br/>
        <w:t xml:space="preserve">        "airline": {</w:t>
        <w:br/>
        <w:t xml:space="preserve">            "name": "cham wings airlines",</w:t>
        <w:br/>
        <w:t xml:space="preserve">            "iataCode": "6q",</w:t>
        <w:br/>
        <w:t xml:space="preserve">            "icaoCode": "saw"</w:t>
        <w:br/>
        <w:t xml:space="preserve">        },</w:t>
        <w:br/>
        <w:t xml:space="preserve">        "flight": {</w:t>
        <w:br/>
        <w:t xml:space="preserve">            "number": "662",</w:t>
        <w:br/>
        <w:t xml:space="preserve">            "iataNumber": "6q662",</w:t>
        <w:br/>
        <w:t xml:space="preserve">            "icaoNumber": "saw662"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"2024-06-09t18:20:00.000",</w:t>
        <w:br/>
        <w:t xml:space="preserve">            "estimatedTime": "2024-06-09t18:20:00.000",</w:t>
        <w:br/>
        <w:t xml:space="preserve">            "actualTime": "2024-06-09t18:39:00.000",</w:t>
        <w:br/>
        <w:t xml:space="preserve">            "estimatedRunway": "2024-06-09t18:39:00.000",</w:t>
        <w:br/>
        <w:t xml:space="preserve">            "actualRunway": "2024-06-09t18:39:00.000"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"2024-06-09t20:15:00.000",</w:t>
        <w:br/>
        <w:t xml:space="preserve">            "estimatedTime": "2024-06-09t20:10:00.000"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"674",</w:t>
        <w:br/>
        <w:t xml:space="preserve">            "iataNumber": "9p674",</w:t>
        <w:br/>
        <w:t xml:space="preserve">            "icaoNumber": "fjl674"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"2024-06-04t10:25:00.000",</w:t>
        <w:br/>
        <w:t xml:space="preserve">            "estimatedTime": "2024-06-04t10:25:00.000",</w:t>
        <w:br/>
        <w:t xml:space="preserve">            "actualTime": "2024-06-04t10:33:00.000",</w:t>
        <w:br/>
        <w:t xml:space="preserve">            "estimatedRunway": "2024-06-04t10:33:00.000",</w:t>
        <w:br/>
        <w:t xml:space="preserve">            "actualRunway": "2024-06-04t10:33:00.000"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"2024-06-04t10:55:00.000",</w:t>
        <w:br/>
        <w:t xml:space="preserve">            "estimatedTime": "2024-06-04t10:40:00.000"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"6181",</w:t>
        <w:br/>
        <w:t xml:space="preserve">            "iataNumber": "ba6181",</w:t>
        <w:br/>
        <w:t xml:space="preserve">            "icaoNumber": "baw6181"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"2024-06-10t22:55:00.000",</w:t>
        <w:br/>
        <w:t xml:space="preserve">            "estimatedTime": "2024-06-10t22:55:00.000",</w:t>
        <w:br/>
        <w:t xml:space="preserve">            "actualTime": "2024-06-10t22:59:00.000",</w:t>
        <w:br/>
        <w:t xml:space="preserve">            "estimatedRunway": "2024-06-10t22:59:00.000",</w:t>
        <w:br/>
        <w:t xml:space="preserve">            "actualRunway": "2024-06-10t22:59:00.000"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"scheduledTime": "2024-06-11t00:10:00.000",</w:t>
        <w:br/>
        <w:t xml:space="preserve">            "estimatedTime": "2024-06-10t23:41:00.000"</w:t>
        <w:br/>
        <w:t xml:space="preserve">        },</w:t>
        <w:br/>
        <w:t xml:space="preserve">        "airline": {</w:t>
        <w:br/>
        <w:t xml:space="preserve">            "name": "air mauritius",</w:t>
        <w:br/>
        <w:t xml:space="preserve">            "iataCode": "mk",</w:t>
        <w:br/>
        <w:t xml:space="preserve">            "icaoCode": "mau"</w:t>
        <w:br/>
        <w:t xml:space="preserve">        },</w:t>
        <w:br/>
        <w:t xml:space="preserve">        "flight": {</w:t>
        <w:br/>
        <w:t xml:space="preserve">            "number": "9931",</w:t>
        <w:br/>
        <w:t xml:space="preserve">            "iataNumber": "mk9931",</w:t>
        <w:br/>
        <w:t xml:space="preserve">            "icaoNumber": "mau9931"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"603",</w:t>
        <w:br/>
        <w:t xml:space="preserve">                "iataNumber": "ek603",</w:t>
        <w:br/>
        <w:t xml:space="preserve">                "icaoNumber": "uae603"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"2024-06-03t03:00:00.000",</w:t>
        <w:br/>
        <w:t xml:space="preserve">            "estimatedTime": "2024-06-03t03:00:00.000",</w:t>
        <w:br/>
        <w:t xml:space="preserve">            "actualTime": "2024-06-03t03:30:00.000",</w:t>
        <w:br/>
        <w:t xml:space="preserve">            "estimatedRunway": "2024-06-03t03:30:00.000",</w:t>
        <w:br/>
        <w:t xml:space="preserve">            "actualRunway": "2024-06-03t03:30:00.000"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"2024-06-03t04:00:00.000",</w:t>
        <w:br/>
        <w:t xml:space="preserve">            "estimatedTime": "2024-06-03t04:14:00.000"</w:t>
        <w:br/>
        <w:t xml:space="preserve">        },</w:t>
        <w:br/>
        <w:t xml:space="preserve">        "airline": {</w:t>
        <w:br/>
        <w:t xml:space="preserve">            "name": "fitsair",</w:t>
        <w:br/>
        <w:t xml:space="preserve">            "iataCode": "8d",</w:t>
        <w:br/>
        <w:t xml:space="preserve">            "icaoCode": "exv"</w:t>
        <w:br/>
        <w:t xml:space="preserve">        },</w:t>
        <w:br/>
        <w:t xml:space="preserve">        "flight": {</w:t>
        <w:br/>
        <w:t xml:space="preserve">            "number": "549",</w:t>
        <w:br/>
        <w:t xml:space="preserve">            "iataNumber": "8d549",</w:t>
        <w:br/>
        <w:t xml:space="preserve">            "icaoNumber": "exv549"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"2024-06-02t10:25:00.000",</w:t>
        <w:br/>
        <w:t xml:space="preserve">            "estimatedTime": "2024-06-02t10:25:00.000",</w:t>
        <w:br/>
        <w:t xml:space="preserve">            "actualTime": "2024-06-02t10:33:00.000",</w:t>
        <w:br/>
        <w:t xml:space="preserve">            "estimatedRunway": "2024-06-02t10:33:00.000",</w:t>
        <w:br/>
        <w:t xml:space="preserve">            "actualRunway": "2024-06-02t10:33:00.000"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"2024-06-02t10:55:00.000",</w:t>
        <w:br/>
        <w:t xml:space="preserve">            "estimatedTime": "2024-06-02t10:45:00.000"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"8192",</w:t>
        <w:br/>
        <w:t xml:space="preserve">            "iataNumber": "aa8192",</w:t>
        <w:br/>
        <w:t xml:space="preserve">            "icaoNumber": "aal8192"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"2024-06-12t15:00:00.000"</w:t>
        <w:br/>
        <w:t xml:space="preserve">        },</w:t>
        <w:br/>
        <w:t xml:space="preserve">        "arrival": {</w:t>
        <w:br/>
        <w:t xml:space="preserve">            "iataCode": "njf",</w:t>
        <w:br/>
        <w:t xml:space="preserve">            "icaoCode": "orni",</w:t>
        <w:br/>
        <w:t xml:space="preserve">            "scheduledTime": "2024-06-12t16:30:00.000"</w:t>
        <w:br/>
        <w:t xml:space="preserve">        },</w:t>
        <w:br/>
        <w:t xml:space="preserve">        "airline": {</w:t>
        <w:br/>
        <w:t xml:space="preserve">            "name": "iraqi airways",</w:t>
        <w:br/>
        <w:t xml:space="preserve">            "iataCode": "ia",</w:t>
        <w:br/>
        <w:t xml:space="preserve">            "icaoCode": "iaw"</w:t>
        <w:br/>
        <w:t xml:space="preserve">        },</w:t>
        <w:br/>
        <w:t xml:space="preserve">        "flight": {</w:t>
        <w:br/>
        <w:t xml:space="preserve">            "number": "432",</w:t>
        <w:br/>
        <w:t xml:space="preserve">            "iataNumber": "ia432",</w:t>
        <w:br/>
        <w:t xml:space="preserve">            "icaoNumber": "iaw432"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"2024-06-15t03:00:00.000",</w:t>
        <w:br/>
        <w:t xml:space="preserve">            "estimatedTime": "2024-06-15t03:15:00.000",</w:t>
        <w:br/>
        <w:t xml:space="preserve">            "actualTime": "2024-06-15t03:05:00.000",</w:t>
        <w:br/>
        <w:t xml:space="preserve">            "estimatedRunway": "2024-06-15t03:05:00.000",</w:t>
        <w:br/>
        <w:t xml:space="preserve">            "actualRunway": "2024-06-15t03:05:00.000"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"2024-06-15t05:05:00.000",</w:t>
        <w:br/>
        <w:t xml:space="preserve">            "estimatedTime": "2024-06-15t04:46:00.000"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"705",</w:t>
        <w:br/>
        <w:t xml:space="preserve">            "iataNumber": "sv705",</w:t>
        <w:br/>
        <w:t xml:space="preserve">            "icaoNumber": "sva705"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"2024-06-08t07:00:00.000",</w:t>
        <w:br/>
        <w:t xml:space="preserve">            "estimatedTime": "2024-06-08t07:00:00.000",</w:t>
        <w:br/>
        <w:t xml:space="preserve">            "actualTime": "2024-06-08t07:16:00.000",</w:t>
        <w:br/>
        <w:t xml:space="preserve">            "estimatedRunway": "2024-06-08t07:16:00.000",</w:t>
        <w:br/>
        <w:t xml:space="preserve">            "actualRunway": "2024-06-08t07:16:00.000"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"2024-06-08t08:55:00.000",</w:t>
        <w:br/>
        <w:t xml:space="preserve">            "estimatedTime": "2024-06-08t08:50:00.000"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"670",</w:t>
        <w:br/>
        <w:t xml:space="preserve">            "iataNumber": "9p670",</w:t>
        <w:br/>
        <w:t xml:space="preserve">            "icaoNumber": "fjl670"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"2024-06-01t13:15:00.000"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"2024-06-01t15:20:00.000"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"200",</w:t>
        <w:br/>
        <w:t xml:space="preserve">            "iataNumber": "pa200",</w:t>
        <w:br/>
        <w:t xml:space="preserve">            "icaoNumber": "abq200"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"2024-06-09t16:40:00.000",</w:t>
        <w:br/>
        <w:t xml:space="preserve">            "estimatedTime": "2024-06-09t17:01:00.000",</w:t>
        <w:br/>
        <w:t xml:space="preserve">            "actualTime": "2024-06-09t17:27:00.000",</w:t>
        <w:br/>
        <w:t xml:space="preserve">            "estimatedRunway": "2024-06-09t17:27:00.000",</w:t>
        <w:br/>
        <w:t xml:space="preserve">            "actualRunway": "2024-06-09t17:27:00.000"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"scheduledTime": "2024-06-09t17:55:00.000",</w:t>
        <w:br/>
        <w:t xml:space="preserve">            "estimatedTime": "2024-06-09t18:13:00.000"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"2113",</w:t>
        <w:br/>
        <w:t xml:space="preserve">            "iataNumber": "ek2113",</w:t>
        <w:br/>
        <w:t xml:space="preserve">            "icaoNumber": "uae2113"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"336",</w:t>
        <w:br/>
        <w:t xml:space="preserve">                "iataNumber": "fz336",</w:t>
        <w:br/>
        <w:t xml:space="preserve">                "icaoNumber": "fdb336"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"2024-06-10t21:10:00.000"</w:t>
        <w:br/>
        <w:t xml:space="preserve">        },</w:t>
        <w:br/>
        <w:t xml:space="preserve">        "arrival": {</w:t>
        <w:br/>
        <w:t xml:space="preserve">            "iataCode": "kmg",</w:t>
        <w:br/>
        <w:t xml:space="preserve">            "icaoCode": "zppp",</w:t>
        <w:br/>
        <w:t xml:space="preserve">            "scheduledTime": "2024-06-11t05:00:00.000"</w:t>
        <w:br/>
        <w:t xml:space="preserve">        },</w:t>
        <w:br/>
        <w:t xml:space="preserve">        "airline": {</w:t>
        <w:br/>
        <w:t xml:space="preserve">            "name": "yto cargo airlines",</w:t>
        <w:br/>
        <w:t xml:space="preserve">            "iataCode": "yg",</w:t>
        <w:br/>
        <w:t xml:space="preserve">            "icaoCode": "hyt"</w:t>
        <w:br/>
        <w:t xml:space="preserve">        },</w:t>
        <w:br/>
        <w:t xml:space="preserve">        "flight": {</w:t>
        <w:br/>
        <w:t xml:space="preserve">            "number": "9068",</w:t>
        <w:br/>
        <w:t xml:space="preserve">            "iataNumber": "yg9068",</w:t>
        <w:br/>
        <w:t xml:space="preserve">            "icaoNumber": "hyt9068"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"22",</w:t>
        <w:br/>
        <w:t xml:space="preserve">            "scheduledTime": "2024-06-14t04:55:00.000",</w:t>
        <w:br/>
        <w:t xml:space="preserve">            "estimatedTime": "2024-06-14t04:55:00.000",</w:t>
        <w:br/>
        <w:t xml:space="preserve">            "actualTime": "2024-06-14t04:48:00.000",</w:t>
        <w:br/>
        <w:t xml:space="preserve">            "estimatedRunway": "2024-06-14t04:48:00.000",</w:t>
        <w:br/>
        <w:t xml:space="preserve">            "actualRunway": "2024-06-14t04:48:00.000"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"baggage": "9",</w:t>
        <w:br/>
        <w:t xml:space="preserve">            "gate": "b17",</w:t>
        <w:br/>
        <w:t xml:space="preserve">            "scheduledTime": "2024-06-14t06:05:00.000",</w:t>
        <w:br/>
        <w:t xml:space="preserve">            "estimatedTime": "2024-06-14t05:38:00.000"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"222",</w:t>
        <w:br/>
        <w:t xml:space="preserve">            "iataNumber": "ey222",</w:t>
        <w:br/>
        <w:t xml:space="preserve">            "icaoNumber": "etd222"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"2024-06-05t04:55:00.000",</w:t>
        <w:br/>
        <w:t xml:space="preserve">            "estimatedTime": "2024-06-05t05:11:00.000",</w:t>
        <w:br/>
        <w:t xml:space="preserve">            "actualTime": "2024-06-05t05:37:00.000",</w:t>
        <w:br/>
        <w:t xml:space="preserve">            "estimatedRunway": "2024-06-05t05:37:00.000",</w:t>
        <w:br/>
        <w:t xml:space="preserve">            "actualRunway": "2024-06-05t05:37:00.000"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"scheduledTime": "2024-06-05t06:20:00.000",</w:t>
        <w:br/>
        <w:t xml:space="preserve">            "estimatedTime": "2024-06-05t06:31:00.000"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"2109",</w:t>
        <w:br/>
        <w:t xml:space="preserve">            "iataNumber": "ek2109",</w:t>
        <w:br/>
        <w:t xml:space="preserve">            "icaoNumber": "uae2109"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"332",</w:t>
        <w:br/>
        <w:t xml:space="preserve">                "iataNumber": "fz332",</w:t>
        <w:br/>
        <w:t xml:space="preserve">                "icaoNumber": "fdb332"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"2024-06-13t17:50:00.000",</w:t>
        <w:br/>
        <w:t xml:space="preserve">            "estimatedTime": "2024-06-13t17:50:00.000",</w:t>
        <w:br/>
        <w:t xml:space="preserve">            "actualTime": "2024-06-13t18:08:00.000",</w:t>
        <w:br/>
        <w:t xml:space="preserve">            "estimatedRunway": "2024-06-13t18:08:00.000",</w:t>
        <w:br/>
        <w:t xml:space="preserve">            "actualRunway": "2024-06-13t18:08:00.000"</w:t>
        <w:br/>
        <w:t xml:space="preserve">        },</w:t>
        <w:br/>
        <w:t xml:space="preserve">        "arrival": {</w:t>
        <w:br/>
        <w:t xml:space="preserve">            "iataCode": "cmb",</w:t>
        <w:br/>
        <w:t xml:space="preserve">            "icaoCode": "vcbi",</w:t>
        <w:br/>
        <w:t xml:space="preserve">            "scheduledTime": "2024-06-13t22:00:00.000",</w:t>
        <w:br/>
        <w:t xml:space="preserve">            "estimatedTime": "2024-06-13t21:51:00.000"</w:t>
        <w:br/>
        <w:t xml:space="preserve">        },</w:t>
        <w:br/>
        <w:t xml:space="preserve">        "airline": {</w:t>
        <w:br/>
        <w:t xml:space="preserve">            "name": "malaysia airlines",</w:t>
        <w:br/>
        <w:t xml:space="preserve">            "iataCode": "mh",</w:t>
        <w:br/>
        <w:t xml:space="preserve">            "icaoCode": "mas"</w:t>
        <w:br/>
        <w:t xml:space="preserve">        },</w:t>
        <w:br/>
        <w:t xml:space="preserve">        "flight": {</w:t>
        <w:br/>
        <w:t xml:space="preserve">            "number": "9006",</w:t>
        <w:br/>
        <w:t xml:space="preserve">            "iataNumber": "mh9006",</w:t>
        <w:br/>
        <w:t xml:space="preserve">            "icaoNumber": "mas9006"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"srilankan airlines",</w:t>
        <w:br/>
        <w:t xml:space="preserve">                "iataCode": "ul",</w:t>
        <w:br/>
        <w:t xml:space="preserve">                "icaoCode": "alk"</w:t>
        <w:br/>
        <w:t xml:space="preserve">            },</w:t>
        <w:br/>
        <w:t xml:space="preserve">            "flight": {</w:t>
        <w:br/>
        <w:t xml:space="preserve">                "number": "184",</w:t>
        <w:br/>
        <w:t xml:space="preserve">                "iataNumber": "ul184",</w:t>
        <w:br/>
        <w:t xml:space="preserve">                "icaoNumber": "alk184"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"2024-06-06t17:50:00.000",</w:t>
        <w:br/>
        <w:t xml:space="preserve">            "estimatedTime": "2024-06-06t17:43:00.000",</w:t>
        <w:br/>
        <w:t xml:space="preserve">            "actualTime": "2024-06-06t17:55:00.000",</w:t>
        <w:br/>
        <w:t xml:space="preserve">            "estimatedRunway": "2024-06-06t17:55:00.000",</w:t>
        <w:br/>
        <w:t xml:space="preserve">            "actualRunway": "2024-06-06t17:55:00.000"</w:t>
        <w:br/>
        <w:t xml:space="preserve">        },</w:t>
        <w:br/>
        <w:t xml:space="preserve">        "arrival": {</w:t>
        <w:br/>
        <w:t xml:space="preserve">            "iataCode": "cmb",</w:t>
        <w:br/>
        <w:t xml:space="preserve">            "icaoCode": "vcbi",</w:t>
        <w:br/>
        <w:t xml:space="preserve">            "scheduledTime": "2024-06-06t22:00:00.000",</w:t>
        <w:br/>
        <w:t xml:space="preserve">            "estimatedTime": "2024-06-06t21:34:00.000"</w:t>
        <w:br/>
        <w:t xml:space="preserve">        },</w:t>
        <w:br/>
        <w:t xml:space="preserve">        "airline": {</w:t>
        <w:br/>
        <w:t xml:space="preserve">            "name": "srilankan airlines",</w:t>
        <w:br/>
        <w:t xml:space="preserve">            "iataCode": "ul",</w:t>
        <w:br/>
        <w:t xml:space="preserve">            "icaoCode": "alk"</w:t>
        <w:br/>
        <w:t xml:space="preserve">        },</w:t>
        <w:br/>
        <w:t xml:space="preserve">        "flight": {</w:t>
        <w:br/>
        <w:t xml:space="preserve">            "number": "184",</w:t>
        <w:br/>
        <w:t xml:space="preserve">            "iataNumber": "ul184",</w:t>
        <w:br/>
        <w:t xml:space="preserve">            "icaoNumber": "alk184"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"2024-06-13t10:25:00.000",</w:t>
        <w:br/>
        <w:t xml:space="preserve">            "estimatedTime": "2024-06-13t10:25:00.000",</w:t>
        <w:br/>
        <w:t xml:space="preserve">            "actualTime": "2024-06-13t10:16:00.000",</w:t>
        <w:br/>
        <w:t xml:space="preserve">            "estimatedRunway": "2024-06-13t10:16:00.000",</w:t>
        <w:br/>
        <w:t xml:space="preserve">            "actualRunway": "2024-06-13t10:16:00.000"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"2024-06-13t10:55:00.000",</w:t>
        <w:br/>
        <w:t xml:space="preserve">            "estimatedTime": "2024-06-13t10:21:00.000"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"8192",</w:t>
        <w:br/>
        <w:t xml:space="preserve">            "iataNumber": "aa8192",</w:t>
        <w:br/>
        <w:t xml:space="preserve">            "icaoNumber": "aal8192"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"2024-06-08t15:30:00.000",</w:t>
        <w:br/>
        <w:t xml:space="preserve">            "estimatedTime": "2024-06-08t15:30:00.000"</w:t>
        <w:br/>
        <w:t xml:space="preserve">        },</w:t>
        <w:br/>
        <w:t xml:space="preserve">        "arrival": {</w:t>
        <w:br/>
        <w:t xml:space="preserve">            "iataCode": "skz",</w:t>
        <w:br/>
        <w:t xml:space="preserve">            "icaoCode": "opsk",</w:t>
        <w:br/>
        <w:t xml:space="preserve">            "scheduledTime": "2024-06-08t16:30:00.000"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"390",</w:t>
        <w:br/>
        <w:t xml:space="preserve">            "iataNumber": "pk390",</w:t>
        <w:br/>
        <w:t xml:space="preserve">            "icaoNumber": "pia390"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"2024-06-11t04:00:00.000",</w:t>
        <w:br/>
        <w:t xml:space="preserve">            "estimatedTime": "2024-06-11t03:59:00.000",</w:t>
        <w:br/>
        <w:t xml:space="preserve">            "actualTime": "2024-06-11t04:08:00.000",</w:t>
        <w:br/>
        <w:t xml:space="preserve">            "estimatedRunway": "2024-06-11t04:08:00.000",</w:t>
        <w:br/>
        <w:t xml:space="preserve">            "actualRunway": "2024-06-11t04:08:00.000"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"2024-06-11t04:30:00.000",</w:t>
        <w:br/>
        <w:t xml:space="preserve">            "estimatedTime": "2024-06-11t04:16:00.000"</w:t>
        <w:br/>
        <w:t xml:space="preserve">        },</w:t>
        <w:br/>
        <w:t xml:space="preserve">        "airline": {</w:t>
        <w:br/>
        <w:t xml:space="preserve">            "name": "royal air maroc",</w:t>
        <w:br/>
        <w:t xml:space="preserve">            "iataCode": "at",</w:t>
        <w:br/>
        <w:t xml:space="preserve">            "icaoCode": "ram"</w:t>
        <w:br/>
        <w:t xml:space="preserve">        },</w:t>
        <w:br/>
        <w:t xml:space="preserve">        "flight": {</w:t>
        <w:br/>
        <w:t xml:space="preserve">            "number": "5711",</w:t>
        <w:br/>
        <w:t xml:space="preserve">            "iataNumber": "at5711",</w:t>
        <w:br/>
        <w:t xml:space="preserve">            "icaoNumber": "ram5711"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"2024-06-08t09:55:00.000",</w:t>
        <w:br/>
        <w:t xml:space="preserve">            "estimatedTime": "2024-06-08t09:55:00.000",</w:t>
        <w:br/>
        <w:t xml:space="preserve">            "actualTime": "2024-06-08t09:59:00.000",</w:t>
        <w:br/>
        <w:t xml:space="preserve">            "estimatedRunway": "2024-06-08t09:59:00.000",</w:t>
        <w:br/>
        <w:t xml:space="preserve">            "actualRunway": "2024-06-08t09:59:00.000"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"2024-06-08t11:35:00.000",</w:t>
        <w:br/>
        <w:t xml:space="preserve">            "estimatedTime": "2024-06-08t11:19:00.000"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"840",</w:t>
        <w:br/>
        <w:t xml:space="preserve">            "iataNumber": "9p840",</w:t>
        <w:br/>
        <w:t xml:space="preserve">            "icaoNumber": "fjl840"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"2024-06-15t03:50:00.000",</w:t>
        <w:br/>
        <w:t xml:space="preserve">            "estimatedTime": "2024-06-15t03:50:00.000",</w:t>
        <w:br/>
        <w:t xml:space="preserve">            "actualTime": "2024-06-15t04:14:00.000",</w:t>
        <w:br/>
        <w:t xml:space="preserve">            "estimatedRunway": "2024-06-15t04:14:00.000",</w:t>
        <w:br/>
        <w:t xml:space="preserve">            "actualRunway": "2024-06-15t04:14:00.000"</w:t>
        <w:br/>
        <w:t xml:space="preserve">        },</w:t>
        <w:br/>
        <w:t xml:space="preserve">        "arrival": {</w:t>
        <w:br/>
        <w:t xml:space="preserve">            "iataCode": "med",</w:t>
        <w:br/>
        <w:t xml:space="preserve">            "icaoCode": "oema",</w:t>
        <w:br/>
        <w:t xml:space="preserve">            "baggage": "06",</w:t>
        <w:br/>
        <w:t xml:space="preserve">            "scheduledTime": "2024-06-15t06:00:00.000",</w:t>
        <w:br/>
        <w:t xml:space="preserve">            "estimatedTime": "2024-06-15t06:03:00.000"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"743",</w:t>
        <w:br/>
        <w:t xml:space="preserve">            "iataNumber": "pk743",</w:t>
        <w:br/>
        <w:t xml:space="preserve">            "icaoNumber": "pia743"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"2024-06-06t05:00:00.000",</w:t>
        <w:br/>
        <w:t xml:space="preserve">            "estimatedTime": "2024-06-06t05:00:00.000",</w:t>
        <w:br/>
        <w:t xml:space="preserve">            "actualTime": "2024-06-06t05:15:00.000",</w:t>
        <w:br/>
        <w:t xml:space="preserve">            "estimatedRunway": "2024-06-06t05:15:00.000",</w:t>
        <w:br/>
        <w:t xml:space="preserve">            "actualRunway": "2024-06-06t05:15:00.000"</w:t>
        <w:br/>
        <w:t xml:space="preserve">        },</w:t>
        <w:br/>
        <w:t xml:space="preserve">        "arrival": {</w:t>
        <w:br/>
        <w:t xml:space="preserve">            "iataCode": "njf",</w:t>
        <w:br/>
        <w:t xml:space="preserve">            "icaoCode": "orni",</w:t>
        <w:br/>
        <w:t xml:space="preserve">            "scheduledTime": "2024-06-06t06:30:00.000",</w:t>
        <w:br/>
        <w:t xml:space="preserve">            "estimatedTime": "2024-06-06t06:37:00.000"</w:t>
        <w:br/>
        <w:t xml:space="preserve">        },</w:t>
        <w:br/>
        <w:t xml:space="preserve">        "airline": {</w:t>
        <w:br/>
        <w:t xml:space="preserve">            "name": "iraqi airways",</w:t>
        <w:br/>
        <w:t xml:space="preserve">            "iataCode": "ia",</w:t>
        <w:br/>
        <w:t xml:space="preserve">            "icaoCode": "iaw"</w:t>
        <w:br/>
        <w:t xml:space="preserve">        },</w:t>
        <w:br/>
        <w:t xml:space="preserve">        "flight": {</w:t>
        <w:br/>
        <w:t xml:space="preserve">            "number": "432",</w:t>
        <w:br/>
        <w:t xml:space="preserve">            "iataNumber": "ia432",</w:t>
        <w:br/>
        <w:t xml:space="preserve">            "icaoNumber": "iaw432"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"2024-06-13t01:55:00.000",</w:t>
        <w:br/>
        <w:t xml:space="preserve">            "estimatedTime": "2024-06-13t01:55:00.000"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"2024-06-13t04:20:00.000"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"714",</w:t>
        <w:br/>
        <w:t xml:space="preserve">            "iataNumber": "pf714",</w:t>
        <w:br/>
        <w:t xml:space="preserve">            "icaoNumber": "sif714"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"2024-06-04t15:25:00.000",</w:t>
        <w:br/>
        <w:t xml:space="preserve">            "estimatedTime": "2024-06-04t16:30:00.000"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"2024-06-04t17:20:00.000"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"672",</w:t>
        <w:br/>
        <w:t xml:space="preserve">            "iataNumber": "9p672",</w:t>
        <w:br/>
        <w:t xml:space="preserve">            "icaoNumber": "fjl672"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"2024-06-16t04:00:00.000",</w:t>
        <w:br/>
        <w:t xml:space="preserve">            "estimatedTime": "2024-06-16t04:00:00.000",</w:t>
        <w:br/>
        <w:t xml:space="preserve">            "actualTime": "2024-06-16t04:06:00.000",</w:t>
        <w:br/>
        <w:t xml:space="preserve">            "estimatedRunway": "2024-06-16t04:06:00.000",</w:t>
        <w:br/>
        <w:t xml:space="preserve">            "actualRunway": "2024-06-16t04:06:00.000"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"2024-06-16t04:30:00.000",</w:t>
        <w:br/>
        <w:t xml:space="preserve">            "estimatedTime": "2024-06-16t04:12:00.000"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"5576",</w:t>
        <w:br/>
        <w:t xml:space="preserve">            "iataNumber": "b65576",</w:t>
        <w:br/>
        <w:t xml:space="preserve">            "icaoNumber": "jbu5576"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"2024-06-14t09:10:00.000",</w:t>
        <w:br/>
        <w:t xml:space="preserve">            "estimatedTime": "2024-06-14t08:57:00.000",</w:t>
        <w:br/>
        <w:t xml:space="preserve">            "actualTime": "2024-06-14t09:08:00.000",</w:t>
        <w:br/>
        <w:t xml:space="preserve">            "estimatedRunway": "2024-06-14t09:08:00.000",</w:t>
        <w:br/>
        <w:t xml:space="preserve">            "actualRunway": "2024-06-14t09:08:00.000"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"2024-06-14t11:15:00.000",</w:t>
        <w:br/>
        <w:t xml:space="preserve">            "estimatedTime": "2024-06-14t10:49:00.000"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"701",</w:t>
        <w:br/>
        <w:t xml:space="preserve">            "iataNumber": "sv701",</w:t>
        <w:br/>
        <w:t xml:space="preserve">            "icaoNumber": "sva701"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"2024-06-11t08:00:00.000",</w:t>
        <w:br/>
        <w:t xml:space="preserve">            "estimatedTime": "2024-06-11t08:15:00.000",</w:t>
        <w:br/>
        <w:t xml:space="preserve">            "actualTime": "2024-06-11t08:28:00.000",</w:t>
        <w:br/>
        <w:t xml:space="preserve">            "estimatedRunway": "2024-06-11t08:28:00.000",</w:t>
        <w:br/>
        <w:t xml:space="preserve">            "actualRunway": "2024-06-11t08:28:00.000"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"2024-06-11t09:45:00.000",</w:t>
        <w:br/>
        <w:t xml:space="preserve">            "estimatedTime": "2024-06-11t09:52:00.000"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"302",</w:t>
        <w:br/>
        <w:t xml:space="preserve">            "iataNumber": "pk302",</w:t>
        <w:br/>
        <w:t xml:space="preserve">            "icaoNumber": "pia302"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"2024-06-15t10:25:00.000",</w:t>
        <w:br/>
        <w:t xml:space="preserve">            "estimatedTime": "2024-06-15t10:25:00.000",</w:t>
        <w:br/>
        <w:t xml:space="preserve">            "actualTime": "2024-06-15t10:30:00.000",</w:t>
        <w:br/>
        <w:t xml:space="preserve">            "estimatedRunway": "2024-06-15t10:30:00.000",</w:t>
        <w:br/>
        <w:t xml:space="preserve">            "actualRunway": "2024-06-15t10:30:00.000"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"2024-06-15t10:55:00.000",</w:t>
        <w:br/>
        <w:t xml:space="preserve">            "estimatedTime": "2024-06-15t10:36:00.000"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"8192",</w:t>
        <w:br/>
        <w:t xml:space="preserve">            "iataNumber": "aa8192",</w:t>
        <w:br/>
        <w:t xml:space="preserve">            "icaoNumber": "aal8192"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"2024-06-14t22:30:00.000",</w:t>
        <w:br/>
        <w:t xml:space="preserve">            "estimatedTime": "2024-06-14t22:30:00.000",</w:t>
        <w:br/>
        <w:t xml:space="preserve">            "actualTime": "2024-06-14t23:13:00.000",</w:t>
        <w:br/>
        <w:t xml:space="preserve">            "estimatedRunway": "2024-06-14t23:13:00.000",</w:t>
        <w:br/>
        <w:t xml:space="preserve">            "actualRunway": "2024-06-14t23:13:00.000"</w:t>
        <w:br/>
        <w:t xml:space="preserve">        },</w:t>
        <w:br/>
        <w:t xml:space="preserve">        "arrival": {</w:t>
        <w:br/>
        <w:t xml:space="preserve">            "iataCode": "dmm",</w:t>
        <w:br/>
        <w:t xml:space="preserve">            "icaoCode": "oedf",</w:t>
        <w:br/>
        <w:t xml:space="preserve">            "scheduledTime": "2024-06-14t23:30:00.000",</w:t>
        <w:br/>
        <w:t xml:space="preserve">            "estimatedTime": "2024-06-14t23:13:00.000"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"241",</w:t>
        <w:br/>
        <w:t xml:space="preserve">            "iataNumber": "pk241",</w:t>
        <w:br/>
        <w:t xml:space="preserve">            "icaoNumber": "pia241"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"2024-06-10t11:30:00.000",</w:t>
        <w:br/>
        <w:t xml:space="preserve">            "estimatedTime": "2024-06-10t11:30:00.000",</w:t>
        <w:br/>
        <w:t xml:space="preserve">            "actualTime": "2024-06-10t11:43:00.000",</w:t>
        <w:br/>
        <w:t xml:space="preserve">            "estimatedRunway": "2024-06-10t11:43:00.000",</w:t>
        <w:br/>
        <w:t xml:space="preserve">            "actualRunway": "2024-06-10t11:43:00.000"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"scheduledTime": "2024-06-10t12:45:00.000",</w:t>
        <w:br/>
        <w:t xml:space="preserve">            "estimatedTime": "2024-06-10t12:32:00.000"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"2111",</w:t>
        <w:br/>
        <w:t xml:space="preserve">            "iataNumber": "ek2111",</w:t>
        <w:br/>
        <w:t xml:space="preserve">            "icaoNumber": "uae2111"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"334",</w:t>
        <w:br/>
        <w:t xml:space="preserve">                "iataNumber": "fz334",</w:t>
        <w:br/>
        <w:t xml:space="preserve">                "icaoNumber": "fdb334"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"2024-06-04t04:55:00.000",</w:t>
        <w:br/>
        <w:t xml:space="preserve">            "estimatedTime": "2024-06-04t05:26:00.000",</w:t>
        <w:br/>
        <w:t xml:space="preserve">            "actualTime": "2024-06-04t05:34:00.000",</w:t>
        <w:br/>
        <w:t xml:space="preserve">            "estimatedRunway": "2024-06-04t05:34:00.000",</w:t>
        <w:br/>
        <w:t xml:space="preserve">            "actualRunway": "2024-06-04t05:34:00.000"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"3",</w:t>
        <w:br/>
        <w:t xml:space="preserve">            "scheduledTime": "2024-06-04t06:20:00.000",</w:t>
        <w:br/>
        <w:t xml:space="preserve">            "estimatedTime": "2024-06-04t06:27:00.000"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"332",</w:t>
        <w:br/>
        <w:t xml:space="preserve">            "iataNumber": "fz332",</w:t>
        <w:br/>
        <w:t xml:space="preserve">            "icaoNumber": "fdb332"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"2024-06-01t23:30:00.000",</w:t>
        <w:br/>
        <w:t xml:space="preserve">            "estimatedTime": "2024-06-02t00:30:00.000"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"2024-06-02t06:20:00.000"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"7414",</w:t>
        <w:br/>
        <w:t xml:space="preserve">            "iataNumber": "ac7414",</w:t>
        <w:br/>
        <w:t xml:space="preserve">            "icaoNumber": "aca7414"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"thai airways international",</w:t>
        <w:br/>
        <w:t xml:space="preserve">                "iataCode": "tg",</w:t>
        <w:br/>
        <w:t xml:space="preserve">                "icaoCode": "tha"</w:t>
        <w:br/>
        <w:t xml:space="preserve">            },</w:t>
        <w:br/>
        <w:t xml:space="preserve">            "flight": {</w:t>
        <w:br/>
        <w:t xml:space="preserve">                "number": "342",</w:t>
        <w:br/>
        <w:t xml:space="preserve">                "iataNumber": "tg342",</w:t>
        <w:br/>
        <w:t xml:space="preserve">                "icaoNumber": "tha342"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"2024-06-08t10:25:00.000",</w:t>
        <w:br/>
        <w:t xml:space="preserve">            "estimatedTime": "2024-06-08t10:25:00.000",</w:t>
        <w:br/>
        <w:t xml:space="preserve">            "actualTime": "2024-06-08t10:28:00.000",</w:t>
        <w:br/>
        <w:t xml:space="preserve">            "estimatedRunway": "2024-06-08t10:28:00.000",</w:t>
        <w:br/>
        <w:t xml:space="preserve">            "actualRunway": "2024-06-08t10:28:00.000"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"2024-06-08t10:55:00.000",</w:t>
        <w:br/>
        <w:t xml:space="preserve">            "estimatedTime": "2024-06-08t10:36:00.000"</w:t>
        <w:br/>
        <w:t xml:space="preserve">        },</w:t>
        <w:br/>
        <w:t xml:space="preserve">        "airline": {</w:t>
        <w:br/>
        <w:t xml:space="preserve">            "name": "virgin australia",</w:t>
        <w:br/>
        <w:t xml:space="preserve">            "iataCode": "va",</w:t>
        <w:br/>
        <w:t xml:space="preserve">            "icaoCode": "voz"</w:t>
        <w:br/>
        <w:t xml:space="preserve">        },</w:t>
        <w:br/>
        <w:t xml:space="preserve">        "flight": {</w:t>
        <w:br/>
        <w:t xml:space="preserve">            "number": "6098",</w:t>
        <w:br/>
        <w:t xml:space="preserve">            "iataNumber": "va6098",</w:t>
        <w:br/>
        <w:t xml:space="preserve">            "icaoNumber": "voz6098"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"2024-06-10t06:55:00.000",</w:t>
        <w:br/>
        <w:t xml:space="preserve">            "estimatedTime": "2024-06-10t09:45:00.000"</w:t>
        <w:br/>
        <w:t xml:space="preserve">        },</w:t>
        <w:br/>
        <w:t xml:space="preserve">        "arrival": {</w:t>
        <w:br/>
        <w:t xml:space="preserve">            "iataCode": "cmb",</w:t>
        <w:br/>
        <w:t xml:space="preserve">            "icaoCode": "vcbi",</w:t>
        <w:br/>
        <w:t xml:space="preserve">            "scheduledTime": "2024-06-10t11:05:00.000"</w:t>
        <w:br/>
        <w:t xml:space="preserve">        },</w:t>
        <w:br/>
        <w:t xml:space="preserve">        "airline": {</w:t>
        <w:br/>
        <w:t xml:space="preserve">            "name": "srilankan airlines",</w:t>
        <w:br/>
        <w:t xml:space="preserve">            "iataCode": "ul",</w:t>
        <w:br/>
        <w:t xml:space="preserve">            "icaoCode": "alk"</w:t>
        <w:br/>
        <w:t xml:space="preserve">        },</w:t>
        <w:br/>
        <w:t xml:space="preserve">        "flight": {</w:t>
        <w:br/>
        <w:t xml:space="preserve">            "number": "152",</w:t>
        <w:br/>
        <w:t xml:space="preserve">            "iataNumber": "ul152",</w:t>
        <w:br/>
        <w:t xml:space="preserve">            "icaoNumber": "alk152"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"2024-06-02t23:30:00.000",</w:t>
        <w:br/>
        <w:t xml:space="preserve">            "estimatedTime": "2024-06-02t23:34:00.000",</w:t>
        <w:br/>
        <w:t xml:space="preserve">            "actualTime": "2024-06-02t23:46:00.000",</w:t>
        <w:br/>
        <w:t xml:space="preserve">            "estimatedRunway": "2024-06-02t23:46:00.000",</w:t>
        <w:br/>
        <w:t xml:space="preserve">            "actualRunway": "2024-06-02t23:46:00.000"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"2024-06-03t06:20:00.000",</w:t>
        <w:br/>
        <w:t xml:space="preserve">            "estimatedTime": "2024-06-03t06:15:00.000"</w:t>
        <w:br/>
        <w:t xml:space="preserve">        },</w:t>
        <w:br/>
        <w:t xml:space="preserve">        "airline": {</w:t>
        <w:br/>
        <w:t xml:space="preserve">            "name": "thai airways international",</w:t>
        <w:br/>
        <w:t xml:space="preserve">            "iataCode": "tg",</w:t>
        <w:br/>
        <w:t xml:space="preserve">            "icaoCode": "tha"</w:t>
        <w:br/>
        <w:t xml:space="preserve">        },</w:t>
        <w:br/>
        <w:t xml:space="preserve">        "flight": {</w:t>
        <w:br/>
        <w:t xml:space="preserve">            "number": "342",</w:t>
        <w:br/>
        <w:t xml:space="preserve">            "iataNumber": "tg342",</w:t>
        <w:br/>
        <w:t xml:space="preserve">            "icaoNumber": "tha342"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"2024-06-06t10:25:00.000",</w:t>
        <w:br/>
        <w:t xml:space="preserve">            "estimatedTime": "2024-06-06t10:25:00.000",</w:t>
        <w:br/>
        <w:t xml:space="preserve">            "actualTime": "2024-06-06t10:21:00.000",</w:t>
        <w:br/>
        <w:t xml:space="preserve">            "estimatedRunway": "2024-06-06t10:21:00.000",</w:t>
        <w:br/>
        <w:t xml:space="preserve">            "actualRunway": "2024-06-06t10:21:00.000"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"2024-06-06t10:55:00.000",</w:t>
        <w:br/>
        <w:t xml:space="preserve">            "estimatedTime": "2024-06-06t10:32:00.000"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"611",</w:t>
        <w:br/>
        <w:t xml:space="preserve">            "iataNumber": "qr611",</w:t>
        <w:br/>
        <w:t xml:space="preserve">            "icaoNumber": "qtr611"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"2024-06-13t10:45:00.000",</w:t>
        <w:br/>
        <w:t xml:space="preserve">            "estimatedTime": "2024-06-13t12:15:00.000"</w:t>
        <w:br/>
        <w:t xml:space="preserve">        },</w:t>
        <w:br/>
        <w:t xml:space="preserve">        "arrival": {</w:t>
        <w:br/>
        <w:t xml:space="preserve">            "iataCode": "mux",</w:t>
        <w:br/>
        <w:t xml:space="preserve">            "icaoCode": "opmt",</w:t>
        <w:br/>
        <w:t xml:space="preserve">            "scheduledTime": "2024-06-13t12:10:00.000"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"330",</w:t>
        <w:br/>
        <w:t xml:space="preserve">            "iataNumber": "pk330",</w:t>
        <w:br/>
        <w:t xml:space="preserve">            "icaoNumber": "pia330"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"27",</w:t>
        <w:br/>
        <w:t xml:space="preserve">            "scheduledTime": "2024-06-12t06:50:00.000",</w:t>
        <w:br/>
        <w:t xml:space="preserve">            "estimatedTime": "2024-06-12t06:50:00.000",</w:t>
        <w:br/>
        <w:t xml:space="preserve">            "actualTime": "2024-06-12t06:49:00.000",</w:t>
        <w:br/>
        <w:t xml:space="preserve">            "estimatedRunway": "2024-06-12t06:49:00.000",</w:t>
        <w:br/>
        <w:t xml:space="preserve">            "actualRunway": "2024-06-12t06:49:00.000"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"baggage": "a06",</w:t>
        <w:br/>
        <w:t xml:space="preserve">            "gate": "15a",</w:t>
        <w:br/>
        <w:t xml:space="preserve">            "scheduledTime": "2024-06-12t07:35:00.000",</w:t>
        <w:br/>
        <w:t xml:space="preserve">            "estimatedTime": "2024-06-12t07:11:00.000"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"3158",</w:t>
        <w:br/>
        <w:t xml:space="preserve">            "iataNumber": "kl3158",</w:t>
        <w:br/>
        <w:t xml:space="preserve">            "icaoNumber": "klm3158"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"gulf air",</w:t>
        <w:br/>
        <w:t xml:space="preserve">                "iataCode": "gf",</w:t>
        <w:br/>
        <w:t xml:space="preserve">                "icaoCode": "gfa"</w:t>
        <w:br/>
        <w:t xml:space="preserve">            },</w:t>
        <w:br/>
        <w:t xml:space="preserve">            "flight": {</w:t>
        <w:br/>
        <w:t xml:space="preserve">                "number": "751",</w:t>
        <w:br/>
        <w:t xml:space="preserve">                "iataNumber": "gf751",</w:t>
        <w:br/>
        <w:t xml:space="preserve">                "icaoNumber": "gfa751"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"2024-06-14t06:00:00.000",</w:t>
        <w:br/>
        <w:t xml:space="preserve">            "estimatedTime": "2024-06-14t06:10:00.000",</w:t>
        <w:br/>
        <w:t xml:space="preserve">            "actualTime": "2024-06-14t06:14:00.000",</w:t>
        <w:br/>
        <w:t xml:space="preserve">            "estimatedRunway": "2024-06-14t06:14:00.000",</w:t>
        <w:br/>
        <w:t xml:space="preserve">            "actualRunway": "2024-06-14t06:14:00.000"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"2024-06-14t09:50:00.000",</w:t>
        <w:br/>
        <w:t xml:space="preserve">            "estimatedTime": "2024-06-14t09:38:00.000"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"709",</w:t>
        <w:br/>
        <w:t xml:space="preserve">            "iataNumber": "tk709",</w:t>
        <w:br/>
        <w:t xml:space="preserve">            "icaoNumber": "thy709"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"27",</w:t>
        <w:br/>
        <w:t xml:space="preserve">            "scheduledTime": "2024-06-05t20:45:00.000",</w:t>
        <w:br/>
        <w:t xml:space="preserve">            "estimatedTime": "2024-06-05t23:20:00.000"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"baggage": "2",</w:t>
        <w:br/>
        <w:t xml:space="preserve">            "gate": "b20",</w:t>
        <w:br/>
        <w:t xml:space="preserve">            "scheduledTime": "2024-06-05t21:55:00.000"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"3863",</w:t>
        <w:br/>
        <w:t xml:space="preserve">            "iataNumber": "kl3863",</w:t>
        <w:br/>
        <w:t xml:space="preserve">            "icaoNumber": "klm3863"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"201",</w:t>
        <w:br/>
        <w:t xml:space="preserve">                "iataNumber": "ey201",</w:t>
        <w:br/>
        <w:t xml:space="preserve">                "icaoNumber": "etd201"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"2024-06-14t14:00:00.000",</w:t>
        <w:br/>
        <w:t xml:space="preserve">            "estimatedTime": "2024-06-14t16:30:00.000"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"2024-06-14t15:45:00.000"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"304",</w:t>
        <w:br/>
        <w:t xml:space="preserve">            "iataNumber": "pk304",</w:t>
        <w:br/>
        <w:t xml:space="preserve">            "icaoNumber": "pia304"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"2024-06-16t03:40:00.000",</w:t>
        <w:br/>
        <w:t xml:space="preserve">            "estimatedTime": "2024-06-16t03:50:00.000",</w:t>
        <w:br/>
        <w:t xml:space="preserve">            "actualTime": "2024-06-16t03:48:00.000",</w:t>
        <w:br/>
        <w:t xml:space="preserve">            "estimatedRunway": "2024-06-16t03:48:00.000",</w:t>
        <w:br/>
        <w:t xml:space="preserve">            "actualRunway": "2024-06-16t03:48:00.000"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"2024-06-16t06:52:00.000",</w:t>
        <w:br/>
        <w:t xml:space="preserve">            "estimatedTime": "2024-06-16t06:48:00.000"</w:t>
        <w:br/>
        <w:t xml:space="preserve">        },</w:t>
        <w:br/>
        <w:t xml:space="preserve">        "airline": {</w:t>
        <w:br/>
        <w:t xml:space="preserve">            "name": "airact",</w:t>
        <w:br/>
        <w:t xml:space="preserve">            "iataCode": "9t",</w:t>
        <w:br/>
        <w:t xml:space="preserve">            "icaoCode": "run"</w:t>
        <w:br/>
        <w:t xml:space="preserve">        },</w:t>
        <w:br/>
        <w:t xml:space="preserve">        "flight": {</w:t>
        <w:br/>
        <w:t xml:space="preserve">            "number": "6318",</w:t>
        <w:br/>
        <w:t xml:space="preserve">            "iataNumber": "9t6318",</w:t>
        <w:br/>
        <w:t xml:space="preserve">            "icaoNumber": "run6318"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"2024-06-10t12:40:00.000",</w:t>
        <w:br/>
        <w:t xml:space="preserve">            "estimatedTime": "2024-06-10t12:40:00.000",</w:t>
        <w:br/>
        <w:t xml:space="preserve">            "actualTime": "2024-06-10t13:15:00.000",</w:t>
        <w:br/>
        <w:t xml:space="preserve">            "estimatedRunway": "2024-06-10t13:15:00.000",</w:t>
        <w:br/>
        <w:t xml:space="preserve">            "actualRunway": "2024-06-10t13:15:00.000"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"2024-06-10t14:20:00.000",</w:t>
        <w:br/>
        <w:t xml:space="preserve">            "estimatedTime": "2024-06-10t14:40:00.000"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"842",</w:t>
        <w:br/>
        <w:t xml:space="preserve">            "iataNumber": "9p842",</w:t>
        <w:br/>
        <w:t xml:space="preserve">            "icaoNumber": "fjl842"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"26",</w:t>
        <w:br/>
        <w:t xml:space="preserve">            "scheduledTime": "2024-06-02t20:55:00.000",</w:t>
        <w:br/>
        <w:t xml:space="preserve">            "estimatedTime": "2024-06-02t20:55:00.000",</w:t>
        <w:br/>
        <w:t xml:space="preserve">            "actualTime": "2024-06-02t20:41:00.000",</w:t>
        <w:br/>
        <w:t xml:space="preserve">            "estimatedRunway": "2024-06-02t20:41:00.000",</w:t>
        <w:br/>
        <w:t xml:space="preserve">            "actualRunway": "2024-06-02t20:41:00.000"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"baggage": "a05",</w:t>
        <w:br/>
        <w:t xml:space="preserve">            "gate": "16b",</w:t>
        <w:br/>
        <w:t xml:space="preserve">            "scheduledTime": "2024-06-02t21:40:00.000",</w:t>
        <w:br/>
        <w:t xml:space="preserve">            "estimatedTime": "2024-06-02t21:01:00.000"</w:t>
        <w:br/>
        <w:t xml:space="preserve">        },</w:t>
        <w:br/>
        <w:t xml:space="preserve">        "airline": {</w:t>
        <w:br/>
        <w:t xml:space="preserve">            "name": "gulf air",</w:t>
        <w:br/>
        <w:t xml:space="preserve">            "iataCode": "gf",</w:t>
        <w:br/>
        <w:t xml:space="preserve">            "icaoCode": "gfa"</w:t>
        <w:br/>
        <w:t xml:space="preserve">        },</w:t>
        <w:br/>
        <w:t xml:space="preserve">        "flight": {</w:t>
        <w:br/>
        <w:t xml:space="preserve">            "number": "753",</w:t>
        <w:br/>
        <w:t xml:space="preserve">            "iataNumber": "gf753",</w:t>
        <w:br/>
        <w:t xml:space="preserve">            "icaoNumber": "gfa753"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"2024-06-13t13:00:00.000"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"2024-06-13t14:45:00.000"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"522",</w:t>
        <w:br/>
        <w:t xml:space="preserve">            "iataNumber": "er522",</w:t>
        <w:br/>
        <w:t xml:space="preserve">            "icaoNumber": "sep522"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"2024-06-14t17:45:00.000",</w:t>
        <w:br/>
        <w:t xml:space="preserve">            "estimatedTime": "2024-06-14t17:45:00.000",</w:t>
        <w:br/>
        <w:t xml:space="preserve">            "actualTime": "2024-06-14t18:07:00.000",</w:t>
        <w:br/>
        <w:t xml:space="preserve">            "estimatedRunway": "2024-06-14t18:07:00.000",</w:t>
        <w:br/>
        <w:t xml:space="preserve">            "actualRunway": "2024-06-14t18:07:00.000"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"2024-06-14t19:25:00.000",</w:t>
        <w:br/>
        <w:t xml:space="preserve">            "estimatedTime": "2024-06-14t19:30:00.000"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"846",</w:t>
        <w:br/>
        <w:t xml:space="preserve">            "iataNumber": "9p846",</w:t>
        <w:br/>
        <w:t xml:space="preserve">            "icaoNumber": "fjl846"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"2024-06-02t12:00:00.000"</w:t>
        <w:br/>
        <w:t xml:space="preserve">        },</w:t>
        <w:br/>
        <w:t xml:space="preserve">        "arrival": {</w:t>
        <w:br/>
        <w:t xml:space="preserve">            "iataCode": "mux",</w:t>
        <w:br/>
        <w:t xml:space="preserve">            "icaoCode": "opmt",</w:t>
        <w:br/>
        <w:t xml:space="preserve">            "scheduledTime": "2024-06-02t13:25:00.000"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"807",</w:t>
        <w:br/>
        <w:t xml:space="preserve">            "iataNumber": "pa807",</w:t>
        <w:br/>
        <w:t xml:space="preserve">            "icaoNumber": "abq807"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"2024-06-11t10:25:00.000",</w:t>
        <w:br/>
        <w:t xml:space="preserve">            "estimatedTime": "2024-06-11t10:25:00.000",</w:t>
        <w:br/>
        <w:t xml:space="preserve">            "actualTime": "2024-06-11t10:24:00.000",</w:t>
        <w:br/>
        <w:t xml:space="preserve">            "estimatedRunway": "2024-06-11t10:24:00.000",</w:t>
        <w:br/>
        <w:t xml:space="preserve">            "actualRunway": "2024-06-11t10:24:00.000"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"2024-06-11t10:55:00.000",</w:t>
        <w:br/>
        <w:t xml:space="preserve">            "estimatedTime": "2024-06-11t10:34:00.000"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"6181",</w:t>
        <w:br/>
        <w:t xml:space="preserve">            "iataNumber": "ba6181",</w:t>
        <w:br/>
        <w:t xml:space="preserve">            "icaoNumber": "baw6181"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"2024-06-15t20:00:00.000",</w:t>
        <w:br/>
        <w:t xml:space="preserve">            "estimatedTime": "2024-06-15t21:35:00.000"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"2024-06-15t22:05:00.000"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"208",</w:t>
        <w:br/>
        <w:t xml:space="preserve">            "iataNumber": "pa208",</w:t>
        <w:br/>
        <w:t xml:space="preserve">            "icaoNumber": "abq208"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"2024-06-05t02:30:00.000",</w:t>
        <w:br/>
        <w:t xml:space="preserve">            "estimatedTime": "2024-06-05t02:32:00.000",</w:t>
        <w:br/>
        <w:t xml:space="preserve">            "actualTime": "2024-06-05t02:48:00.000",</w:t>
        <w:br/>
        <w:t xml:space="preserve">            "estimatedRunway": "2024-06-05t02:48:00.000",</w:t>
        <w:br/>
        <w:t xml:space="preserve">            "actualRunway": "2024-06-05t02:48:00.000"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"2024-06-05t03:45:00.000",</w:t>
        <w:br/>
        <w:t xml:space="preserve">            "estimatedTime": "2024-06-05t03:34:00.000"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"4357",</w:t>
        <w:br/>
        <w:t xml:space="preserve">            "iataNumber": "et4357",</w:t>
        <w:br/>
        <w:t xml:space="preserve">            "icaoNumber": "eth4357"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"pakistan international airlines",</w:t>
        <w:br/>
        <w:t xml:space="preserve">                "iataCode": "pk",</w:t>
        <w:br/>
        <w:t xml:space="preserve">                "icaoCode": "pia"</w:t>
        <w:br/>
        <w:t xml:space="preserve">            },</w:t>
        <w:br/>
        <w:t xml:space="preserve">            "flight": {</w:t>
        <w:br/>
        <w:t xml:space="preserve">                "number": "213",</w:t>
        <w:br/>
        <w:t xml:space="preserve">                "iataNumber": "pk213",</w:t>
        <w:br/>
        <w:t xml:space="preserve">                "icaoNumber": "pia213"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"2024-06-12t20:20:00.000",</w:t>
        <w:br/>
        <w:t xml:space="preserve">            "estimatedTime": "2024-06-12t21:10:00.000"</w:t>
        <w:br/>
        <w:t xml:space="preserve">        },</w:t>
        <w:br/>
        <w:t xml:space="preserve">        "arrival": {</w:t>
        <w:br/>
        <w:t xml:space="preserve">            "iataCode": "med",</w:t>
        <w:br/>
        <w:t xml:space="preserve">            "icaoCode": "oema",</w:t>
        <w:br/>
        <w:t xml:space="preserve">            "scheduledTime": "2024-06-12t22:30:00.000"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"747",</w:t>
        <w:br/>
        <w:t xml:space="preserve">            "iataNumber": "pk747",</w:t>
        <w:br/>
        <w:t xml:space="preserve">            "icaoNumber": "pia747"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"2024-06-07t10:25:00.000",</w:t>
        <w:br/>
        <w:t xml:space="preserve">            "estimatedTime": "2024-06-07t10:25:00.000",</w:t>
        <w:br/>
        <w:t xml:space="preserve">            "actualTime": "2024-06-07t10:57:00.000",</w:t>
        <w:br/>
        <w:t xml:space="preserve">            "estimatedRunway": "2024-06-07t10:57:00.000",</w:t>
        <w:br/>
        <w:t xml:space="preserve">            "actualRunway": "2024-06-07t10:57:00.000"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"2024-06-07t10:55:00.000",</w:t>
        <w:br/>
        <w:t xml:space="preserve">            "estimatedTime": "2024-06-07t11:06:00.000"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"8192",</w:t>
        <w:br/>
        <w:t xml:space="preserve">            "iataNumber": "aa8192",</w:t>
        <w:br/>
        <w:t xml:space="preserve">            "icaoNumber": "aal8192"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"2024-06-13t05:40:00.000",</w:t>
        <w:br/>
        <w:t xml:space="preserve">            "estimatedTime": "2024-06-13t05:40:00.000",</w:t>
        <w:br/>
        <w:t xml:space="preserve">            "actualTime": "2024-06-13t06:02:00.000",</w:t>
        <w:br/>
        <w:t xml:space="preserve">            "estimatedRunway": "2024-06-13t06:02:00.000",</w:t>
        <w:br/>
        <w:t xml:space="preserve">            "actualRunway": "2024-06-13t06:02:00.000"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"2024-06-13t06:25:00.000",</w:t>
        <w:br/>
        <w:t xml:space="preserve">            "estimatedTime": "2024-06-13t06:20:00.000"</w:t>
        <w:br/>
        <w:t xml:space="preserve">        },</w:t>
        <w:br/>
        <w:t xml:space="preserve">        "airline": {</w:t>
        <w:br/>
        <w:t xml:space="preserve">            "name": "salamair",</w:t>
        <w:br/>
        <w:t xml:space="preserve">            "iataCode": "ov",</w:t>
        <w:br/>
        <w:t xml:space="preserve">            "icaoCode": "oms"</w:t>
        <w:br/>
        <w:t xml:space="preserve">        },</w:t>
        <w:br/>
        <w:t xml:space="preserve">        "flight": {</w:t>
        <w:br/>
        <w:t xml:space="preserve">            "number": "512",</w:t>
        <w:br/>
        <w:t xml:space="preserve">            "iataNumber": "ov512",</w:t>
        <w:br/>
        <w:t xml:space="preserve">            "icaoNumber": "oms512"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"2024-06-09t07:00:00.000",</w:t>
        <w:br/>
        <w:t xml:space="preserve">            "estimatedTime": "2024-06-09t07:00:00.000",</w:t>
        <w:br/>
        <w:t xml:space="preserve">            "actualTime": "2024-06-09t07:24:00.000",</w:t>
        <w:br/>
        <w:t xml:space="preserve">            "estimatedRunway": "2024-06-09t07:24:00.000",</w:t>
        <w:br/>
        <w:t xml:space="preserve">            "actualRunway": "2024-06-09t07:24:00.000"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"2024-06-09t08:55:00.000",</w:t>
        <w:br/>
        <w:t xml:space="preserve">            "estimatedTime": "2024-06-09t08:58:00.000"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"670",</w:t>
        <w:br/>
        <w:t xml:space="preserve">            "iataNumber": "9p670",</w:t>
        <w:br/>
        <w:t xml:space="preserve">            "icaoNumber": "fjl670"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"2024-06-07t12:30:00.000",</w:t>
        <w:br/>
        <w:t xml:space="preserve">            "estimatedTime": "2024-06-07t12:30:00.000",</w:t>
        <w:br/>
        <w:t xml:space="preserve">            "actualTime": "2024-06-07t13:07:00.000",</w:t>
        <w:br/>
        <w:t xml:space="preserve">            "estimatedRunway": "2024-06-07t13:07:00.000",</w:t>
        <w:br/>
        <w:t xml:space="preserve">            "actualRunway": "2024-06-07t13:07:00.000"</w:t>
        <w:br/>
        <w:t xml:space="preserve">        },</w:t>
        <w:br/>
        <w:t xml:space="preserve">        "arrival": {</w:t>
        <w:br/>
        <w:t xml:space="preserve">            "iataCode": "pew",</w:t>
        <w:br/>
        <w:t xml:space="preserve">            "icaoCode": "opps",</w:t>
        <w:br/>
        <w:t xml:space="preserve">            "scheduledTime": "2024-06-07t14:20:00.000",</w:t>
        <w:br/>
        <w:t xml:space="preserve">            "estimatedTime": "2024-06-07t14:40:00.000"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"865",</w:t>
        <w:br/>
        <w:t xml:space="preserve">            "iataNumber": "9p865",</w:t>
        <w:br/>
        <w:t xml:space="preserve">            "icaoNumber": "fjl865"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"2024-06-14t11:30:00.000",</w:t>
        <w:br/>
        <w:t xml:space="preserve">            "estimatedTime": "2024-06-14t11:30:00.000",</w:t>
        <w:br/>
        <w:t xml:space="preserve">            "actualTime": "2024-06-14t11:35:00.000",</w:t>
        <w:br/>
        <w:t xml:space="preserve">            "estimatedRunway": "2024-06-14t11:35:00.000",</w:t>
        <w:br/>
        <w:t xml:space="preserve">            "actualRunway": "2024-06-14t11:35:00.000"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"3",</w:t>
        <w:br/>
        <w:t xml:space="preserve">            "scheduledTime": "2024-06-14t12:45:00.000",</w:t>
        <w:br/>
        <w:t xml:space="preserve">            "estimatedTime": "2024-06-14t12:19:00.000"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"334",</w:t>
        <w:br/>
        <w:t xml:space="preserve">            "iataNumber": "fz334",</w:t>
        <w:br/>
        <w:t xml:space="preserve">            "icaoNumber": "fdb334"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"2024-06-15t11:30:00.000",</w:t>
        <w:br/>
        <w:t xml:space="preserve">            "estimatedTime": "2024-06-15t11:30:00.000",</w:t>
        <w:br/>
        <w:t xml:space="preserve">            "actualTime": "2024-06-15t11:47:00.000",</w:t>
        <w:br/>
        <w:t xml:space="preserve">            "estimatedRunway": "2024-06-15t11:47:00.000",</w:t>
        <w:br/>
        <w:t xml:space="preserve">            "actualRunway": "2024-06-15t11:47:00.000"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"1",</w:t>
        <w:br/>
        <w:t xml:space="preserve">            "scheduledTime": "2024-06-15t12:45:00.000",</w:t>
        <w:br/>
        <w:t xml:space="preserve">            "estimatedTime": "2024-06-15t12:32:00.000"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"2111",</w:t>
        <w:br/>
        <w:t xml:space="preserve">            "iataNumber": "ek2111",</w:t>
        <w:br/>
        <w:t xml:space="preserve">            "icaoNumber": "uae2111"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"334",</w:t>
        <w:br/>
        <w:t xml:space="preserve">                "iataNumber": "fz334",</w:t>
        <w:br/>
        <w:t xml:space="preserve">                "icaoNumber": "fdb334"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"2024-06-08t04:00:00.000",</w:t>
        <w:br/>
        <w:t xml:space="preserve">            "estimatedTime": "2024-06-08t04:00:00.000"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"2024-06-08t04:30:00.000"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"605",</w:t>
        <w:br/>
        <w:t xml:space="preserve">            "iataNumber": "qr605",</w:t>
        <w:br/>
        <w:t xml:space="preserve">            "icaoNumber": "qtr605"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"2024-06-13t10:25:00.000",</w:t>
        <w:br/>
        <w:t xml:space="preserve">            "estimatedTime": "2024-06-13t10:25:00.000",</w:t>
        <w:br/>
        <w:t xml:space="preserve">            "actualTime": "2024-06-13t10:16:00.000",</w:t>
        <w:br/>
        <w:t xml:space="preserve">            "estimatedRunway": "2024-06-13t10:16:00.000",</w:t>
        <w:br/>
        <w:t xml:space="preserve">            "actualRunway": "2024-06-13t10:16:00.000"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"2024-06-13t10:55:00.000",</w:t>
        <w:br/>
        <w:t xml:space="preserve">            "estimatedTime": "2024-06-13t10:21:00.000"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"6026",</w:t>
        <w:br/>
        <w:t xml:space="preserve">            "iataNumber": "wy6026",</w:t>
        <w:br/>
        <w:t xml:space="preserve">            "icaoNumber": "oma6026"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"gate": "24",</w:t>
        <w:br/>
        <w:t xml:space="preserve">            "scheduledTime": "2024-06-11t22:55:00.000",</w:t>
        <w:br/>
        <w:t xml:space="preserve">            "estimatedTime": "2024-06-11t22:51:00.000"</w:t>
        <w:br/>
        <w:t xml:space="preserve">        },</w:t>
        <w:br/>
        <w:t xml:space="preserve">        "arrival": {</w:t>
        <w:br/>
        <w:t xml:space="preserve">            "iataCode": "pek",</w:t>
        <w:br/>
        <w:t xml:space="preserve">            "icaoCode": "zbaa",</w:t>
        <w:br/>
        <w:t xml:space="preserve">            "terminal": "3",</w:t>
        <w:br/>
        <w:t xml:space="preserve">            "baggage": "38",</w:t>
        <w:br/>
        <w:t xml:space="preserve">            "gate": "b",</w:t>
        <w:br/>
        <w:t xml:space="preserve">            "scheduledTime": "2024-06-12t08:25:00.000"</w:t>
        <w:br/>
        <w:t xml:space="preserve">        },</w:t>
        <w:br/>
        <w:t xml:space="preserve">        "airline": {</w:t>
        <w:br/>
        <w:t xml:space="preserve">            "name": "air china ltd",</w:t>
        <w:br/>
        <w:t xml:space="preserve">            "iataCode": "ca",</w:t>
        <w:br/>
        <w:t xml:space="preserve">            "icaoCode": "cca"</w:t>
        <w:br/>
        <w:t xml:space="preserve">        },</w:t>
        <w:br/>
        <w:t xml:space="preserve">        "flight": {</w:t>
        <w:br/>
        <w:t xml:space="preserve">            "number": "945",</w:t>
        <w:br/>
        <w:t xml:space="preserve">            "iataNumber": "ca945",</w:t>
        <w:br/>
        <w:t xml:space="preserve">            "icaoNumber": "cca945"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"2024-06-11t22:55:00.000",</w:t>
        <w:br/>
        <w:t xml:space="preserve">            "estimatedTime": "2024-06-11t22:56:00.000",</w:t>
        <w:br/>
        <w:t xml:space="preserve">            "actualTime": "2024-06-11t22:56:00.000",</w:t>
        <w:br/>
        <w:t xml:space="preserve">            "estimatedRunway": "2024-06-11t22:56:00.000",</w:t>
        <w:br/>
        <w:t xml:space="preserve">            "actualRunway": "2024-06-11t22:56:00.000"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"12",</w:t>
        <w:br/>
        <w:t xml:space="preserve">            "scheduledTime": "2024-06-12t00:10:00.000",</w:t>
        <w:br/>
        <w:t xml:space="preserve">            "estimatedTime": "2024-06-11t23:35:00.000"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"7573",</w:t>
        <w:br/>
        <w:t xml:space="preserve">            "iataNumber": "ac7573",</w:t>
        <w:br/>
        <w:t xml:space="preserve">            "icaoNumber": "aca7573"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"603",</w:t>
        <w:br/>
        <w:t xml:space="preserve">                "iataNumber": "ek603",</w:t>
        <w:br/>
        <w:t xml:space="preserve">                "icaoNumber": "uae603"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"2024-06-04t23:55:00.000",</w:t>
        <w:br/>
        <w:t xml:space="preserve">            "estimatedTime": "2024-06-04t23:59:00.000",</w:t>
        <w:br/>
        <w:t xml:space="preserve">            "actualTime": "2024-06-05t00:07:00.000",</w:t>
        <w:br/>
        <w:t xml:space="preserve">            "estimatedRunway": "2024-06-05t00:07:00.000",</w:t>
        <w:br/>
        <w:t xml:space="preserve">            "actualRunway": "2024-06-05t00:07:00.000"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"scheduledTime": "2024-06-05t01:10:00.000",</w:t>
        <w:br/>
        <w:t xml:space="preserve">            "estimatedTime": "2024-06-05t00:54:00.000"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"2107",</w:t>
        <w:br/>
        <w:t xml:space="preserve">            "iataNumber": "ek2107",</w:t>
        <w:br/>
        <w:t xml:space="preserve">            "icaoNumber": "uae2107"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"330",</w:t>
        <w:br/>
        <w:t xml:space="preserve">                "iataNumber": "fz330",</w:t>
        <w:br/>
        <w:t xml:space="preserve">                "icaoNumber": "fdb330"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"2024-06-13t21:00:00.000",</w:t>
        <w:br/>
        <w:t xml:space="preserve">            "estimatedTime": "2024-06-13t21:00:00.000",</w:t>
        <w:br/>
        <w:t xml:space="preserve">            "actualTime": "2024-06-13t21:12:00.000",</w:t>
        <w:br/>
        <w:t xml:space="preserve">            "estimatedRunway": "2024-06-13t21:12:00.000",</w:t>
        <w:br/>
        <w:t xml:space="preserve">            "actualRunway": "2024-06-13t21:12:00.000"</w:t>
        <w:br/>
        <w:t xml:space="preserve">        },</w:t>
        <w:br/>
        <w:t xml:space="preserve">        "arrival": {</w:t>
        <w:br/>
        <w:t xml:space="preserve">            "iataCode": "kul",</w:t>
        <w:br/>
        <w:t xml:space="preserve">            "icaoCode": "wmkk",</w:t>
        <w:br/>
        <w:t xml:space="preserve">            "terminal": "1",</w:t>
        <w:br/>
        <w:t xml:space="preserve">            "scheduledTime": "2024-06-14t06:05:00.000",</w:t>
        <w:br/>
        <w:t xml:space="preserve">            "estimatedTime": "2024-06-14t05:56:00.000"</w:t>
        <w:br/>
        <w:t xml:space="preserve">        },</w:t>
        <w:br/>
        <w:t xml:space="preserve">        "airline": {</w:t>
        <w:br/>
        <w:t xml:space="preserve">            "name": "batik air",</w:t>
        <w:br/>
        <w:t xml:space="preserve">            "iataCode": "id",</w:t>
        <w:br/>
        <w:t xml:space="preserve">            "icaoCode": "btk"</w:t>
        <w:br/>
        <w:t xml:space="preserve">        },</w:t>
        <w:br/>
        <w:t xml:space="preserve">        "flight": {</w:t>
        <w:br/>
        <w:t xml:space="preserve">            "number": "136",</w:t>
        <w:br/>
        <w:t xml:space="preserve">            "iataNumber": "id136",</w:t>
        <w:br/>
        <w:t xml:space="preserve">            "icaoNumber": "btk136"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"2024-06-12t03:00:00.000",</w:t>
        <w:br/>
        <w:t xml:space="preserve">            "estimatedTime": "2024-06-12t03:00:00.000"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"2024-06-12t04:00:00.000"</w:t>
        <w:br/>
        <w:t xml:space="preserve">        },</w:t>
        <w:br/>
        <w:t xml:space="preserve">        "airline": {</w:t>
        <w:br/>
        <w:t xml:space="preserve">            "name": "air arabia",</w:t>
        <w:br/>
        <w:t xml:space="preserve">            "iataCode": "g9",</w:t>
        <w:br/>
        <w:t xml:space="preserve">            "icaoCode": "aby"</w:t>
        <w:br/>
        <w:t xml:space="preserve">        },</w:t>
        <w:br/>
        <w:t xml:space="preserve">        "flight": {</w:t>
        <w:br/>
        <w:t xml:space="preserve">            "number": "549",</w:t>
        <w:br/>
        <w:t xml:space="preserve">            "iataNumber": "g9549",</w:t>
        <w:br/>
        <w:t xml:space="preserve">            "icaoNumber": "aby549"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"2024-06-07t10:25:00.000",</w:t>
        <w:br/>
        <w:t xml:space="preserve">            "estimatedTime": "2024-06-07t10:25:00.000",</w:t>
        <w:br/>
        <w:t xml:space="preserve">            "actualTime": "2024-06-07t10:57:00.000",</w:t>
        <w:br/>
        <w:t xml:space="preserve">            "estimatedRunway": "2024-06-07t10:57:00.000",</w:t>
        <w:br/>
        <w:t xml:space="preserve">            "actualRunway": "2024-06-07t10:57:00.000"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"2024-06-07t10:55:00.000",</w:t>
        <w:br/>
        <w:t xml:space="preserve">            "estimatedTime": "2024-06-07t11:06:00.000"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"6026",</w:t>
        <w:br/>
        <w:t xml:space="preserve">            "iataNumber": "wy6026",</w:t>
        <w:br/>
        <w:t xml:space="preserve">            "icaoNumber": "oma6026"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"2024-06-11t22:00:00.000",</w:t>
        <w:br/>
        <w:t xml:space="preserve">            "estimatedTime": "2024-06-11t22:50:00.000"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"2024-06-11t23:55:00.000"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"370",</w:t>
        <w:br/>
        <w:t xml:space="preserve">            "iataNumber": "pk370",</w:t>
        <w:br/>
        <w:t xml:space="preserve">            "icaoNumber": "pia370"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"2024-06-15t17:20:00.000",</w:t>
        <w:br/>
        <w:t xml:space="preserve">            "estimatedTime": "2024-06-15t17:20:00.000",</w:t>
        <w:br/>
        <w:t xml:space="preserve">            "actualTime": "2024-06-15t17:14:00.000",</w:t>
        <w:br/>
        <w:t xml:space="preserve">            "estimatedRunway": "2024-06-15t17:14:00.000",</w:t>
        <w:br/>
        <w:t xml:space="preserve">            "actualRunway": "2024-06-15t17:14:00.000"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"2024-06-15t18:20:00.000",</w:t>
        <w:br/>
        <w:t xml:space="preserve">            "estimatedTime": "2024-06-15t17:58:00.000"</w:t>
        <w:br/>
        <w:t xml:space="preserve">        },</w:t>
        <w:br/>
        <w:t xml:space="preserve">        "airline": {</w:t>
        <w:br/>
        <w:t xml:space="preserve">            "name": "air arabia",</w:t>
        <w:br/>
        <w:t xml:space="preserve">            "iataCode": "g9",</w:t>
        <w:br/>
        <w:t xml:space="preserve">            "icaoCode": "aby"</w:t>
        <w:br/>
        <w:t xml:space="preserve">        },</w:t>
        <w:br/>
        <w:t xml:space="preserve">        "flight": {</w:t>
        <w:br/>
        <w:t xml:space="preserve">            "number": "547",</w:t>
        <w:br/>
        <w:t xml:space="preserve">            "iataNumber": "g9547",</w:t>
        <w:br/>
        <w:t xml:space="preserve">            "icaoNumber": "aby547"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"2024-06-10t09:40:00.000"</w:t>
        <w:br/>
        <w:t xml:space="preserve">        },</w:t>
        <w:br/>
        <w:t xml:space="preserve">        "arrival": {</w:t>
        <w:br/>
        <w:t xml:space="preserve">            "iataCode": "ika",</w:t>
        <w:br/>
        <w:t xml:space="preserve">            "icaoCode": "oiie",</w:t>
        <w:br/>
        <w:t xml:space="preserve">            "scheduledTime": "2024-06-10t11:20:00.000"</w:t>
        <w:br/>
        <w:t xml:space="preserve">        },</w:t>
        <w:br/>
        <w:t xml:space="preserve">        "airline": {</w:t>
        <w:br/>
        <w:t xml:space="preserve">            "name": "iran air",</w:t>
        <w:br/>
        <w:t xml:space="preserve">            "iataCode": "ir",</w:t>
        <w:br/>
        <w:t xml:space="preserve">            "icaoCode": "ira"</w:t>
        <w:br/>
        <w:t xml:space="preserve">        },</w:t>
        <w:br/>
        <w:t xml:space="preserve">        "flight": {</w:t>
        <w:br/>
        <w:t xml:space="preserve">            "number": "813",</w:t>
        <w:br/>
        <w:t xml:space="preserve">            "iataNumber": "ir813",</w:t>
        <w:br/>
        <w:t xml:space="preserve">            "icaoNumber": "ira813"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"2024-06-04t10:35:00.000",</w:t>
        <w:br/>
        <w:t xml:space="preserve">            "estimatedTime": "2024-06-04t10:35:00.000",</w:t>
        <w:br/>
        <w:t xml:space="preserve">            "actualTime": "2024-06-04t10:56:00.000",</w:t>
        <w:br/>
        <w:t xml:space="preserve">            "estimatedRunway": "2024-06-04t10:56:00.000",</w:t>
        <w:br/>
        <w:t xml:space="preserve">            "actualRunway": "2024-06-04t10:56:00.000"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"2024-06-04t11:35:00.000",</w:t>
        <w:br/>
        <w:t xml:space="preserve">            "estimatedTime": "2024-06-04t11:40:00.000"</w:t>
        <w:br/>
        <w:t xml:space="preserve">        },</w:t>
        <w:br/>
        <w:t xml:space="preserve">        "airline": {</w:t>
        <w:br/>
        <w:t xml:space="preserve">            "name": "air arabia",</w:t>
        <w:br/>
        <w:t xml:space="preserve">            "iataCode": "g9",</w:t>
        <w:br/>
        <w:t xml:space="preserve">            "icaoCode": "aby"</w:t>
        <w:br/>
        <w:t xml:space="preserve">        },</w:t>
        <w:br/>
        <w:t xml:space="preserve">        "flight": {</w:t>
        <w:br/>
        <w:t xml:space="preserve">            "number": "543",</w:t>
        <w:br/>
        <w:t xml:space="preserve">            "iataNumber": "g9543",</w:t>
        <w:br/>
        <w:t xml:space="preserve">            "icaoNumber": "aby543"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"2024-06-01t20:00:00.000",</w:t>
        <w:br/>
        <w:t xml:space="preserve">            "estimatedTime": "2024-06-01t20:00:00.000",</w:t>
        <w:br/>
        <w:t xml:space="preserve">            "actualTime": "2024-06-01t20:08:00.000",</w:t>
        <w:br/>
        <w:t xml:space="preserve">            "estimatedRunway": "2024-06-01t20:08:00.000",</w:t>
        <w:br/>
        <w:t xml:space="preserve">            "actualRunway": "2024-06-01t20:08:00.000"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"2024-06-01t21:55:00.000",</w:t>
        <w:br/>
        <w:t xml:space="preserve">            "estimatedTime": "2024-06-01t21:36:00.000"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"406",</w:t>
        <w:br/>
        <w:t xml:space="preserve">            "iataNumber": "pa406",</w:t>
        <w:br/>
        <w:t xml:space="preserve">            "icaoNumber": "abq406"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"2024-06-06t10:35:00.000",</w:t>
        <w:br/>
        <w:t xml:space="preserve">            "estimatedTime": "2024-06-06t10:35:00.000",</w:t>
        <w:br/>
        <w:t xml:space="preserve">            "actualTime": "2024-06-06t10:51:00.000",</w:t>
        <w:br/>
        <w:t xml:space="preserve">            "estimatedRunway": "2024-06-06t10:51:00.000",</w:t>
        <w:br/>
        <w:t xml:space="preserve">            "actualRunway": "2024-06-06t10:51:00.000"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"2024-06-06t11:35:00.000",</w:t>
        <w:br/>
        <w:t xml:space="preserve">            "estimatedTime": "2024-06-06t11:36:00.000"</w:t>
        <w:br/>
        <w:t xml:space="preserve">        },</w:t>
        <w:br/>
        <w:t xml:space="preserve">        "airline": {</w:t>
        <w:br/>
        <w:t xml:space="preserve">            "name": "air arabia",</w:t>
        <w:br/>
        <w:t xml:space="preserve">            "iataCode": "g9",</w:t>
        <w:br/>
        <w:t xml:space="preserve">            "icaoCode": "aby"</w:t>
        <w:br/>
        <w:t xml:space="preserve">        },</w:t>
        <w:br/>
        <w:t xml:space="preserve">        "flight": {</w:t>
        <w:br/>
        <w:t xml:space="preserve">            "number": "543",</w:t>
        <w:br/>
        <w:t xml:space="preserve">            "iataNumber": "g9543",</w:t>
        <w:br/>
        <w:t xml:space="preserve">            "icaoNumber": "aby543"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"2024-06-03t10:25:00.000",</w:t>
        <w:br/>
        <w:t xml:space="preserve">            "estimatedTime": "2024-06-03t10:25:00.000",</w:t>
        <w:br/>
        <w:t xml:space="preserve">            "actualTime": "2024-06-03t10:33:00.000",</w:t>
        <w:br/>
        <w:t xml:space="preserve">            "estimatedRunway": "2024-06-03t10:33:00.000",</w:t>
        <w:br/>
        <w:t xml:space="preserve">            "actualRunway": "2024-06-03t10:33:00.000"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"2024-06-03t10:55:00.000",</w:t>
        <w:br/>
        <w:t xml:space="preserve">            "estimatedTime": "2024-06-03t10:42:00.000"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"611",</w:t>
        <w:br/>
        <w:t xml:space="preserve">            "iataNumber": "qr611",</w:t>
        <w:br/>
        <w:t xml:space="preserve">            "icaoNumber": "qtr611"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"22",</w:t>
        <w:br/>
        <w:t xml:space="preserve">            "scheduledTime": "2024-06-05t04:55:00.000",</w:t>
        <w:br/>
        <w:t xml:space="preserve">            "estimatedTime": "2024-06-05t05:08:00.000",</w:t>
        <w:br/>
        <w:t xml:space="preserve">            "actualTime": "2024-06-05t04:49:00.000",</w:t>
        <w:br/>
        <w:t xml:space="preserve">            "estimatedRunway": "2024-06-05t04:49:00.000",</w:t>
        <w:br/>
        <w:t xml:space="preserve">            "actualRunway": "2024-06-05t04:49:00.000"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"ta",</w:t>
        <w:br/>
        <w:t xml:space="preserve">            "baggage": "2",</w:t>
        <w:br/>
        <w:t xml:space="preserve">            "gate": "c32",</w:t>
        <w:br/>
        <w:t xml:space="preserve">            "scheduledTime": "2024-06-05t06:05:00.000",</w:t>
        <w:br/>
        <w:t xml:space="preserve">            "estimatedTime": "2024-06-05t05:40:00.000"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"222",</w:t>
        <w:br/>
        <w:t xml:space="preserve">            "iataNumber": "ey222",</w:t>
        <w:br/>
        <w:t xml:space="preserve">            "icaoNumber": "etd222"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"2024-06-07t20:00:00.000",</w:t>
        <w:br/>
        <w:t xml:space="preserve">            "estimatedTime": "2024-06-07t20:00:00.000"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"2024-06-07t21:55:00.000"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"406",</w:t>
        <w:br/>
        <w:t xml:space="preserve">            "iataNumber": "pa406",</w:t>
        <w:br/>
        <w:t xml:space="preserve">            "icaoNumber": "abq406"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"27",</w:t>
        <w:br/>
        <w:t xml:space="preserve">            "scheduledTime": "2024-06-09t02:00:00.000",</w:t>
        <w:br/>
        <w:t xml:space="preserve">            "estimatedTime": "2024-06-09t01:58:00.000",</w:t>
        <w:br/>
        <w:t xml:space="preserve">            "actualTime": "2024-06-09t02:15:00.000",</w:t>
        <w:br/>
        <w:t xml:space="preserve">            "estimatedRunway": "2024-06-09t02:15:00.000",</w:t>
        <w:br/>
        <w:t xml:space="preserve">            "actualRunway": "2024-06-09t02:15:00.000"</w:t>
        <w:br/>
        <w:t xml:space="preserve">        },</w:t>
        <w:br/>
        <w:t xml:space="preserve">        "arrival": {</w:t>
        <w:br/>
        <w:t xml:space="preserve">            "iataCode": "add",</w:t>
        <w:br/>
        <w:t xml:space="preserve">            "icaoCode": "haab",</w:t>
        <w:br/>
        <w:t xml:space="preserve">            "terminal": "2",</w:t>
        <w:br/>
        <w:t xml:space="preserve">            "scheduledTime": "2024-06-09t05:30:00.000",</w:t>
        <w:br/>
        <w:t xml:space="preserve">            "estimatedTime": "2024-06-09t04:55:00.000"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"695",</w:t>
        <w:br/>
        <w:t xml:space="preserve">            "iataNumber": "et695",</w:t>
        <w:br/>
        <w:t xml:space="preserve">            "icaoNumber": "eth695"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"2024-06-06t11:30:00.000",</w:t>
        <w:br/>
        <w:t xml:space="preserve">            "estimatedTime": "2024-06-06t11:32:00.000",</w:t>
        <w:br/>
        <w:t xml:space="preserve">            "actualTime": "2024-06-06t11:49:00.000",</w:t>
        <w:br/>
        <w:t xml:space="preserve">            "estimatedRunway": "2024-06-06t11:49:00.000",</w:t>
        <w:br/>
        <w:t xml:space="preserve">            "actualRunway": "2024-06-06t11:49:00.000"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"scheduledTime": "2024-06-06t12:45:00.000",</w:t>
        <w:br/>
        <w:t xml:space="preserve">            "estimatedTime": "2024-06-06t12:36:00.000"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"334",</w:t>
        <w:br/>
        <w:t xml:space="preserve">            "iataNumber": "fz334",</w:t>
        <w:br/>
        <w:t xml:space="preserve">            "icaoNumber": "fdb334"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"2024-06-15t07:00:00.000",</w:t>
        <w:br/>
        <w:t xml:space="preserve">            "estimatedTime": "2024-06-15t07:00:00.000",</w:t>
        <w:br/>
        <w:t xml:space="preserve">            "actualTime": "2024-06-15t07:21:00.000",</w:t>
        <w:br/>
        <w:t xml:space="preserve">            "estimatedRunway": "2024-06-15t07:21:00.000",</w:t>
        <w:br/>
        <w:t xml:space="preserve">            "actualRunway": "2024-06-15t07:21:00.000"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"2024-06-15t08:55:00.000",</w:t>
        <w:br/>
        <w:t xml:space="preserve">            "estimatedTime": "2024-06-15t08:56:00.000"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"670",</w:t>
        <w:br/>
        <w:t xml:space="preserve">            "iataNumber": "9p670",</w:t>
        <w:br/>
        <w:t xml:space="preserve">            "icaoNumber": "fjl670"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"2024-06-06t17:50:00.000",</w:t>
        <w:br/>
        <w:t xml:space="preserve">            "estimatedTime": "2024-06-06t17:43:00.000",</w:t>
        <w:br/>
        <w:t xml:space="preserve">            "actualTime": "2024-06-06t17:55:00.000",</w:t>
        <w:br/>
        <w:t xml:space="preserve">            "estimatedRunway": "2024-06-06t17:55:00.000",</w:t>
        <w:br/>
        <w:t xml:space="preserve">            "actualRunway": "2024-06-06t17:55:00.000"</w:t>
        <w:br/>
        <w:t xml:space="preserve">        },</w:t>
        <w:br/>
        <w:t xml:space="preserve">        "arrival": {</w:t>
        <w:br/>
        <w:t xml:space="preserve">            "iataCode": "cmb",</w:t>
        <w:br/>
        <w:t xml:space="preserve">            "icaoCode": "vcbi",</w:t>
        <w:br/>
        <w:t xml:space="preserve">            "scheduledTime": "2024-06-06t22:00:00.000",</w:t>
        <w:br/>
        <w:t xml:space="preserve">            "estimatedTime": "2024-06-06t21:34:00.000"</w:t>
        <w:br/>
        <w:t xml:space="preserve">        },</w:t>
        <w:br/>
        <w:t xml:space="preserve">        "airline": {</w:t>
        <w:br/>
        <w:t xml:space="preserve">            "name": "malaysia airlines",</w:t>
        <w:br/>
        <w:t xml:space="preserve">            "iataCode": "mh",</w:t>
        <w:br/>
        <w:t xml:space="preserve">            "icaoCode": "mas"</w:t>
        <w:br/>
        <w:t xml:space="preserve">        },</w:t>
        <w:br/>
        <w:t xml:space="preserve">        "flight": {</w:t>
        <w:br/>
        <w:t xml:space="preserve">            "number": "9006",</w:t>
        <w:br/>
        <w:t xml:space="preserve">            "iataNumber": "mh9006",</w:t>
        <w:br/>
        <w:t xml:space="preserve">            "icaoNumber": "mas9006"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"srilankan airlines",</w:t>
        <w:br/>
        <w:t xml:space="preserve">                "iataCode": "ul",</w:t>
        <w:br/>
        <w:t xml:space="preserve">                "icaoCode": "alk"</w:t>
        <w:br/>
        <w:t xml:space="preserve">            },</w:t>
        <w:br/>
        <w:t xml:space="preserve">            "flight": {</w:t>
        <w:br/>
        <w:t xml:space="preserve">                "number": "184",</w:t>
        <w:br/>
        <w:t xml:space="preserve">                "iataNumber": "ul184",</w:t>
        <w:br/>
        <w:t xml:space="preserve">                "icaoNumber": "alk184"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"2024-06-04t14:00:00.000",</w:t>
        <w:br/>
        <w:t xml:space="preserve">            "estimatedTime": "2024-06-04t16:30:00.000"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"2024-06-04t15:45:00.000"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"304",</w:t>
        <w:br/>
        <w:t xml:space="preserve">            "iataNumber": "pk304",</w:t>
        <w:br/>
        <w:t xml:space="preserve">            "icaoNumber": "pia304"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"2024-06-08t13:00:00.000"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"2024-06-08t14:55:00.000"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"402",</w:t>
        <w:br/>
        <w:t xml:space="preserve">            "iataNumber": "pa402",</w:t>
        <w:br/>
        <w:t xml:space="preserve">            "icaoNumber": "abq402"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"2024-06-06t12:30:00.000",</w:t>
        <w:br/>
        <w:t xml:space="preserve">            "estimatedTime": "2024-06-06t12:30:00.000",</w:t>
        <w:br/>
        <w:t xml:space="preserve">            "actualTime": "2024-06-06t12:53:00.000",</w:t>
        <w:br/>
        <w:t xml:space="preserve">            "estimatedRunway": "2024-06-06t12:53:00.000",</w:t>
        <w:br/>
        <w:t xml:space="preserve">            "actualRunway": "2024-06-06t12:53:00.000"</w:t>
        <w:br/>
        <w:t xml:space="preserve">        },</w:t>
        <w:br/>
        <w:t xml:space="preserve">        "arrival": {</w:t>
        <w:br/>
        <w:t xml:space="preserve">            "iataCode": "pew",</w:t>
        <w:br/>
        <w:t xml:space="preserve">            "icaoCode": "opps",</w:t>
        <w:br/>
        <w:t xml:space="preserve">            "scheduledTime": "2024-06-06t14:20:00.000",</w:t>
        <w:br/>
        <w:t xml:space="preserve">            "estimatedTime": "2024-06-06t14:25:00.000"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"865",</w:t>
        <w:br/>
        <w:t xml:space="preserve">            "iataNumber": "9p865",</w:t>
        <w:br/>
        <w:t xml:space="preserve">            "icaoNumber": "fjl865"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"2024-06-06t13:00:00.000"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"2024-06-06t14:55:00.000"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"368",</w:t>
        <w:br/>
        <w:t xml:space="preserve">            "iataNumber": "pk368",</w:t>
        <w:br/>
        <w:t xml:space="preserve">            "icaoNumber": "pia368"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"2024-06-05t10:25:00.000",</w:t>
        <w:br/>
        <w:t xml:space="preserve">            "estimatedTime": "2024-06-05t10:25:00.000",</w:t>
        <w:br/>
        <w:t xml:space="preserve">            "actualTime": "2024-06-05t10:43:00.000",</w:t>
        <w:br/>
        <w:t xml:space="preserve">            "estimatedRunway": "2024-06-05t10:43:00.000",</w:t>
        <w:br/>
        <w:t xml:space="preserve">            "actualRunway": "2024-06-05t10:43:00.000"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"2024-06-05t10:55:00.000",</w:t>
        <w:br/>
        <w:t xml:space="preserve">            "estimatedTime": "2024-06-05t10:51:00.000"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"6026",</w:t>
        <w:br/>
        <w:t xml:space="preserve">            "iataNumber": "wy6026",</w:t>
        <w:br/>
        <w:t xml:space="preserve">            "icaoNumber": "oma6026"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"2024-06-10t12:15:00.000",</w:t>
        <w:br/>
        <w:t xml:space="preserve">            "estimatedTime": "2024-06-10t12:58:00.000",</w:t>
        <w:br/>
        <w:t xml:space="preserve">            "actualTime": "2024-06-10t12:55:00.000",</w:t>
        <w:br/>
        <w:t xml:space="preserve">            "estimatedRunway": "2024-06-10t12:55:00.000",</w:t>
        <w:br/>
        <w:t xml:space="preserve">            "actualRunway": "2024-06-10t12:55:00.000"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"scheduledTime": "2024-06-10t13:20:00.000",</w:t>
        <w:br/>
        <w:t xml:space="preserve">            "estimatedTime": "2024-06-10t13:36:00.000"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"601",</w:t>
        <w:br/>
        <w:t xml:space="preserve">            "iataNumber": "ek601",</w:t>
        <w:br/>
        <w:t xml:space="preserve">            "icaoNumber": "uae601"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"2024-06-07t16:40:00.000",</w:t>
        <w:br/>
        <w:t xml:space="preserve">            "estimatedTime": "2024-06-07t16:49:00.000",</w:t>
        <w:br/>
        <w:t xml:space="preserve">            "actualTime": "2024-06-07t17:04:00.000",</w:t>
        <w:br/>
        <w:t xml:space="preserve">            "estimatedRunway": "2024-06-07t17:04:00.000",</w:t>
        <w:br/>
        <w:t xml:space="preserve">            "actualRunway": "2024-06-07t17:04:00.000"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"scheduledTime": "2024-06-07t17:55:00.000",</w:t>
        <w:br/>
        <w:t xml:space="preserve">            "estimatedTime": "2024-06-07t17:49:00.000"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"7545",</w:t>
        <w:br/>
        <w:t xml:space="preserve">            "iataNumber": "ac7545",</w:t>
        <w:br/>
        <w:t xml:space="preserve">            "icaoNumber": "aca7545"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"336",</w:t>
        <w:br/>
        <w:t xml:space="preserve">                "iataNumber": "fz336",</w:t>
        <w:br/>
        <w:t xml:space="preserve">                "icaoNumber": "fdb336"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"2024-06-11t18:20:00.000",</w:t>
        <w:br/>
        <w:t xml:space="preserve">            "estimatedTime": "2024-06-11t18:20:00.000",</w:t>
        <w:br/>
        <w:t xml:space="preserve">            "actualTime": "2024-06-11t18:46:00.000",</w:t>
        <w:br/>
        <w:t xml:space="preserve">            "estimatedRunway": "2024-06-11t18:46:00.000",</w:t>
        <w:br/>
        <w:t xml:space="preserve">            "actualRunway": "2024-06-11t18:46:00.000"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"2024-06-11t20:15:00.000",</w:t>
        <w:br/>
        <w:t xml:space="preserve">            "estimatedTime": "2024-06-11t20:21:00.000"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"674",</w:t>
        <w:br/>
        <w:t xml:space="preserve">            "iataNumber": "9p674",</w:t>
        <w:br/>
        <w:t xml:space="preserve">            "icaoNumber": "fjl674"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"2024-06-01t10:35:00.000",</w:t>
        <w:br/>
        <w:t xml:space="preserve">            "estimatedTime": "2024-06-01t10:35:00.000",</w:t>
        <w:br/>
        <w:t xml:space="preserve">            "actualTime": "2024-06-01t11:15:00.000",</w:t>
        <w:br/>
        <w:t xml:space="preserve">            "estimatedRunway": "2024-06-01t11:15:00.000",</w:t>
        <w:br/>
        <w:t xml:space="preserve">            "actualRunway": "2024-06-01t11:15:00.000"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"2024-06-01t11:35:00.000",</w:t>
        <w:br/>
        <w:t xml:space="preserve">            "estimatedTime": "2024-06-01t12:00:00.000"</w:t>
        <w:br/>
        <w:t xml:space="preserve">        },</w:t>
        <w:br/>
        <w:t xml:space="preserve">        "airline": {</w:t>
        <w:br/>
        <w:t xml:space="preserve">            "name": "air arabia",</w:t>
        <w:br/>
        <w:t xml:space="preserve">            "iataCode": "g9",</w:t>
        <w:br/>
        <w:t xml:space="preserve">            "icaoCode": "aby"</w:t>
        <w:br/>
        <w:t xml:space="preserve">        },</w:t>
        <w:br/>
        <w:t xml:space="preserve">        "flight": {</w:t>
        <w:br/>
        <w:t xml:space="preserve">            "number": "543",</w:t>
        <w:br/>
        <w:t xml:space="preserve">            "iataNumber": "g9543",</w:t>
        <w:br/>
        <w:t xml:space="preserve">            "icaoNumber": "aby543"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"22",</w:t>
        <w:br/>
        <w:t xml:space="preserve">            "scheduledTime": "2024-06-02t20:45:00.000",</w:t>
        <w:br/>
        <w:t xml:space="preserve">            "estimatedTime": "2024-06-02t20:58:00.000",</w:t>
        <w:br/>
        <w:t xml:space="preserve">            "actualTime": "2024-06-02t20:31:00.000",</w:t>
        <w:br/>
        <w:t xml:space="preserve">            "estimatedRunway": "2024-06-02t20:31:00.000",</w:t>
        <w:br/>
        <w:t xml:space="preserve">            "actualRunway": "2024-06-02t20:31:00.000"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"baggage": "1",</w:t>
        <w:br/>
        <w:t xml:space="preserve">            "gate": "a5a",</w:t>
        <w:br/>
        <w:t xml:space="preserve">            "scheduledTime": "2024-06-02t21:55:00.000",</w:t>
        <w:br/>
        <w:t xml:space="preserve">            "estimatedTime": "2024-06-02t21:16:00.000"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"201",</w:t>
        <w:br/>
        <w:t xml:space="preserve">            "iataNumber": "ey201",</w:t>
        <w:br/>
        <w:t xml:space="preserve">            "icaoNumber": "etd201"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"2024-06-03t04:00:00.000",</w:t>
        <w:br/>
        <w:t xml:space="preserve">            "estimatedTime": "2024-06-03t04:00:00.000",</w:t>
        <w:br/>
        <w:t xml:space="preserve">            "actualTime": "2024-06-03t04:08:00.000",</w:t>
        <w:br/>
        <w:t xml:space="preserve">            "estimatedRunway": "2024-06-03t04:08:00.000",</w:t>
        <w:br/>
        <w:t xml:space="preserve">            "actualRunway": "2024-06-03t04:08:00.000"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"2024-06-03t04:30:00.000",</w:t>
        <w:br/>
        <w:t xml:space="preserve">            "estimatedTime": "2024-06-03t04:18:00.000"</w:t>
        <w:br/>
        <w:t xml:space="preserve">        },</w:t>
        <w:br/>
        <w:t xml:space="preserve">        "airline": {</w:t>
        <w:br/>
        <w:t xml:space="preserve">            "name": "royal air maroc",</w:t>
        <w:br/>
        <w:t xml:space="preserve">            "iataCode": "at",</w:t>
        <w:br/>
        <w:t xml:space="preserve">            "icaoCode": "ram"</w:t>
        <w:br/>
        <w:t xml:space="preserve">        },</w:t>
        <w:br/>
        <w:t xml:space="preserve">        "flight": {</w:t>
        <w:br/>
        <w:t xml:space="preserve">            "number": "5711",</w:t>
        <w:br/>
        <w:t xml:space="preserve">            "iataNumber": "at5711",</w:t>
        <w:br/>
        <w:t xml:space="preserve">            "icaoNumber": "ram5711"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"2024-06-06t13:00:00.000"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"2024-06-06t14:55:00.000"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"402",</w:t>
        <w:br/>
        <w:t xml:space="preserve">            "iataNumber": "pa402",</w:t>
        <w:br/>
        <w:t xml:space="preserve">            "icaoNumber": "abq402"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"2024-06-10t05:40:00.000",</w:t>
        <w:br/>
        <w:t xml:space="preserve">            "estimatedTime": "2024-06-10t05:40:00.000",</w:t>
        <w:br/>
        <w:t xml:space="preserve">            "actualTime": "2024-06-10t05:47:00.000",</w:t>
        <w:br/>
        <w:t xml:space="preserve">            "estimatedRunway": "2024-06-10t05:47:00.000",</w:t>
        <w:br/>
        <w:t xml:space="preserve">            "actualRunway": "2024-06-10t05:47:00.000"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"2024-06-10t06:25:00.000",</w:t>
        <w:br/>
        <w:t xml:space="preserve">            "estimatedTime": "2024-06-10t06:08:00.000"</w:t>
        <w:br/>
        <w:t xml:space="preserve">        },</w:t>
        <w:br/>
        <w:t xml:space="preserve">        "airline": {</w:t>
        <w:br/>
        <w:t xml:space="preserve">            "name": "salamair",</w:t>
        <w:br/>
        <w:t xml:space="preserve">            "iataCode": "ov",</w:t>
        <w:br/>
        <w:t xml:space="preserve">            "icaoCode": "oms"</w:t>
        <w:br/>
        <w:t xml:space="preserve">        },</w:t>
        <w:br/>
        <w:t xml:space="preserve">        "flight": {</w:t>
        <w:br/>
        <w:t xml:space="preserve">            "number": "512",</w:t>
        <w:br/>
        <w:t xml:space="preserve">            "iataNumber": "ov512",</w:t>
        <w:br/>
        <w:t xml:space="preserve">            "icaoNumber": "oms512"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"2024-06-05t13:10:00.000",</w:t>
        <w:br/>
        <w:t xml:space="preserve">            "estimatedTime": "2024-06-05t13:10:00.000",</w:t>
        <w:br/>
        <w:t xml:space="preserve">            "actualTime": "2024-06-05t13:26:00.000",</w:t>
        <w:br/>
        <w:t xml:space="preserve">            "estimatedRunway": "2024-06-05t13:26:00.000",</w:t>
        <w:br/>
        <w:t xml:space="preserve">            "actualRunway": "2024-06-05t13:26:00.000"</w:t>
        <w:br/>
        <w:t xml:space="preserve">        },</w:t>
        <w:br/>
        <w:t xml:space="preserve">        "arrival": {</w:t>
        <w:br/>
        <w:t xml:space="preserve">            "iataCode": "mux",</w:t>
        <w:br/>
        <w:t xml:space="preserve">            "icaoCode": "opmt",</w:t>
        <w:br/>
        <w:t xml:space="preserve">            "scheduledTime": "2024-06-05t14:35:00.000",</w:t>
        <w:br/>
        <w:t xml:space="preserve">            "estimatedTime": "2024-06-05t14:31:00.000"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"330",</w:t>
        <w:br/>
        <w:t xml:space="preserve">            "iataNumber": "pk330",</w:t>
        <w:br/>
        <w:t xml:space="preserve">            "icaoNumber": "pia330"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"2024-06-02t22:30:00.000",</w:t>
        <w:br/>
        <w:t xml:space="preserve">            "estimatedTime": "2024-06-02t23:30:00.000"</w:t>
        <w:br/>
        <w:t xml:space="preserve">        },</w:t>
        <w:br/>
        <w:t xml:space="preserve">        "arrival": {</w:t>
        <w:br/>
        <w:t xml:space="preserve">            "iataCode": "dmm",</w:t>
        <w:br/>
        <w:t xml:space="preserve">            "icaoCode": "oedf",</w:t>
        <w:br/>
        <w:t xml:space="preserve">            "scheduledTime": "2024-06-02t23:30:00.000"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"241",</w:t>
        <w:br/>
        <w:t xml:space="preserve">            "iataNumber": "pk241",</w:t>
        <w:br/>
        <w:t xml:space="preserve">            "icaoNumber": "pia241"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"2024-06-11t14:00:00.000",</w:t>
        <w:br/>
        <w:t xml:space="preserve">            "estimatedTime": "2024-06-11t14:10:00.000",</w:t>
        <w:br/>
        <w:t xml:space="preserve">            "actualTime": "2024-06-11t14:22:00.000",</w:t>
        <w:br/>
        <w:t xml:space="preserve">            "estimatedRunway": "2024-06-11t14:22:00.000",</w:t>
        <w:br/>
        <w:t xml:space="preserve">            "actualRunway": "2024-06-11t14:22:00.000"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"2024-06-11t15:45:00.000",</w:t>
        <w:br/>
        <w:t xml:space="preserve">            "estimatedTime": "2024-06-11t15:46:00.000"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"304",</w:t>
        <w:br/>
        <w:t xml:space="preserve">            "iataNumber": "pk304",</w:t>
        <w:br/>
        <w:t xml:space="preserve">            "icaoNumber": "pia304"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"2024-06-07t17:45:00.000",</w:t>
        <w:br/>
        <w:t xml:space="preserve">            "estimatedTime": "2024-06-07t17:45:00.000"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"2024-06-07t19:25:00.000"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"846",</w:t>
        <w:br/>
        <w:t xml:space="preserve">            "iataNumber": "9p846",</w:t>
        <w:br/>
        <w:t xml:space="preserve">            "icaoNumber": "fjl846"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"2024-06-01t12:15:00.000",</w:t>
        <w:br/>
        <w:t xml:space="preserve">            "estimatedTime": "2024-06-01t12:40:00.000",</w:t>
        <w:br/>
        <w:t xml:space="preserve">            "actualTime": "2024-06-01t12:38:00.000",</w:t>
        <w:br/>
        <w:t xml:space="preserve">            "estimatedRunway": "2024-06-01t12:38:00.000",</w:t>
        <w:br/>
        <w:t xml:space="preserve">            "actualRunway": "2024-06-01t12:38:00.000"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"02",</w:t>
        <w:br/>
        <w:t xml:space="preserve">            "scheduledTime": "2024-06-01t13:20:00.000",</w:t>
        <w:br/>
        <w:t xml:space="preserve">            "estimatedTime": "2024-06-01t13:16:00.000"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"601",</w:t>
        <w:br/>
        <w:t xml:space="preserve">            "iataNumber": "ek601",</w:t>
        <w:br/>
        <w:t xml:space="preserve">            "icaoNumber": "uae601"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"2024-06-04t20:30:00.000",</w:t>
        <w:br/>
        <w:t xml:space="preserve">            "estimatedTime": "2024-06-04t22:30:00.000"</w:t>
        <w:br/>
        <w:t xml:space="preserve">        },</w:t>
        <w:br/>
        <w:t xml:space="preserve">        "arrival": {</w:t>
        <w:br/>
        <w:t xml:space="preserve">            "iataCode": "mux",</w:t>
        <w:br/>
        <w:t xml:space="preserve">            "icaoCode": "opmt",</w:t>
        <w:br/>
        <w:t xml:space="preserve">            "scheduledTime": "2024-06-04t21:55:00.000"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"330",</w:t>
        <w:br/>
        <w:t xml:space="preserve">            "iataNumber": "pk330",</w:t>
        <w:br/>
        <w:t xml:space="preserve">            "icaoNumber": "pia330"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"2024-06-08t12:10:00.000",</w:t>
        <w:br/>
        <w:t xml:space="preserve">            "estimatedTime": "2024-06-08t12:13:00.000",</w:t>
        <w:br/>
        <w:t xml:space="preserve">            "actualTime": "2024-06-08t12:24:00.000",</w:t>
        <w:br/>
        <w:t xml:space="preserve">            "estimatedRunway": "2024-06-08t12:24:00.000",</w:t>
        <w:br/>
        <w:t xml:space="preserve">            "actualRunway": "2024-06-08t12:24:00.000"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"2024-06-08t13:00:00.000",</w:t>
        <w:br/>
        <w:t xml:space="preserve">            "estimatedTime": "2024-06-08t12:51:00.000"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"324",</w:t>
        <w:br/>
        <w:t xml:space="preserve">            "iataNumber": "wy324",</w:t>
        <w:br/>
        <w:t xml:space="preserve">            "icaoNumber": "oma324"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"2024-06-10t10:25:00.000",</w:t>
        <w:br/>
        <w:t xml:space="preserve">            "estimatedTime": "2024-06-10t10:25:00.000",</w:t>
        <w:br/>
        <w:t xml:space="preserve">            "actualTime": "2024-06-10t10:31:00.000",</w:t>
        <w:br/>
        <w:t xml:space="preserve">            "estimatedRunway": "2024-06-10t10:31:00.000",</w:t>
        <w:br/>
        <w:t xml:space="preserve">            "actualRunway": "2024-06-10t10:31:00.000"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"2024-06-10t10:55:00.000",</w:t>
        <w:br/>
        <w:t xml:space="preserve">            "estimatedTime": "2024-06-10t10:38:00.000"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"7909",</w:t>
        <w:br/>
        <w:t xml:space="preserve">            "iataNumber": "ib7909",</w:t>
        <w:br/>
        <w:t xml:space="preserve">            "icaoNumber": "ibe7909"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"2024-06-08t19:00:00.000",</w:t>
        <w:br/>
        <w:t xml:space="preserve">            "estimatedTime": "2024-06-08t19:00:00.000",</w:t>
        <w:br/>
        <w:t xml:space="preserve">            "actualTime": "2024-06-08t19:13:00.000",</w:t>
        <w:br/>
        <w:t xml:space="preserve">            "estimatedRunway": "2024-06-08t19:13:00.000",</w:t>
        <w:br/>
        <w:t xml:space="preserve">            "actualRunway": "2024-06-08t19:13:00.000"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"2024-06-08t20:45:00.000",</w:t>
        <w:br/>
        <w:t xml:space="preserve">            "estimatedTime": "2024-06-08t20:34:00.000"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"145",</w:t>
        <w:br/>
        <w:t xml:space="preserve">            "iataNumber": "pf145",</w:t>
        <w:br/>
        <w:t xml:space="preserve">            "icaoNumber": "sif145"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"2024-06-13t02:45:00.000",</w:t>
        <w:br/>
        <w:t xml:space="preserve">            "estimatedTime": "2024-06-13t02:44:00.000",</w:t>
        <w:br/>
        <w:t xml:space="preserve">            "actualTime": "2024-06-13t02:45:00.000",</w:t>
        <w:br/>
        <w:t xml:space="preserve">            "estimatedRunway": "2024-06-13t02:45:00.000",</w:t>
        <w:br/>
        <w:t xml:space="preserve">            "actualRunway": "2024-06-13t02:45:00.000"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"scheduledTime": "2024-06-13t03:45:00.000",</w:t>
        <w:br/>
        <w:t xml:space="preserve">            "estimatedTime": "2024-06-13t03:23:00.000"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"607",</w:t>
        <w:br/>
        <w:t xml:space="preserve">            "iataNumber": "ek607",</w:t>
        <w:br/>
        <w:t xml:space="preserve">            "icaoNumber": "uae607"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"2024-06-04t07:00:00.000",</w:t>
        <w:br/>
        <w:t xml:space="preserve">            "estimatedTime": "2024-06-04t07:00:00.000",</w:t>
        <w:br/>
        <w:t xml:space="preserve">            "actualTime": "2024-06-04t07:24:00.000",</w:t>
        <w:br/>
        <w:t xml:space="preserve">            "estimatedRunway": "2024-06-04t07:24:00.000",</w:t>
        <w:br/>
        <w:t xml:space="preserve">            "actualRunway": "2024-06-04t07:24:00.000"</w:t>
        <w:br/>
        <w:t xml:space="preserve">        },</w:t>
        <w:br/>
        <w:t xml:space="preserve">        "arrival": {</w:t>
        <w:br/>
        <w:t xml:space="preserve">            "iataCode": "tuk",</w:t>
        <w:br/>
        <w:t xml:space="preserve">            "icaoCode": "optu",</w:t>
        <w:br/>
        <w:t xml:space="preserve">            "scheduledTime": "2024-06-04t08:25:00.000",</w:t>
        <w:br/>
        <w:t xml:space="preserve">            "estimatedTime": "2024-06-04t08:29:00.000"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"501",</w:t>
        <w:br/>
        <w:t xml:space="preserve">            "iataNumber": "pk501",</w:t>
        <w:br/>
        <w:t xml:space="preserve">            "icaoNumber": "pia501"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"2024-06-07t04:00:00.000",</w:t>
        <w:br/>
        <w:t xml:space="preserve">            "estimatedTime": "2024-06-07t03:58:00.000",</w:t>
        <w:br/>
        <w:t xml:space="preserve">            "actualTime": "2024-06-07t04:12:00.000",</w:t>
        <w:br/>
        <w:t xml:space="preserve">            "estimatedRunway": "2024-06-07t04:12:00.000",</w:t>
        <w:br/>
        <w:t xml:space="preserve">            "actualRunway": "2024-06-07t04:12:00.000"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"2024-06-07t04:30:00.000",</w:t>
        <w:br/>
        <w:t xml:space="preserve">            "estimatedTime": "2024-06-07t04:23:00.000"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"6024",</w:t>
        <w:br/>
        <w:t xml:space="preserve">            "iataNumber": "wy6024",</w:t>
        <w:br/>
        <w:t xml:space="preserve">            "icaoNumber": "oma6024"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"2024-06-15t04:00:00.000",</w:t>
        <w:br/>
        <w:t xml:space="preserve">            "estimatedTime": "2024-06-15t04:00:00.000",</w:t>
        <w:br/>
        <w:t xml:space="preserve">            "actualTime": "2024-06-15t04:17:00.000",</w:t>
        <w:br/>
        <w:t xml:space="preserve">            "estimatedRunway": "2024-06-15t04:17:00.000",</w:t>
        <w:br/>
        <w:t xml:space="preserve">            "actualRunway": "2024-06-15t04:17:00.000"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"2024-06-15t04:30:00.000",</w:t>
        <w:br/>
        <w:t xml:space="preserve">            "estimatedTime": "2024-06-15t04:25:00.000"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"7907",</w:t>
        <w:br/>
        <w:t xml:space="preserve">            "iataNumber": "ib7907",</w:t>
        <w:br/>
        <w:t xml:space="preserve">            "icaoNumber": "ibe7907"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"2024-06-06t14:00:00.000",</w:t>
        <w:br/>
        <w:t xml:space="preserve">            "estimatedTime": "2024-06-06t17:00:00.000"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"2024-06-06t15:45:00.000"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"304",</w:t>
        <w:br/>
        <w:t xml:space="preserve">            "iataNumber": "pk304",</w:t>
        <w:br/>
        <w:t xml:space="preserve">            "icaoNumber": "pia304"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"2024-06-15t04:00:00.000",</w:t>
        <w:br/>
        <w:t xml:space="preserve">            "estimatedTime": "2024-06-15t04:00:00.000",</w:t>
        <w:br/>
        <w:t xml:space="preserve">            "actualTime": "2024-06-15t04:17:00.000",</w:t>
        <w:br/>
        <w:t xml:space="preserve">            "estimatedRunway": "2024-06-15t04:17:00.000",</w:t>
        <w:br/>
        <w:t xml:space="preserve">            "actualRunway": "2024-06-15t04:17:00.000"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"2024-06-15t04:30:00.000",</w:t>
        <w:br/>
        <w:t xml:space="preserve">            "estimatedTime": "2024-06-15t04:25:00.000"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"6175",</w:t>
        <w:br/>
        <w:t xml:space="preserve">            "iataNumber": "ba6175",</w:t>
        <w:br/>
        <w:t xml:space="preserve">            "icaoNumber": "baw6175"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"2024-06-11t10:25:00.000",</w:t>
        <w:br/>
        <w:t xml:space="preserve">            "estimatedTime": "2024-06-11t10:25:00.000",</w:t>
        <w:br/>
        <w:t xml:space="preserve">            "actualTime": "2024-06-11t10:24:00.000",</w:t>
        <w:br/>
        <w:t xml:space="preserve">            "estimatedRunway": "2024-06-11t10:24:00.000",</w:t>
        <w:br/>
        <w:t xml:space="preserve">            "actualRunway": "2024-06-11t10:24:00.000"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"2024-06-11t10:55:00.000",</w:t>
        <w:br/>
        <w:t xml:space="preserve">            "estimatedTime": "2024-06-11t10:34:00.000"</w:t>
        <w:br/>
        <w:t xml:space="preserve">        },</w:t>
        <w:br/>
        <w:t xml:space="preserve">        "airline": {</w:t>
        <w:br/>
        <w:t xml:space="preserve">            "name": "virgin australia",</w:t>
        <w:br/>
        <w:t xml:space="preserve">            "iataCode": "va",</w:t>
        <w:br/>
        <w:t xml:space="preserve">            "icaoCode": "voz"</w:t>
        <w:br/>
        <w:t xml:space="preserve">        },</w:t>
        <w:br/>
        <w:t xml:space="preserve">        "flight": {</w:t>
        <w:br/>
        <w:t xml:space="preserve">            "number": "6098",</w:t>
        <w:br/>
        <w:t xml:space="preserve">            "iataNumber": "va6098",</w:t>
        <w:br/>
        <w:t xml:space="preserve">            "icaoNumber": "voz6098"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"27",</w:t>
        <w:br/>
        <w:t xml:space="preserve">            "scheduledTime": "2024-06-04t02:00:00.000",</w:t>
        <w:br/>
        <w:t xml:space="preserve">            "estimatedTime": "2024-06-04t01:54:00.000",</w:t>
        <w:br/>
        <w:t xml:space="preserve">            "actualTime": "2024-06-04t02:07:00.000",</w:t>
        <w:br/>
        <w:t xml:space="preserve">            "estimatedRunway": "2024-06-04t02:07:00.000",</w:t>
        <w:br/>
        <w:t xml:space="preserve">            "actualRunway": "2024-06-04t02:07:00.000"</w:t>
        <w:br/>
        <w:t xml:space="preserve">        },</w:t>
        <w:br/>
        <w:t xml:space="preserve">        "arrival": {</w:t>
        <w:br/>
        <w:t xml:space="preserve">            "iataCode": "add",</w:t>
        <w:br/>
        <w:t xml:space="preserve">            "icaoCode": "haab",</w:t>
        <w:br/>
        <w:t xml:space="preserve">            "terminal": "2",</w:t>
        <w:br/>
        <w:t xml:space="preserve">            "scheduledTime": "2024-06-04t05:30:00.000",</w:t>
        <w:br/>
        <w:t xml:space="preserve">            "estimatedTime": "2024-06-04t04:44:00.000"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"695",</w:t>
        <w:br/>
        <w:t xml:space="preserve">            "iataNumber": "et695",</w:t>
        <w:br/>
        <w:t xml:space="preserve">            "icaoNumber": "eth695"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"2024-06-15t10:20:00.000"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"scheduledTime": "2024-06-15t11:30:00.000"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"299",</w:t>
        <w:br/>
        <w:t xml:space="preserve">            "iataNumber": "ey299",</w:t>
        <w:br/>
        <w:t xml:space="preserve">            "icaoNumber": "etd299"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"2024-06-04t22:55:00.000",</w:t>
        <w:br/>
        <w:t xml:space="preserve">            "estimatedTime": "2024-06-04t23:10:00.000",</w:t>
        <w:br/>
        <w:t xml:space="preserve">            "actualTime": "2024-06-04t23:09:00.000",</w:t>
        <w:br/>
        <w:t xml:space="preserve">            "estimatedRunway": "2024-06-04t23:09:00.000",</w:t>
        <w:br/>
        <w:t xml:space="preserve">            "actualRunway": "2024-06-04t23:09:00.000"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"scheduledTime": "2024-06-05t00:10:00.000",</w:t>
        <w:br/>
        <w:t xml:space="preserve">            "estimatedTime": "2024-06-04t23:50:00.000"</w:t>
        <w:br/>
        <w:t xml:space="preserve">        },</w:t>
        <w:br/>
        <w:t xml:space="preserve">        "airline": {</w:t>
        <w:br/>
        <w:t xml:space="preserve">            "name": "air mauritius",</w:t>
        <w:br/>
        <w:t xml:space="preserve">            "iataCode": "mk",</w:t>
        <w:br/>
        <w:t xml:space="preserve">            "icaoCode": "mau"</w:t>
        <w:br/>
        <w:t xml:space="preserve">        },</w:t>
        <w:br/>
        <w:t xml:space="preserve">        "flight": {</w:t>
        <w:br/>
        <w:t xml:space="preserve">            "number": "9931",</w:t>
        <w:br/>
        <w:t xml:space="preserve">            "iataNumber": "mk9931",</w:t>
        <w:br/>
        <w:t xml:space="preserve">            "icaoNumber": "mau9931"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"603",</w:t>
        <w:br/>
        <w:t xml:space="preserve">                "iataNumber": "ek603",</w:t>
        <w:br/>
        <w:t xml:space="preserve">                "icaoNumber": "uae603"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"2024-06-06t23:30:00.000",</w:t>
        <w:br/>
        <w:t xml:space="preserve">            "estimatedTime": "2024-06-06t23:30:00.000",</w:t>
        <w:br/>
        <w:t xml:space="preserve">            "actualTime": "2024-06-06t23:31:00.000",</w:t>
        <w:br/>
        <w:t xml:space="preserve">            "estimatedRunway": "2024-06-06t23:31:00.000",</w:t>
        <w:br/>
        <w:t xml:space="preserve">            "actualRunway": "2024-06-06t23:31:00.000"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"2024-06-07t06:20:00.000",</w:t>
        <w:br/>
        <w:t xml:space="preserve">            "estimatedTime": "2024-06-07t06:02:00.000"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"7414",</w:t>
        <w:br/>
        <w:t xml:space="preserve">            "iataNumber": "ac7414",</w:t>
        <w:br/>
        <w:t xml:space="preserve">            "icaoNumber": "aca7414"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"thai airways international",</w:t>
        <w:br/>
        <w:t xml:space="preserve">                "iataCode": "tg",</w:t>
        <w:br/>
        <w:t xml:space="preserve">                "icaoCode": "tha"</w:t>
        <w:br/>
        <w:t xml:space="preserve">            },</w:t>
        <w:br/>
        <w:t xml:space="preserve">            "flight": {</w:t>
        <w:br/>
        <w:t xml:space="preserve">                "number": "342",</w:t>
        <w:br/>
        <w:t xml:space="preserve">                "iataNumber": "tg342",</w:t>
        <w:br/>
        <w:t xml:space="preserve">                "icaoNumber": "tha342"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"26",</w:t>
        <w:br/>
        <w:t xml:space="preserve">            "scheduledTime": "2024-06-02t20:55:00.000",</w:t>
        <w:br/>
        <w:t xml:space="preserve">            "estimatedTime": "2024-06-02t20:55:00.000",</w:t>
        <w:br/>
        <w:t xml:space="preserve">            "actualTime": "2024-06-02t20:41:00.000",</w:t>
        <w:br/>
        <w:t xml:space="preserve">            "estimatedRunway": "2024-06-02t20:41:00.000",</w:t>
        <w:br/>
        <w:t xml:space="preserve">            "actualRunway": "2024-06-02t20:41:00.000"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"baggage": "a05",</w:t>
        <w:br/>
        <w:t xml:space="preserve">            "gate": "16b",</w:t>
        <w:br/>
        <w:t xml:space="preserve">            "scheduledTime": "2024-06-02t21:40:00.000",</w:t>
        <w:br/>
        <w:t xml:space="preserve">            "estimatedTime": "2024-06-02t21:01:00.000"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"3159",</w:t>
        <w:br/>
        <w:t xml:space="preserve">            "iataNumber": "kl3159",</w:t>
        <w:br/>
        <w:t xml:space="preserve">            "icaoNumber": "klm3159"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"gulf air",</w:t>
        <w:br/>
        <w:t xml:space="preserve">                "iataCode": "gf",</w:t>
        <w:br/>
        <w:t xml:space="preserve">                "icaoCode": "gfa"</w:t>
        <w:br/>
        <w:t xml:space="preserve">            },</w:t>
        <w:br/>
        <w:t xml:space="preserve">            "flight": {</w:t>
        <w:br/>
        <w:t xml:space="preserve">                "number": "753",</w:t>
        <w:br/>
        <w:t xml:space="preserve">                "iataNumber": "gf753",</w:t>
        <w:br/>
        <w:t xml:space="preserve">                "icaoNumber": "gfa753"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"2024-06-13t16:40:00.000",</w:t>
        <w:br/>
        <w:t xml:space="preserve">            "estimatedTime": "2024-06-13t16:44:00.000",</w:t>
        <w:br/>
        <w:t xml:space="preserve">            "actualTime": "2024-06-13t16:43:00.000",</w:t>
        <w:br/>
        <w:t xml:space="preserve">            "estimatedRunway": "2024-06-13t16:43:00.000",</w:t>
        <w:br/>
        <w:t xml:space="preserve">            "actualRunway": "2024-06-13t16:43:00.000"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"scheduledTime": "2024-06-13t17:55:00.000",</w:t>
        <w:br/>
        <w:t xml:space="preserve">            "estimatedTime": "2024-06-13t17:28:00.000"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"7545",</w:t>
        <w:br/>
        <w:t xml:space="preserve">            "iataNumber": "ac7545",</w:t>
        <w:br/>
        <w:t xml:space="preserve">            "icaoNumber": "aca7545"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"336",</w:t>
        <w:br/>
        <w:t xml:space="preserve">                "iataNumber": "fz336",</w:t>
        <w:br/>
        <w:t xml:space="preserve">                "icaoNumber": "fdb336"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"22",</w:t>
        <w:br/>
        <w:t xml:space="preserve">            "scheduledTime": "2024-06-10t04:55:00.000",</w:t>
        <w:br/>
        <w:t xml:space="preserve">            "estimatedTime": "2024-06-10t04:55:00.000",</w:t>
        <w:br/>
        <w:t xml:space="preserve">            "actualTime": "2024-06-10t05:04:00.000",</w:t>
        <w:br/>
        <w:t xml:space="preserve">            "estimatedRunway": "2024-06-10t05:04:00.000",</w:t>
        <w:br/>
        <w:t xml:space="preserve">            "actualRunway": "2024-06-10t05:04:00.000"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"baggage": "4",</w:t>
        <w:br/>
        <w:t xml:space="preserve">            "gate": "d46b",</w:t>
        <w:br/>
        <w:t xml:space="preserve">            "scheduledTime": "2024-06-10t06:05:00.000",</w:t>
        <w:br/>
        <w:t xml:space="preserve">            "estimatedTime": "2024-06-10t05:57:00.000"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"222",</w:t>
        <w:br/>
        <w:t xml:space="preserve">            "iataNumber": "ey222",</w:t>
        <w:br/>
        <w:t xml:space="preserve">            "icaoNumber": "etd222"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"2024-06-14t09:10:00.000",</w:t>
        <w:br/>
        <w:t xml:space="preserve">            "estimatedTime": "2024-06-14t08:57:00.000",</w:t>
        <w:br/>
        <w:t xml:space="preserve">            "actualTime": "2024-06-14t09:08:00.000",</w:t>
        <w:br/>
        <w:t xml:space="preserve">            "estimatedRunway": "2024-06-14t09:08:00.000",</w:t>
        <w:br/>
        <w:t xml:space="preserve">            "actualRunway": "2024-06-14t09:08:00.000"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"2024-06-14t11:15:00.000",</w:t>
        <w:br/>
        <w:t xml:space="preserve">            "estimatedTime": "2024-06-14t10:49:00.000"</w:t>
        <w:br/>
        <w:t xml:space="preserve">        },</w:t>
        <w:br/>
        <w:t xml:space="preserve">        "airline": {</w:t>
        <w:br/>
        <w:t xml:space="preserve">            "name": "alitalia",</w:t>
        <w:br/>
        <w:t xml:space="preserve">            "iataCode": "az",</w:t>
        <w:br/>
        <w:t xml:space="preserve">            "icaoCode": "aza"</w:t>
        <w:br/>
        <w:t xml:space="preserve">        },</w:t>
        <w:br/>
        <w:t xml:space="preserve">        "flight": {</w:t>
        <w:br/>
        <w:t xml:space="preserve">            "number": "5429",</w:t>
        <w:br/>
        <w:t xml:space="preserve">            "iataNumber": "az5429",</w:t>
        <w:br/>
        <w:t xml:space="preserve">            "icaoNumber": "aza5429"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"saudia",</w:t>
        <w:br/>
        <w:t xml:space="preserve">                "iataCode": "sv",</w:t>
        <w:br/>
        <w:t xml:space="preserve">                "icaoCode": "sva"</w:t>
        <w:br/>
        <w:t xml:space="preserve">            },</w:t>
        <w:br/>
        <w:t xml:space="preserve">            "flight": {</w:t>
        <w:br/>
        <w:t xml:space="preserve">                "number": "701",</w:t>
        <w:br/>
        <w:t xml:space="preserve">                "iataNumber": "sv701",</w:t>
        <w:br/>
        <w:t xml:space="preserve">                "icaoNumber": "sva701"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"2024-06-03t12:30:00.000",</w:t>
        <w:br/>
        <w:t xml:space="preserve">            "estimatedTime": "2024-06-03t12:30:00.000",</w:t>
        <w:br/>
        <w:t xml:space="preserve">            "actualTime": "2024-06-03t12:58:00.000",</w:t>
        <w:br/>
        <w:t xml:space="preserve">            "estimatedRunway": "2024-06-03t12:58:00.000",</w:t>
        <w:br/>
        <w:t xml:space="preserve">            "actualRunway": "2024-06-03t12:58:00.000"</w:t>
        <w:br/>
        <w:t xml:space="preserve">        },</w:t>
        <w:br/>
        <w:t xml:space="preserve">        "arrival": {</w:t>
        <w:br/>
        <w:t xml:space="preserve">            "iataCode": "pew",</w:t>
        <w:br/>
        <w:t xml:space="preserve">            "icaoCode": "opps",</w:t>
        <w:br/>
        <w:t xml:space="preserve">            "scheduledTime": "2024-06-03t14:20:00.000",</w:t>
        <w:br/>
        <w:t xml:space="preserve">            "estimatedTime": "2024-06-03t14:29:00.000"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"865",</w:t>
        <w:br/>
        <w:t xml:space="preserve">            "iataNumber": "9p865",</w:t>
        <w:br/>
        <w:t xml:space="preserve">            "icaoNumber": "fjl865"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"2024-06-10t04:00:00.000",</w:t>
        <w:br/>
        <w:t xml:space="preserve">            "estimatedTime": "2024-06-10t04:00:00.000",</w:t>
        <w:br/>
        <w:t xml:space="preserve">            "actualTime": "2024-06-10t04:43:00.000",</w:t>
        <w:br/>
        <w:t xml:space="preserve">            "estimatedRunway": "2024-06-10t04:43:00.000",</w:t>
        <w:br/>
        <w:t xml:space="preserve">            "actualRunway": "2024-06-10t04:43:00.000"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"2024-06-10t04:30:00.000",</w:t>
        <w:br/>
        <w:t xml:space="preserve">            "estimatedTime": "2024-06-10t04:55:00.000"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"7907",</w:t>
        <w:br/>
        <w:t xml:space="preserve">            "iataNumber": "ib7907",</w:t>
        <w:br/>
        <w:t xml:space="preserve">            "icaoNumber": "ibe7907"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"2024-06-09t08:00:00.000",</w:t>
        <w:br/>
        <w:t xml:space="preserve">            "estimatedTime": "2024-06-09t08:00:00.000",</w:t>
        <w:br/>
        <w:t xml:space="preserve">            "actualTime": "2024-06-09t08:24:00.000",</w:t>
        <w:br/>
        <w:t xml:space="preserve">            "estimatedRunway": "2024-06-09t08:24:00.000",</w:t>
        <w:br/>
        <w:t xml:space="preserve">            "actualRunway": "2024-06-09t08:24:00.000"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"2024-06-09t09:45:00.000",</w:t>
        <w:br/>
        <w:t xml:space="preserve">            "estimatedTime": "2024-06-09t09:48:00.000"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"302",</w:t>
        <w:br/>
        <w:t xml:space="preserve">            "iataNumber": "pk302",</w:t>
        <w:br/>
        <w:t xml:space="preserve">            "icaoNumber": "pia302"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"2024-06-03t14:00:00.000",</w:t>
        <w:br/>
        <w:t xml:space="preserve">            "estimatedTime": "2024-06-03t15:00:00.000"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"2024-06-03t15:45:00.000"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"304",</w:t>
        <w:br/>
        <w:t xml:space="preserve">            "iataNumber": "pk304",</w:t>
        <w:br/>
        <w:t xml:space="preserve">            "icaoNumber": "pia304"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"2024-06-06t22:55:00.000",</w:t>
        <w:br/>
        <w:t xml:space="preserve">            "estimatedTime": "2024-06-06t22:55:00.000",</w:t>
        <w:br/>
        <w:t xml:space="preserve">            "actualTime": "2024-06-06t23:01:00.000",</w:t>
        <w:br/>
        <w:t xml:space="preserve">            "estimatedRunway": "2024-06-06t23:01:00.000",</w:t>
        <w:br/>
        <w:t xml:space="preserve">            "actualRunway": "2024-06-06t23:01:00.000"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"scheduledTime": "2024-06-07t00:10:00.000",</w:t>
        <w:br/>
        <w:t xml:space="preserve">            "estimatedTime": "2024-06-06t23:41:00.000"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"603",</w:t>
        <w:br/>
        <w:t xml:space="preserve">            "iataNumber": "ek603",</w:t>
        <w:br/>
        <w:t xml:space="preserve">            "icaoNumber": "uae603"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"2024-06-01t20:00:00.000",</w:t>
        <w:br/>
        <w:t xml:space="preserve">            "estimatedTime": "2024-06-01t20:00:00.000",</w:t>
        <w:br/>
        <w:t xml:space="preserve">            "actualTime": "2024-06-01t20:13:00.000",</w:t>
        <w:br/>
        <w:t xml:space="preserve">            "estimatedRunway": "2024-06-01t20:13:00.000",</w:t>
        <w:br/>
        <w:t xml:space="preserve">            "actualRunway": "2024-06-01t20:13:00.000"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"2024-06-01t22:05:00.000",</w:t>
        <w:br/>
        <w:t xml:space="preserve">            "estimatedTime": "2024-06-01t21:46:00.000"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"208",</w:t>
        <w:br/>
        <w:t xml:space="preserve">            "iataNumber": "pa208",</w:t>
        <w:br/>
        <w:t xml:space="preserve">            "icaoNumber": "abq208"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"2024-06-02t04:00:00.000",</w:t>
        <w:br/>
        <w:t xml:space="preserve">            "estimatedTime": "2024-06-02t04:00:00.000",</w:t>
        <w:br/>
        <w:t xml:space="preserve">            "actualTime": "2024-06-02t04:12:00.000",</w:t>
        <w:br/>
        <w:t xml:space="preserve">            "estimatedRunway": "2024-06-02t04:12:00.000",</w:t>
        <w:br/>
        <w:t xml:space="preserve">            "actualRunway": "2024-06-02t04:12:00.000"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"2024-06-02t04:30:00.000",</w:t>
        <w:br/>
        <w:t xml:space="preserve">            "estimatedTime": "2024-06-02t04:21:00.000"</w:t>
        <w:br/>
        <w:t xml:space="preserve">        },</w:t>
        <w:br/>
        <w:t xml:space="preserve">        "airline": {</w:t>
        <w:br/>
        <w:t xml:space="preserve">            "name": "royal air maroc",</w:t>
        <w:br/>
        <w:t xml:space="preserve">            "iataCode": "at",</w:t>
        <w:br/>
        <w:t xml:space="preserve">            "icaoCode": "ram"</w:t>
        <w:br/>
        <w:t xml:space="preserve">        },</w:t>
        <w:br/>
        <w:t xml:space="preserve">        "flight": {</w:t>
        <w:br/>
        <w:t xml:space="preserve">            "number": "5711",</w:t>
        <w:br/>
        <w:t xml:space="preserve">            "iataNumber": "at5711",</w:t>
        <w:br/>
        <w:t xml:space="preserve">            "icaoNumber": "ram5711"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"2024-06-15t10:25:00.000",</w:t>
        <w:br/>
        <w:t xml:space="preserve">            "estimatedTime": "2024-06-15t10:25:00.000",</w:t>
        <w:br/>
        <w:t xml:space="preserve">            "actualTime": "2024-06-15t10:30:00.000",</w:t>
        <w:br/>
        <w:t xml:space="preserve">            "estimatedRunway": "2024-06-15t10:30:00.000",</w:t>
        <w:br/>
        <w:t xml:space="preserve">            "actualRunway": "2024-06-15t10:30:00.000"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"2024-06-15t10:55:00.000",</w:t>
        <w:br/>
        <w:t xml:space="preserve">            "estimatedTime": "2024-06-15t10:36:00.000"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"611",</w:t>
        <w:br/>
        <w:t xml:space="preserve">            "iataNumber": "qr611",</w:t>
        <w:br/>
        <w:t xml:space="preserve">            "icaoNumber": "qtr611"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"2024-06-06t03:00:00.000",</w:t>
        <w:br/>
        <w:t xml:space="preserve">            "estimatedTime": "2024-06-06t03:00:00.000",</w:t>
        <w:br/>
        <w:t xml:space="preserve">            "actualTime": "2024-06-06t03:11:00.000",</w:t>
        <w:br/>
        <w:t xml:space="preserve">            "estimatedRunway": "2024-06-06t03:11:00.000",</w:t>
        <w:br/>
        <w:t xml:space="preserve">            "actualRunway": "2024-06-06t03:11:00.000"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"2024-06-06t04:00:00.000",</w:t>
        <w:br/>
        <w:t xml:space="preserve">            "estimatedTime": "2024-06-06t03:55:00.000"</w:t>
        <w:br/>
        <w:t xml:space="preserve">        },</w:t>
        <w:br/>
        <w:t xml:space="preserve">        "airline": {</w:t>
        <w:br/>
        <w:t xml:space="preserve">            "name": "fitsair",</w:t>
        <w:br/>
        <w:t xml:space="preserve">            "iataCode": "8d",</w:t>
        <w:br/>
        <w:t xml:space="preserve">            "icaoCode": "exv"</w:t>
        <w:br/>
        <w:t xml:space="preserve">        },</w:t>
        <w:br/>
        <w:t xml:space="preserve">        "flight": {</w:t>
        <w:br/>
        <w:t xml:space="preserve">            "number": "549",</w:t>
        <w:br/>
        <w:t xml:space="preserve">            "iataNumber": "8d549",</w:t>
        <w:br/>
        <w:t xml:space="preserve">            "icaoNumber": "exv549"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"2024-06-12t13:15:00.000",</w:t>
        <w:br/>
        <w:t xml:space="preserve">            "estimatedTime": "2024-06-12t13:30:00.000"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"2024-06-12t15:20:00.000"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"200",</w:t>
        <w:br/>
        <w:t xml:space="preserve">            "iataNumber": "pa200",</w:t>
        <w:br/>
        <w:t xml:space="preserve">            "icaoNumber": "abq200"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"2024-06-03t16:40:00.000",</w:t>
        <w:br/>
        <w:t xml:space="preserve">            "estimatedTime": "2024-06-03t16:40:00.000",</w:t>
        <w:br/>
        <w:t xml:space="preserve">            "actualTime": "2024-06-03t16:51:00.000",</w:t>
        <w:br/>
        <w:t xml:space="preserve">            "estimatedRunway": "2024-06-03t16:51:00.000",</w:t>
        <w:br/>
        <w:t xml:space="preserve">            "actualRunway": "2024-06-03t16:51:00.000"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"1",</w:t>
        <w:br/>
        <w:t xml:space="preserve">            "scheduledTime": "2024-06-03t17:55:00.000",</w:t>
        <w:br/>
        <w:t xml:space="preserve">            "estimatedTime": "2024-06-03t17:39:00.000"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"7545",</w:t>
        <w:br/>
        <w:t xml:space="preserve">            "iataNumber": "ac7545",</w:t>
        <w:br/>
        <w:t xml:space="preserve">            "icaoNumber": "aca7545"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"336",</w:t>
        <w:br/>
        <w:t xml:space="preserve">                "iataNumber": "fz336",</w:t>
        <w:br/>
        <w:t xml:space="preserve">                "icaoNumber": "fdb336"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"2024-06-08t06:00:00.000",</w:t>
        <w:br/>
        <w:t xml:space="preserve">            "estimatedTime": "2024-06-08t07:15:00.000"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"2024-06-08t09:50:00.000"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"5709",</w:t>
        <w:br/>
        <w:t xml:space="preserve">            "iataNumber": "pk5709",</w:t>
        <w:br/>
        <w:t xml:space="preserve">            "icaoNumber": "pia5709"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"turkish airlines",</w:t>
        <w:br/>
        <w:t xml:space="preserve">                "iataCode": "tk",</w:t>
        <w:br/>
        <w:t xml:space="preserve">                "icaoCode": "thy"</w:t>
        <w:br/>
        <w:t xml:space="preserve">            },</w:t>
        <w:br/>
        <w:t xml:space="preserve">            "flight": {</w:t>
        <w:br/>
        <w:t xml:space="preserve">                "number": "709",</w:t>
        <w:br/>
        <w:t xml:space="preserve">                "iataNumber": "tk709",</w:t>
        <w:br/>
        <w:t xml:space="preserve">                "icaoNumber": "thy709"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"2024-06-12t10:25:00.000",</w:t>
        <w:br/>
        <w:t xml:space="preserve">            "estimatedTime": "2024-06-12t10:25:00.000",</w:t>
        <w:br/>
        <w:t xml:space="preserve">            "actualTime": "2024-06-12t10:16:00.000",</w:t>
        <w:br/>
        <w:t xml:space="preserve">            "estimatedRunway": "2024-06-12t10:16:00.000",</w:t>
        <w:br/>
        <w:t xml:space="preserve">            "actualRunway": "2024-06-12t10:16:00.000"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"2024-06-12t10:55:00.000",</w:t>
        <w:br/>
        <w:t xml:space="preserve">            "estimatedTime": "2024-06-12t10:28:00.000"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"611",</w:t>
        <w:br/>
        <w:t xml:space="preserve">            "iataNumber": "qr611",</w:t>
        <w:br/>
        <w:t xml:space="preserve">            "icaoNumber": "qtr611"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"2024-06-08t23:55:00.000",</w:t>
        <w:br/>
        <w:t xml:space="preserve">            "estimatedTime": "2024-06-08t23:55:00.000",</w:t>
        <w:br/>
        <w:t xml:space="preserve">            "actualTime": "2024-06-09t00:22:00.000",</w:t>
        <w:br/>
        <w:t xml:space="preserve">            "estimatedRunway": "2024-06-09t00:22:00.000",</w:t>
        <w:br/>
        <w:t xml:space="preserve">            "actualRunway": "2024-06-09t00:22:00.000"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"scheduledTime": "2024-06-09t01:10:00.000",</w:t>
        <w:br/>
        <w:t xml:space="preserve">            "estimatedTime": "2024-06-09t01:11:00.000"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"330",</w:t>
        <w:br/>
        <w:t xml:space="preserve">            "iataNumber": "fz330",</w:t>
        <w:br/>
        <w:t xml:space="preserve">            "icaoNumber": "fdb330"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"2024-06-09t05:00:00.000"</w:t>
        <w:br/>
        <w:t xml:space="preserve">        },</w:t>
        <w:br/>
        <w:t xml:space="preserve">        "arrival": {</w:t>
        <w:br/>
        <w:t xml:space="preserve">            "iataCode": "njf",</w:t>
        <w:br/>
        <w:t xml:space="preserve">            "icaoCode": "orni",</w:t>
        <w:br/>
        <w:t xml:space="preserve">            "scheduledTime": "2024-06-09t06:30:00.000"</w:t>
        <w:br/>
        <w:t xml:space="preserve">        },</w:t>
        <w:br/>
        <w:t xml:space="preserve">        "airline": {</w:t>
        <w:br/>
        <w:t xml:space="preserve">            "name": "iraqi airways",</w:t>
        <w:br/>
        <w:t xml:space="preserve">            "iataCode": "ia",</w:t>
        <w:br/>
        <w:t xml:space="preserve">            "icaoCode": "iaw"</w:t>
        <w:br/>
        <w:t xml:space="preserve">        },</w:t>
        <w:br/>
        <w:t xml:space="preserve">        "flight": {</w:t>
        <w:br/>
        <w:t xml:space="preserve">            "number": "432",</w:t>
        <w:br/>
        <w:t xml:space="preserve">            "iataNumber": "ia432",</w:t>
        <w:br/>
        <w:t xml:space="preserve">            "icaoNumber": "iaw432"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"2024-06-08t01:55:00.000"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"2024-06-08t04:20:00.000"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"714",</w:t>
        <w:br/>
        <w:t xml:space="preserve">            "iataNumber": "pf714",</w:t>
        <w:br/>
        <w:t xml:space="preserve">            "icaoNumber": "sif714"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"2024-06-15t07:00:00.000",</w:t>
        <w:br/>
        <w:t xml:space="preserve">            "estimatedTime": "2024-06-15t07:00:00.000"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"2024-06-15t08:55:00.000"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"300",</w:t>
        <w:br/>
        <w:t xml:space="preserve">            "iataNumber": "pk300",</w:t>
        <w:br/>
        <w:t xml:space="preserve">            "icaoNumber": "pia300"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"2024-06-04t13:35:00.000",</w:t>
        <w:br/>
        <w:t xml:space="preserve">            "estimatedTime": "2024-06-04t13:15:00.000",</w:t>
        <w:br/>
        <w:t xml:space="preserve">            "actualTime": "2024-06-04t13:29:00.000",</w:t>
        <w:br/>
        <w:t xml:space="preserve">            "estimatedRunway": "2024-06-04t13:29:00.000",</w:t>
        <w:br/>
        <w:t xml:space="preserve">            "actualRunway": "2024-06-04t13:29:00.000"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"2024-06-04t15:55:00.000",</w:t>
        <w:br/>
        <w:t xml:space="preserve">            "estimatedTime": "2024-06-04t15:28:00.000"</w:t>
        <w:br/>
        <w:t xml:space="preserve">        },</w:t>
        <w:br/>
        <w:t xml:space="preserve">        "airline": {</w:t>
        <w:br/>
        <w:t xml:space="preserve">            "name": "flynas",</w:t>
        <w:br/>
        <w:t xml:space="preserve">            "iataCode": "xy",</w:t>
        <w:br/>
        <w:t xml:space="preserve">            "icaoCode": "kne"</w:t>
        <w:br/>
        <w:t xml:space="preserve">        },</w:t>
        <w:br/>
        <w:t xml:space="preserve">        "flight": {</w:t>
        <w:br/>
        <w:t xml:space="preserve">            "number": "638",</w:t>
        <w:br/>
        <w:t xml:space="preserve">            "iataNumber": "xy638",</w:t>
        <w:br/>
        <w:t xml:space="preserve">            "icaoNumber": "kne638"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"2024-06-07t04:00:00.000",</w:t>
        <w:br/>
        <w:t xml:space="preserve">            "estimatedTime": "2024-06-07t03:58:00.000",</w:t>
        <w:br/>
        <w:t xml:space="preserve">            "actualTime": "2024-06-07t04:12:00.000",</w:t>
        <w:br/>
        <w:t xml:space="preserve">            "estimatedRunway": "2024-06-07t04:12:00.000",</w:t>
        <w:br/>
        <w:t xml:space="preserve">            "actualRunway": "2024-06-07t04:12:00.000"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"2024-06-07t04:30:00.000",</w:t>
        <w:br/>
        <w:t xml:space="preserve">            "estimatedTime": "2024-06-07t04:23:00.000"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"8191",</w:t>
        <w:br/>
        <w:t xml:space="preserve">            "iataNumber": "aa8191",</w:t>
        <w:br/>
        <w:t xml:space="preserve">            "icaoNumber": "aal8191"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"2024-06-09t02:30:00.000",</w:t>
        <w:br/>
        <w:t xml:space="preserve">            "estimatedTime": "2024-06-09t02:30:00.000",</w:t>
        <w:br/>
        <w:t xml:space="preserve">            "actualTime": "2024-06-09t02:52:00.000",</w:t>
        <w:br/>
        <w:t xml:space="preserve">            "estimatedRunway": "2024-06-09t02:52:00.000",</w:t>
        <w:br/>
        <w:t xml:space="preserve">            "actualRunway": "2024-06-09t02:52:00.000"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"2024-06-09t03:45:00.000",</w:t>
        <w:br/>
        <w:t xml:space="preserve">            "estimatedTime": "2024-06-09t03:40:00.000"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"213",</w:t>
        <w:br/>
        <w:t xml:space="preserve">            "iataNumber": "pk213",</w:t>
        <w:br/>
        <w:t xml:space="preserve">            "icaoNumber": "pia213"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"2024-06-16t04:00:00.000",</w:t>
        <w:br/>
        <w:t xml:space="preserve">            "estimatedTime": "2024-06-16t04:00:00.000",</w:t>
        <w:br/>
        <w:t xml:space="preserve">            "actualTime": "2024-06-16t04:06:00.000",</w:t>
        <w:br/>
        <w:t xml:space="preserve">            "estimatedRunway": "2024-06-16t04:06:00.000",</w:t>
        <w:br/>
        <w:t xml:space="preserve">            "actualRunway": "2024-06-16t04:06:00.000"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"2024-06-16t04:30:00.000",</w:t>
        <w:br/>
        <w:t xml:space="preserve">            "estimatedTime": "2024-06-16t04:12:00.000"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"8191",</w:t>
        <w:br/>
        <w:t xml:space="preserve">            "iataNumber": "aa8191",</w:t>
        <w:br/>
        <w:t xml:space="preserve">            "icaoNumber": "aal8191"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"2024-06-08t04:00:00.000",</w:t>
        <w:br/>
        <w:t xml:space="preserve">            "estimatedTime": "2024-06-08t04:00:00.000"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"2024-06-08t04:30:00.000"</w:t>
        <w:br/>
        <w:t xml:space="preserve">        },</w:t>
        <w:br/>
        <w:t xml:space="preserve">        "airline": {</w:t>
        <w:br/>
        <w:t xml:space="preserve">            "name": "royal jordanian",</w:t>
        <w:br/>
        <w:t xml:space="preserve">            "iataCode": "rj",</w:t>
        <w:br/>
        <w:t xml:space="preserve">            "icaoCode": "rja"</w:t>
        <w:br/>
        <w:t xml:space="preserve">        },</w:t>
        <w:br/>
        <w:t xml:space="preserve">        "flight": {</w:t>
        <w:br/>
        <w:t xml:space="preserve">            "number": "3813",</w:t>
        <w:br/>
        <w:t xml:space="preserve">            "iataNumber": "rj3813",</w:t>
        <w:br/>
        <w:t xml:space="preserve">            "icaoNumber": "rja3813"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"2024-06-07t13:00:00.000",</w:t>
        <w:br/>
        <w:t xml:space="preserve">            "estimatedTime": "2024-06-07t13:00:00.000",</w:t>
        <w:br/>
        <w:t xml:space="preserve">            "actualTime": "2024-06-07t13:09:00.000",</w:t>
        <w:br/>
        <w:t xml:space="preserve">            "estimatedRunway": "2024-06-07t13:09:00.000",</w:t>
        <w:br/>
        <w:t xml:space="preserve">            "actualRunway": "2024-06-07t13:09:00.000"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"2024-06-07t15:00:00.000",</w:t>
        <w:br/>
        <w:t xml:space="preserve">            "estimatedTime": "2024-06-07t14:38:00.000"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"123",</w:t>
        <w:br/>
        <w:t xml:space="preserve">            "iataNumber": "pf123",</w:t>
        <w:br/>
        <w:t xml:space="preserve">            "icaoNumber": "sif123"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"2024-06-05t23:55:00.000",</w:t>
        <w:br/>
        <w:t xml:space="preserve">            "estimatedTime": "2024-06-05t23:55:00.000",</w:t>
        <w:br/>
        <w:t xml:space="preserve">            "actualTime": "2024-06-06t00:22:00.000",</w:t>
        <w:br/>
        <w:t xml:space="preserve">            "estimatedRunway": "2024-06-06t00:22:00.000",</w:t>
        <w:br/>
        <w:t xml:space="preserve">            "actualRunway": "2024-06-06t00:22:00.000"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"scheduledTime": "2024-06-06t01:10:00.000",</w:t>
        <w:br/>
        <w:t xml:space="preserve">            "estimatedTime": "2024-06-06t01:13:00.000"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"2107",</w:t>
        <w:br/>
        <w:t xml:space="preserve">            "iataNumber": "ek2107",</w:t>
        <w:br/>
        <w:t xml:space="preserve">            "icaoNumber": "uae2107"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"330",</w:t>
        <w:br/>
        <w:t xml:space="preserve">                "iataNumber": "fz330",</w:t>
        <w:br/>
        <w:t xml:space="preserve">                "icaoNumber": "fdb330"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"2024-06-13t07:00:00.000",</w:t>
        <w:br/>
        <w:t xml:space="preserve">            "estimatedTime": "2024-06-13t07:00:00.000"</w:t>
        <w:br/>
        <w:t xml:space="preserve">        },</w:t>
        <w:br/>
        <w:t xml:space="preserve">        "arrival": {</w:t>
        <w:br/>
        <w:t xml:space="preserve">            "iataCode": "tuk",</w:t>
        <w:br/>
        <w:t xml:space="preserve">            "icaoCode": "optu",</w:t>
        <w:br/>
        <w:t xml:space="preserve">            "scheduledTime": "2024-06-13t08:25:00.000"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"501",</w:t>
        <w:br/>
        <w:t xml:space="preserve">            "iataNumber": "pk501",</w:t>
        <w:br/>
        <w:t xml:space="preserve">            "icaoNumber": "pia501"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"2024-06-01t07:00:00.000",</w:t>
        <w:br/>
        <w:t xml:space="preserve">            "estimatedTime": "2024-06-01t14:15:00.000"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"2024-06-01t08:55:00.000"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"300",</w:t>
        <w:br/>
        <w:t xml:space="preserve">            "iataNumber": "pk300",</w:t>
        <w:br/>
        <w:t xml:space="preserve">            "icaoNumber": "pia300"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"2024-06-05t22:55:00.000",</w:t>
        <w:br/>
        <w:t xml:space="preserve">            "estimatedTime": "2024-06-05t22:45:00.000",</w:t>
        <w:br/>
        <w:t xml:space="preserve">            "actualTime": "2024-06-05t22:58:00.000",</w:t>
        <w:br/>
        <w:t xml:space="preserve">            "estimatedRunway": "2024-06-05t22:58:00.000",</w:t>
        <w:br/>
        <w:t xml:space="preserve">            "actualRunway": "2024-06-05t22:58:00.000"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"scheduledTime": "2024-06-06t00:10:00.000",</w:t>
        <w:br/>
        <w:t xml:space="preserve">            "estimatedTime": "2024-06-05t23:39:00.000"</w:t>
        <w:br/>
        <w:t xml:space="preserve">        },</w:t>
        <w:br/>
        <w:t xml:space="preserve">        "airline": {</w:t>
        <w:br/>
        <w:t xml:space="preserve">            "name": "air mauritius",</w:t>
        <w:br/>
        <w:t xml:space="preserve">            "iataCode": "mk",</w:t>
        <w:br/>
        <w:t xml:space="preserve">            "icaoCode": "mau"</w:t>
        <w:br/>
        <w:t xml:space="preserve">        },</w:t>
        <w:br/>
        <w:t xml:space="preserve">        "flight": {</w:t>
        <w:br/>
        <w:t xml:space="preserve">            "number": "9931",</w:t>
        <w:br/>
        <w:t xml:space="preserve">            "iataNumber": "mk9931",</w:t>
        <w:br/>
        <w:t xml:space="preserve">            "icaoNumber": "mau9931"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"603",</w:t>
        <w:br/>
        <w:t xml:space="preserve">                "iataNumber": "ek603",</w:t>
        <w:br/>
        <w:t xml:space="preserve">                "icaoNumber": "uae603"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"2024-06-16t02:30:00.000",</w:t>
        <w:br/>
        <w:t xml:space="preserve">            "estimatedTime": "2024-06-16t02:30:00.000",</w:t>
        <w:br/>
        <w:t xml:space="preserve">            "actualTime": "2024-06-16t02:35:00.000",</w:t>
        <w:br/>
        <w:t xml:space="preserve">            "estimatedRunway": "2024-06-16t02:35:00.000",</w:t>
        <w:br/>
        <w:t xml:space="preserve">            "actualRunway": "2024-06-16t02:35:00.000"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"07",</w:t>
        <w:br/>
        <w:t xml:space="preserve">            "scheduledTime": "2024-06-16t03:45:00.000",</w:t>
        <w:br/>
        <w:t xml:space="preserve">            "estimatedTime": "2024-06-16t03:19:00.000"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"4357",</w:t>
        <w:br/>
        <w:t xml:space="preserve">            "iataNumber": "et4357",</w:t>
        <w:br/>
        <w:t xml:space="preserve">            "icaoNumber": "eth4357"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"pakistan international airlines",</w:t>
        <w:br/>
        <w:t xml:space="preserve">                "iataCode": "pk",</w:t>
        <w:br/>
        <w:t xml:space="preserve">                "icaoCode": "pia"</w:t>
        <w:br/>
        <w:t xml:space="preserve">            },</w:t>
        <w:br/>
        <w:t xml:space="preserve">            "flight": {</w:t>
        <w:br/>
        <w:t xml:space="preserve">                "number": "213",</w:t>
        <w:br/>
        <w:t xml:space="preserve">                "iataNumber": "pk213",</w:t>
        <w:br/>
        <w:t xml:space="preserve">                "icaoNumber": "pia213"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"2024-06-05t02:30:00.000",</w:t>
        <w:br/>
        <w:t xml:space="preserve">            "estimatedTime": "2024-06-05t02:32:00.000",</w:t>
        <w:br/>
        <w:t xml:space="preserve">            "actualTime": "2024-06-05t02:48:00.000",</w:t>
        <w:br/>
        <w:t xml:space="preserve">            "estimatedRunway": "2024-06-05t02:48:00.000",</w:t>
        <w:br/>
        <w:t xml:space="preserve">            "actualRunway": "2024-06-05t02:48:00.000"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"2024-06-05t03:45:00.000",</w:t>
        <w:br/>
        <w:t xml:space="preserve">            "estimatedTime": "2024-06-05t03:34:00.000"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"213",</w:t>
        <w:br/>
        <w:t xml:space="preserve">            "iataNumber": "pk213",</w:t>
        <w:br/>
        <w:t xml:space="preserve">            "icaoNumber": "pia213"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"2024-06-13t13:00:00.000",</w:t>
        <w:br/>
        <w:t xml:space="preserve">            "estimatedTime": "2024-06-13t13:00:00.000",</w:t>
        <w:br/>
        <w:t xml:space="preserve">            "actualTime": "2024-06-13t13:14:00.000",</w:t>
        <w:br/>
        <w:t xml:space="preserve">            "estimatedRunway": "2024-06-13t13:14:00.000",</w:t>
        <w:br/>
        <w:t xml:space="preserve">            "actualRunway": "2024-06-13t13:14:00.000"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"2024-06-13t15:00:00.000",</w:t>
        <w:br/>
        <w:t xml:space="preserve">            "estimatedTime": "2024-06-13t14:42:00.000"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"123",</w:t>
        <w:br/>
        <w:t xml:space="preserve">            "iataNumber": "pf123",</w:t>
        <w:br/>
        <w:t xml:space="preserve">            "icaoNumber": "sif123"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"2024-06-01t05:40:00.000",</w:t>
        <w:br/>
        <w:t xml:space="preserve">            "estimatedTime": "2024-06-01t05:40:00.000",</w:t>
        <w:br/>
        <w:t xml:space="preserve">            "actualTime": "2024-06-01t05:45:00.000",</w:t>
        <w:br/>
        <w:t xml:space="preserve">            "estimatedRunway": "2024-06-01t05:45:00.000",</w:t>
        <w:br/>
        <w:t xml:space="preserve">            "actualRunway": "2024-06-01t05:45:00.000"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"2024-06-01t06:25:00.000",</w:t>
        <w:br/>
        <w:t xml:space="preserve">            "estimatedTime": "2024-06-01t06:05:00.000"</w:t>
        <w:br/>
        <w:t xml:space="preserve">        },</w:t>
        <w:br/>
        <w:t xml:space="preserve">        "airline": {</w:t>
        <w:br/>
        <w:t xml:space="preserve">            "name": "salamair",</w:t>
        <w:br/>
        <w:t xml:space="preserve">            "iataCode": "ov",</w:t>
        <w:br/>
        <w:t xml:space="preserve">            "icaoCode": "oms"</w:t>
        <w:br/>
        <w:t xml:space="preserve">        },</w:t>
        <w:br/>
        <w:t xml:space="preserve">        "flight": {</w:t>
        <w:br/>
        <w:t xml:space="preserve">            "number": "512",</w:t>
        <w:br/>
        <w:t xml:space="preserve">            "iataNumber": "ov512",</w:t>
        <w:br/>
        <w:t xml:space="preserve">            "icaoNumber": "oms512"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"2024-06-15t23:55:00.000",</w:t>
        <w:br/>
        <w:t xml:space="preserve">            "estimatedTime": "2024-06-15t23:55:00.000",</w:t>
        <w:br/>
        <w:t xml:space="preserve">            "actualTime": "2024-06-15t23:58:00.000",</w:t>
        <w:br/>
        <w:t xml:space="preserve">            "estimatedRunway": "2024-06-15t23:58:00.000",</w:t>
        <w:br/>
        <w:t xml:space="preserve">            "actualRunway": "2024-06-15t23:58:00.000"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"5",</w:t>
        <w:br/>
        <w:t xml:space="preserve">            "scheduledTime": "2024-06-16t01:10:00.000",</w:t>
        <w:br/>
        <w:t xml:space="preserve">            "estimatedTime": "2024-06-16t00:43:00.000"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"330",</w:t>
        <w:br/>
        <w:t xml:space="preserve">            "iataNumber": "fz330",</w:t>
        <w:br/>
        <w:t xml:space="preserve">            "icaoNumber": "fdb330"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"2024-06-07t11:30:00.000",</w:t>
        <w:br/>
        <w:t xml:space="preserve">            "estimatedTime": "2024-06-07t11:34:00.000",</w:t>
        <w:br/>
        <w:t xml:space="preserve">            "actualTime": "2024-06-07t11:49:00.000",</w:t>
        <w:br/>
        <w:t xml:space="preserve">            "estimatedRunway": "2024-06-07t11:49:00.000",</w:t>
        <w:br/>
        <w:t xml:space="preserve">            "actualRunway": "2024-06-07t11:49:00.000"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"scheduledTime": "2024-06-07t12:45:00.000",</w:t>
        <w:br/>
        <w:t xml:space="preserve">            "estimatedTime": "2024-06-07t12:38:00.000"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"334",</w:t>
        <w:br/>
        <w:t xml:space="preserve">            "iataNumber": "fz334",</w:t>
        <w:br/>
        <w:t xml:space="preserve">            "icaoNumber": "fdb334"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"2024-06-06t19:00:00.000",</w:t>
        <w:br/>
        <w:t xml:space="preserve">            "estimatedTime": "2024-06-06t19:00:00.000",</w:t>
        <w:br/>
        <w:t xml:space="preserve">            "actualTime": "2024-06-06t19:08:00.000",</w:t>
        <w:br/>
        <w:t xml:space="preserve">            "estimatedRunway": "2024-06-06t19:08:00.000",</w:t>
        <w:br/>
        <w:t xml:space="preserve">            "actualRunway": "2024-06-06t19:08:00.000"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"2024-06-06t21:00:00.000",</w:t>
        <w:br/>
        <w:t xml:space="preserve">            "estimatedTime": "2024-06-06t20:38:00.000"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"125",</w:t>
        <w:br/>
        <w:t xml:space="preserve">            "iataNumber": "pf125",</w:t>
        <w:br/>
        <w:t xml:space="preserve">            "icaoNumber": "sif125"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"2024-06-16t04:00:00.000",</w:t>
        <w:br/>
        <w:t xml:space="preserve">            "estimatedTime": "2024-06-16t04:00:00.000",</w:t>
        <w:br/>
        <w:t xml:space="preserve">            "actualTime": "2024-06-16t04:06:00.000",</w:t>
        <w:br/>
        <w:t xml:space="preserve">            "estimatedRunway": "2024-06-16t04:06:00.000",</w:t>
        <w:br/>
        <w:t xml:space="preserve">            "actualRunway": "2024-06-16t04:06:00.000"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"2024-06-16t04:30:00.000",</w:t>
        <w:br/>
        <w:t xml:space="preserve">            "estimatedTime": "2024-06-16t04:12:00.000"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"605",</w:t>
        <w:br/>
        <w:t xml:space="preserve">            "iataNumber": "qr605",</w:t>
        <w:br/>
        <w:t xml:space="preserve">            "icaoNumber": "qtr605"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"2024-06-03t10:25:00.000",</w:t>
        <w:br/>
        <w:t xml:space="preserve">            "estimatedTime": "2024-06-03t10:25:00.000",</w:t>
        <w:br/>
        <w:t xml:space="preserve">            "actualTime": "2024-06-03t10:33:00.000",</w:t>
        <w:br/>
        <w:t xml:space="preserve">            "estimatedRunway": "2024-06-03t10:33:00.000",</w:t>
        <w:br/>
        <w:t xml:space="preserve">            "actualRunway": "2024-06-03t10:33:00.000"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"2024-06-03t10:55:00.000",</w:t>
        <w:br/>
        <w:t xml:space="preserve">            "estimatedTime": "2024-06-03t10:42:00.000"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"5578",</w:t>
        <w:br/>
        <w:t xml:space="preserve">            "iataNumber": "b65578",</w:t>
        <w:br/>
        <w:t xml:space="preserve">            "icaoNumber": "jbu5578"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"2024-06-06t06:00:00.000",</w:t>
        <w:br/>
        <w:t xml:space="preserve">            "estimatedTime": "2024-06-06t05:47:00.000",</w:t>
        <w:br/>
        <w:t xml:space="preserve">            "actualTime": "2024-06-06t05:57:00.000",</w:t>
        <w:br/>
        <w:t xml:space="preserve">            "estimatedRunway": "2024-06-06t05:57:00.000",</w:t>
        <w:br/>
        <w:t xml:space="preserve">            "actualRunway": "2024-06-06t05:57:00.000"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"2024-06-06t09:50:00.000",</w:t>
        <w:br/>
        <w:t xml:space="preserve">            "estimatedTime": "2024-06-06t09:21:00.000"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"5709",</w:t>
        <w:br/>
        <w:t xml:space="preserve">            "iataNumber": "pk5709",</w:t>
        <w:br/>
        <w:t xml:space="preserve">            "icaoNumber": "pia5709"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"turkish airlines",</w:t>
        <w:br/>
        <w:t xml:space="preserve">                "iataCode": "tk",</w:t>
        <w:br/>
        <w:t xml:space="preserve">                "icaoCode": "thy"</w:t>
        <w:br/>
        <w:t xml:space="preserve">            },</w:t>
        <w:br/>
        <w:t xml:space="preserve">            "flight": {</w:t>
        <w:br/>
        <w:t xml:space="preserve">                "number": "709",</w:t>
        <w:br/>
        <w:t xml:space="preserve">                "iataNumber": "tk709",</w:t>
        <w:br/>
        <w:t xml:space="preserve">                "icaoNumber": "thy709"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"2024-06-10t23:30:00.000",</w:t>
        <w:br/>
        <w:t xml:space="preserve">            "estimatedTime": "2024-06-10t23:30:00.000",</w:t>
        <w:br/>
        <w:t xml:space="preserve">            "actualTime": "2024-06-10t23:44:00.000",</w:t>
        <w:br/>
        <w:t xml:space="preserve">            "estimatedRunway": "2024-06-10t23:44:00.000",</w:t>
        <w:br/>
        <w:t xml:space="preserve">            "actualRunway": "2024-06-10t23:44:00.000"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"2024-06-11t00:45:00.000",</w:t>
        <w:br/>
        <w:t xml:space="preserve">            "estimatedTime": "2024-06-11t00:39:00.000"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"207",</w:t>
        <w:br/>
        <w:t xml:space="preserve">            "iataNumber": "pk207",</w:t>
        <w:br/>
        <w:t xml:space="preserve">            "icaoNumber": "pia207"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"22",</w:t>
        <w:br/>
        <w:t xml:space="preserve">            "scheduledTime": "2024-06-14t20:45:00.000",</w:t>
        <w:br/>
        <w:t xml:space="preserve">            "estimatedTime": "2024-06-14t20:46:00.000",</w:t>
        <w:br/>
        <w:t xml:space="preserve">            "actualTime": "2024-06-14t20:43:00.000",</w:t>
        <w:br/>
        <w:t xml:space="preserve">            "estimatedRunway": "2024-06-14t20:43:00.000",</w:t>
        <w:br/>
        <w:t xml:space="preserve">            "actualRunway": "2024-06-14t20:43:00.000"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"baggage": "9",</w:t>
        <w:br/>
        <w:t xml:space="preserve">            "gate": "b16",</w:t>
        <w:br/>
        <w:t xml:space="preserve">            "scheduledTime": "2024-06-14t21:55:00.000",</w:t>
        <w:br/>
        <w:t xml:space="preserve">            "estimatedTime": "2024-06-14t21:29:00.000"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"3863",</w:t>
        <w:br/>
        <w:t xml:space="preserve">            "iataNumber": "kl3863",</w:t>
        <w:br/>
        <w:t xml:space="preserve">            "icaoNumber": "klm3863"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"201",</w:t>
        <w:br/>
        <w:t xml:space="preserve">                "iataNumber": "ey201",</w:t>
        <w:br/>
        <w:t xml:space="preserve">                "icaoNumber": "etd201"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"25",</w:t>
        <w:br/>
        <w:t xml:space="preserve">            "scheduledTime": "2024-06-13t20:55:00.000",</w:t>
        <w:br/>
        <w:t xml:space="preserve">            "estimatedTime": "2024-06-13t20:48:00.000",</w:t>
        <w:br/>
        <w:t xml:space="preserve">            "actualTime": "2024-06-13t20:58:00.000",</w:t>
        <w:br/>
        <w:t xml:space="preserve">            "estimatedRunway": "2024-06-13t20:58:00.000",</w:t>
        <w:br/>
        <w:t xml:space="preserve">            "actualRunway": "2024-06-13t20:58:00.000"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"baggage": "a05",</w:t>
        <w:br/>
        <w:t xml:space="preserve">            "gate": "21a",</w:t>
        <w:br/>
        <w:t xml:space="preserve">            "scheduledTime": "2024-06-13t21:40:00.000",</w:t>
        <w:br/>
        <w:t xml:space="preserve">            "estimatedTime": "2024-06-13t21:20:00.000"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"3159",</w:t>
        <w:br/>
        <w:t xml:space="preserve">            "iataNumber": "kl3159",</w:t>
        <w:br/>
        <w:t xml:space="preserve">            "icaoNumber": "klm3159"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"gulf air",</w:t>
        <w:br/>
        <w:t xml:space="preserve">                "iataCode": "gf",</w:t>
        <w:br/>
        <w:t xml:space="preserve">                "icaoCode": "gfa"</w:t>
        <w:br/>
        <w:t xml:space="preserve">            },</w:t>
        <w:br/>
        <w:t xml:space="preserve">            "flight": {</w:t>
        <w:br/>
        <w:t xml:space="preserve">                "number": "753",</w:t>
        <w:br/>
        <w:t xml:space="preserve">                "iataNumber": "gf753",</w:t>
        <w:br/>
        <w:t xml:space="preserve">                "icaoNumber": "gfa753"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"2024-06-11t16:00:00.000",</w:t>
        <w:br/>
        <w:t xml:space="preserve">            "estimatedTime": "2024-06-11t16:30:00.000"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"2024-06-11t17:55:00.000"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"308",</w:t>
        <w:br/>
        <w:t xml:space="preserve">            "iataNumber": "pk308",</w:t>
        <w:br/>
        <w:t xml:space="preserve">            "icaoNumber": "pia308"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"2024-06-03t05:30:00.000"</w:t>
        <w:br/>
        <w:t xml:space="preserve">        },</w:t>
        <w:br/>
        <w:t xml:space="preserve">        "arrival": {</w:t>
        <w:br/>
        <w:t xml:space="preserve">            "iataCode": "bgw",</w:t>
        <w:br/>
        <w:t xml:space="preserve">            "icaoCode": "orbi",</w:t>
        <w:br/>
        <w:t xml:space="preserve">            "scheduledTime": "2024-06-03t07:00:00.000"</w:t>
        <w:br/>
        <w:t xml:space="preserve">        },</w:t>
        <w:br/>
        <w:t xml:space="preserve">        "airline": {</w:t>
        <w:br/>
        <w:t xml:space="preserve">            "name": "iraqi airways",</w:t>
        <w:br/>
        <w:t xml:space="preserve">            "iataCode": "ia",</w:t>
        <w:br/>
        <w:t xml:space="preserve">            "icaoCode": "iaw"</w:t>
        <w:br/>
        <w:t xml:space="preserve">        },</w:t>
        <w:br/>
        <w:t xml:space="preserve">        "flight": {</w:t>
        <w:br/>
        <w:t xml:space="preserve">            "number": "410",</w:t>
        <w:br/>
        <w:t xml:space="preserve">            "iataNumber": "ia410",</w:t>
        <w:br/>
        <w:t xml:space="preserve">            "icaoNumber": "iaw410"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"2024-06-06t07:25:00.000"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"2024-06-06t08:10:00.000"</w:t>
        <w:br/>
        <w:t xml:space="preserve">        },</w:t>
        <w:br/>
        <w:t xml:space="preserve">        "airline": {</w:t>
        <w:br/>
        <w:t xml:space="preserve">            "name": "salamair",</w:t>
        <w:br/>
        <w:t xml:space="preserve">            "iataCode": "ov",</w:t>
        <w:br/>
        <w:t xml:space="preserve">            "icaoCode": "oms"</w:t>
        <w:br/>
        <w:t xml:space="preserve">        },</w:t>
        <w:br/>
        <w:t xml:space="preserve">        "flight": {</w:t>
        <w:br/>
        <w:t xml:space="preserve">            "number": "3204",</w:t>
        <w:br/>
        <w:t xml:space="preserve">            "iataNumber": "ov3204",</w:t>
        <w:br/>
        <w:t xml:space="preserve">            "icaoNumber": "oms3204"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"2024-06-13t04:00:00.000",</w:t>
        <w:br/>
        <w:t xml:space="preserve">            "estimatedTime": "2024-06-13t04:00:00.000",</w:t>
        <w:br/>
        <w:t xml:space="preserve">            "actualTime": "2024-06-13t04:27:00.000",</w:t>
        <w:br/>
        <w:t xml:space="preserve">            "estimatedRunway": "2024-06-13t04:27:00.000",</w:t>
        <w:br/>
        <w:t xml:space="preserve">            "actualRunway": "2024-06-13t04:27:00.000"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"2024-06-13t04:30:00.000",</w:t>
        <w:br/>
        <w:t xml:space="preserve">            "estimatedTime": "2024-06-13t04:36:00.000"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"5576",</w:t>
        <w:br/>
        <w:t xml:space="preserve">            "iataNumber": "b65576",</w:t>
        <w:br/>
        <w:t xml:space="preserve">            "icaoNumber": "jbu5576"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"2024-06-14t04:00:00.000",</w:t>
        <w:br/>
        <w:t xml:space="preserve">            "estimatedTime": "2024-06-14t04:00:00.000",</w:t>
        <w:br/>
        <w:t xml:space="preserve">            "actualTime": "2024-06-14t04:07:00.000",</w:t>
        <w:br/>
        <w:t xml:space="preserve">            "estimatedRunway": "2024-06-14t04:07:00.000",</w:t>
        <w:br/>
        <w:t xml:space="preserve">            "actualRunway": "2024-06-14t04:07:00.000"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"2024-06-14t04:30:00.000",</w:t>
        <w:br/>
        <w:t xml:space="preserve">            "estimatedTime": "2024-06-14t04:12:00.000"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"7907",</w:t>
        <w:br/>
        <w:t xml:space="preserve">            "iataNumber": "ib7907",</w:t>
        <w:br/>
        <w:t xml:space="preserve">            "icaoNumber": "ibe7907"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"2024-06-02t20:00:00.000",</w:t>
        <w:br/>
        <w:t xml:space="preserve">            "estimatedTime": "2024-06-02t20:00:00.000",</w:t>
        <w:br/>
        <w:t xml:space="preserve">            "actualTime": "2024-06-02t20:23:00.000",</w:t>
        <w:br/>
        <w:t xml:space="preserve">            "estimatedRunway": "2024-06-02t20:23:00.000",</w:t>
        <w:br/>
        <w:t xml:space="preserve">            "actualRunway": "2024-06-02t20:23:00.000"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"2024-06-02t22:05:00.000",</w:t>
        <w:br/>
        <w:t xml:space="preserve">            "estimatedTime": "2024-06-02t21:59:00.000"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"208",</w:t>
        <w:br/>
        <w:t xml:space="preserve">            "iataNumber": "pa208",</w:t>
        <w:br/>
        <w:t xml:space="preserve">            "icaoNumber": "abq208"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"2024-06-07t08:30:00.000",</w:t>
        <w:br/>
        <w:t xml:space="preserve">            "estimatedTime": "2024-06-07t08:30:00.000",</w:t>
        <w:br/>
        <w:t xml:space="preserve">            "actualTime": "2024-06-07t08:49:00.000",</w:t>
        <w:br/>
        <w:t xml:space="preserve">            "estimatedRunway": "2024-06-07t08:49:00.000",</w:t>
        <w:br/>
        <w:t xml:space="preserve">            "actualRunway": "2024-06-07t08:49:00.000"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"2024-06-07t09:45:00.000",</w:t>
        <w:br/>
        <w:t xml:space="preserve">            "estimatedTime": "2024-06-07t09:50:00.000"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"851",</w:t>
        <w:br/>
        <w:t xml:space="preserve">            "iataNumber": "9p851",</w:t>
        <w:br/>
        <w:t xml:space="preserve">            "icaoNumber": "fjl851"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"2024-06-07t07:30:00.000",</w:t>
        <w:br/>
        <w:t xml:space="preserve">            "estimatedTime": "2024-06-07t07:30:00.000",</w:t>
        <w:br/>
        <w:t xml:space="preserve">            "actualTime": "2024-06-07t07:32:00.000",</w:t>
        <w:br/>
        <w:t xml:space="preserve">            "estimatedRunway": "2024-06-07t07:32:00.000",</w:t>
        <w:br/>
        <w:t xml:space="preserve">            "actualRunway": "2024-06-07t07:32:00.000"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"2024-06-07t09:15:00.000",</w:t>
        <w:br/>
        <w:t xml:space="preserve">            "estimatedTime": "2024-06-07t08:52:00.000"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"141",</w:t>
        <w:br/>
        <w:t xml:space="preserve">            "iataNumber": "pf141",</w:t>
        <w:br/>
        <w:t xml:space="preserve">            "icaoNumber": "sif141"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"2024-06-06t07:00:00.000"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"2024-06-06t08:55:00.000"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"300",</w:t>
        <w:br/>
        <w:t xml:space="preserve">            "iataNumber": "pk300",</w:t>
        <w:br/>
        <w:t xml:space="preserve">            "icaoNumber": "pia300"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"27",</w:t>
        <w:br/>
        <w:t xml:space="preserve">            "scheduledTime": "2024-06-01t06:50:00.000",</w:t>
        <w:br/>
        <w:t xml:space="preserve">            "estimatedTime": "2024-06-01t06:50:00.000",</w:t>
        <w:br/>
        <w:t xml:space="preserve">            "actualTime": "2024-06-01t06:51:00.000",</w:t>
        <w:br/>
        <w:t xml:space="preserve">            "estimatedRunway": "2024-06-01t06:51:00.000",</w:t>
        <w:br/>
        <w:t xml:space="preserve">            "actualRunway": "2024-06-01t06:51:00.000"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"baggage": "a06",</w:t>
        <w:br/>
        <w:t xml:space="preserve">            "gate": "16b",</w:t>
        <w:br/>
        <w:t xml:space="preserve">            "scheduledTime": "2024-06-01t07:35:00.000",</w:t>
        <w:br/>
        <w:t xml:space="preserve">            "estimatedTime": "2024-06-01t07:16:00.000"</w:t>
        <w:br/>
        <w:t xml:space="preserve">        },</w:t>
        <w:br/>
        <w:t xml:space="preserve">        "airline": {</w:t>
        <w:br/>
        <w:t xml:space="preserve">            "name": "gulf air",</w:t>
        <w:br/>
        <w:t xml:space="preserve">            "iataCode": "gf",</w:t>
        <w:br/>
        <w:t xml:space="preserve">            "icaoCode": "gfa"</w:t>
        <w:br/>
        <w:t xml:space="preserve">        },</w:t>
        <w:br/>
        <w:t xml:space="preserve">        "flight": {</w:t>
        <w:br/>
        <w:t xml:space="preserve">            "number": "751",</w:t>
        <w:br/>
        <w:t xml:space="preserve">            "iataNumber": "gf751",</w:t>
        <w:br/>
        <w:t xml:space="preserve">            "icaoNumber": "gfa751"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"2024-06-04t16:30:00.000",</w:t>
        <w:br/>
        <w:t xml:space="preserve">            "estimatedTime": "2024-06-04t16:30:00.000"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"2024-06-04t18:30:00.000"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"504",</w:t>
        <w:br/>
        <w:t xml:space="preserve">            "iataNumber": "er504",</w:t>
        <w:br/>
        <w:t xml:space="preserve">            "icaoNumber": "sep504"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"2024-06-13t14:00:00.000",</w:t>
        <w:br/>
        <w:t xml:space="preserve">            "estimatedTime": "2024-06-13t15:30:00.000"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"2024-06-13t15:45:00.000"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"304",</w:t>
        <w:br/>
        <w:t xml:space="preserve">            "iataNumber": "pk304",</w:t>
        <w:br/>
        <w:t xml:space="preserve">            "icaoNumber": "pia304"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"2024-06-06t23:30:00.000",</w:t>
        <w:br/>
        <w:t xml:space="preserve">            "estimatedTime": "2024-06-06t23:30:00.000",</w:t>
        <w:br/>
        <w:t xml:space="preserve">            "actualTime": "2024-06-06t23:31:00.000",</w:t>
        <w:br/>
        <w:t xml:space="preserve">            "estimatedRunway": "2024-06-06t23:31:00.000",</w:t>
        <w:br/>
        <w:t xml:space="preserve">            "actualRunway": "2024-06-06t23:31:00.000"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"2024-06-07t06:20:00.000",</w:t>
        <w:br/>
        <w:t xml:space="preserve">            "estimatedTime": "2024-06-07t06:02:00.000"</w:t>
        <w:br/>
        <w:t xml:space="preserve">        },</w:t>
        <w:br/>
        <w:t xml:space="preserve">        "airline": {</w:t>
        <w:br/>
        <w:t xml:space="preserve">            "name": "thai airways international",</w:t>
        <w:br/>
        <w:t xml:space="preserve">            "iataCode": "tg",</w:t>
        <w:br/>
        <w:t xml:space="preserve">            "icaoCode": "tha"</w:t>
        <w:br/>
        <w:t xml:space="preserve">        },</w:t>
        <w:br/>
        <w:t xml:space="preserve">        "flight": {</w:t>
        <w:br/>
        <w:t xml:space="preserve">            "number": "342",</w:t>
        <w:br/>
        <w:t xml:space="preserve">            "iataNumber": "tg342",</w:t>
        <w:br/>
        <w:t xml:space="preserve">            "icaoNumber": "tha342"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"2024-06-09t15:25:00.000",</w:t>
        <w:br/>
        <w:t xml:space="preserve">            "estimatedTime": "2024-06-09t15:25:00.000",</w:t>
        <w:br/>
        <w:t xml:space="preserve">            "actualTime": "2024-06-09t15:47:00.000",</w:t>
        <w:br/>
        <w:t xml:space="preserve">            "estimatedRunway": "2024-06-09t15:47:00.000",</w:t>
        <w:br/>
        <w:t xml:space="preserve">            "actualRunway": "2024-06-09t15:47:00.000"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"2024-06-09t17:20:00.000",</w:t>
        <w:br/>
        <w:t xml:space="preserve">            "estimatedTime": "2024-06-09t17:16:00.000"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"672",</w:t>
        <w:br/>
        <w:t xml:space="preserve">            "iataNumber": "9p672",</w:t>
        <w:br/>
        <w:t xml:space="preserve">            "icaoNumber": "fjl672"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"2024-06-09t05:40:00.000",</w:t>
        <w:br/>
        <w:t xml:space="preserve">            "estimatedTime": "2024-06-09t05:40:00.000",</w:t>
        <w:br/>
        <w:t xml:space="preserve">            "actualTime": "2024-06-09t06:01:00.000",</w:t>
        <w:br/>
        <w:t xml:space="preserve">            "estimatedRunway": "2024-06-09t06:01:00.000",</w:t>
        <w:br/>
        <w:t xml:space="preserve">            "actualRunway": "2024-06-09t06:01:00.000"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"2024-06-09t06:25:00.000",</w:t>
        <w:br/>
        <w:t xml:space="preserve">            "estimatedTime": "2024-06-09t06:22:00.000"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"5160",</w:t>
        <w:br/>
        <w:t xml:space="preserve">            "iataNumber": "wy5160",</w:t>
        <w:br/>
        <w:t xml:space="preserve">            "icaoNumber": "oma5160"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"salamair",</w:t>
        <w:br/>
        <w:t xml:space="preserve">                "iataCode": "ov",</w:t>
        <w:br/>
        <w:t xml:space="preserve">                "icaoCode": "oms"</w:t>
        <w:br/>
        <w:t xml:space="preserve">            },</w:t>
        <w:br/>
        <w:t xml:space="preserve">            "flight": {</w:t>
        <w:br/>
        <w:t xml:space="preserve">                "number": "512",</w:t>
        <w:br/>
        <w:t xml:space="preserve">                "iataNumber": "ov512",</w:t>
        <w:br/>
        <w:t xml:space="preserve">                "icaoNumber": "oms512"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"2024-06-06t23:35:00.000",</w:t>
        <w:br/>
        <w:t xml:space="preserve">            "estimatedTime": "2024-06-06t23:35:00.000",</w:t>
        <w:br/>
        <w:t xml:space="preserve">            "actualTime": "2024-06-06t23:55:00.000",</w:t>
        <w:br/>
        <w:t xml:space="preserve">            "estimatedRunway": "2024-06-06t23:55:00.000",</w:t>
        <w:br/>
        <w:t xml:space="preserve">            "actualRunway": "2024-06-06t23:55:00.000"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"2024-06-07t01:50:00.000",</w:t>
        <w:br/>
        <w:t xml:space="preserve">            "estimatedTime": "2024-06-07t02:02:00.000"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"731",</w:t>
        <w:br/>
        <w:t xml:space="preserve">            "iataNumber": "pk731",</w:t>
        <w:br/>
        <w:t xml:space="preserve">            "icaoNumber": "pia731"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"2024-06-07t04:00:00.000",</w:t>
        <w:br/>
        <w:t xml:space="preserve">            "estimatedTime": "2024-06-07t03:58:00.000",</w:t>
        <w:br/>
        <w:t xml:space="preserve">            "actualTime": "2024-06-07t04:12:00.000",</w:t>
        <w:br/>
        <w:t xml:space="preserve">            "estimatedRunway": "2024-06-07t04:12:00.000",</w:t>
        <w:br/>
        <w:t xml:space="preserve">            "actualRunway": "2024-06-07t04:12:00.000"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"2024-06-07t04:30:00.000",</w:t>
        <w:br/>
        <w:t xml:space="preserve">            "estimatedTime": "2024-06-07t04:23:00.000"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"605",</w:t>
        <w:br/>
        <w:t xml:space="preserve">            "iataNumber": "qr605",</w:t>
        <w:br/>
        <w:t xml:space="preserve">            "icaoNumber": "qtr605"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"2024-06-09t22:30:00.000",</w:t>
        <w:br/>
        <w:t xml:space="preserve">            "estimatedTime": "2024-06-09t22:30:00.000",</w:t>
        <w:br/>
        <w:t xml:space="preserve">            "actualTime": "2024-06-09t23:06:00.000",</w:t>
        <w:br/>
        <w:t xml:space="preserve">            "estimatedRunway": "2024-06-09t23:06:00.000",</w:t>
        <w:br/>
        <w:t xml:space="preserve">            "actualRunway": "2024-06-09t23:06:00.000"</w:t>
        <w:br/>
        <w:t xml:space="preserve">        },</w:t>
        <w:br/>
        <w:t xml:space="preserve">        "arrival": {</w:t>
        <w:br/>
        <w:t xml:space="preserve">            "iataCode": "dmm",</w:t>
        <w:br/>
        <w:t xml:space="preserve">            "icaoCode": "oedf",</w:t>
        <w:br/>
        <w:t xml:space="preserve">            "scheduledTime": "2024-06-09t23:30:00.000",</w:t>
        <w:br/>
        <w:t xml:space="preserve">            "estimatedTime": "2024-06-09t23:45:00.000"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"241",</w:t>
        <w:br/>
        <w:t xml:space="preserve">            "iataNumber": "pk241",</w:t>
        <w:br/>
        <w:t xml:space="preserve">            "icaoNumber": "pia241"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"24",</w:t>
        <w:br/>
        <w:t xml:space="preserve">            "scheduledTime": "2024-06-15t20:55:00.000",</w:t>
        <w:br/>
        <w:t xml:space="preserve">            "estimatedTime": "2024-06-15t20:28:00.000",</w:t>
        <w:br/>
        <w:t xml:space="preserve">            "actualTime": "2024-06-15t20:39:00.000",</w:t>
        <w:br/>
        <w:t xml:space="preserve">            "estimatedRunway": "2024-06-15t20:39:00.000",</w:t>
        <w:br/>
        <w:t xml:space="preserve">            "actualRunway": "2024-06-15t20:39:00.000"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"baggage": "a03",</w:t>
        <w:br/>
        <w:t xml:space="preserve">            "gate": "17b",</w:t>
        <w:br/>
        <w:t xml:space="preserve">            "scheduledTime": "2024-06-15t21:40:00.000",</w:t>
        <w:br/>
        <w:t xml:space="preserve">            "estimatedTime": "2024-06-15t21:03:00.000"</w:t>
        <w:br/>
        <w:t xml:space="preserve">        },</w:t>
        <w:br/>
        <w:t xml:space="preserve">        "airline": {</w:t>
        <w:br/>
        <w:t xml:space="preserve">            "name": "gulf air",</w:t>
        <w:br/>
        <w:t xml:space="preserve">            "iataCode": "gf",</w:t>
        <w:br/>
        <w:t xml:space="preserve">            "icaoCode": "gfa"</w:t>
        <w:br/>
        <w:t xml:space="preserve">        },</w:t>
        <w:br/>
        <w:t xml:space="preserve">        "flight": {</w:t>
        <w:br/>
        <w:t xml:space="preserve">            "number": "753",</w:t>
        <w:br/>
        <w:t xml:space="preserve">            "iataNumber": "gf753",</w:t>
        <w:br/>
        <w:t xml:space="preserve">            "icaoNumber": "gfa753"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"2024-06-05t04:00:00.000",</w:t>
        <w:br/>
        <w:t xml:space="preserve">            "estimatedTime": "2024-06-05t04:00:00.000",</w:t>
        <w:br/>
        <w:t xml:space="preserve">            "actualTime": "2024-06-05t04:12:00.000",</w:t>
        <w:br/>
        <w:t xml:space="preserve">            "estimatedRunway": "2024-06-05t04:12:00.000",</w:t>
        <w:br/>
        <w:t xml:space="preserve">            "actualRunway": "2024-06-05t04:12:00.000"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"2024-06-05t04:30:00.000",</w:t>
        <w:br/>
        <w:t xml:space="preserve">            "estimatedTime": "2024-06-05t04:23:00.000"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"6024",</w:t>
        <w:br/>
        <w:t xml:space="preserve">            "iataNumber": "wy6024",</w:t>
        <w:br/>
        <w:t xml:space="preserve">            "icaoNumber": "oma6024"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"2024-06-09t22:00:00.000",</w:t>
        <w:br/>
        <w:t xml:space="preserve">            "estimatedTime": "2024-06-09t22:00:00.000"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"2024-06-09t23:59:00.000"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"504",</w:t>
        <w:br/>
        <w:t xml:space="preserve">            "iataNumber": "er504",</w:t>
        <w:br/>
        <w:t xml:space="preserve">            "icaoNumber": "sep504"</w:t>
        <w:br/>
        <w:t xml:space="preserve">        }</w:t>
        <w:br/>
        <w:t xml:space="preserve">    }</w:t>
        <w:br/>
        <w:t>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