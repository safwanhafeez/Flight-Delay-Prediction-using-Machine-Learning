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"2023-08-04t15:05:00.000",</w:t>
        <w:br/>
        <w:t xml:space="preserve">            "estimatedTime": "2023-08-04t15:05:00.000",</w:t>
        <w:br/>
        <w:t xml:space="preserve">            "actualTime": "2023-08-04t15:14:00.000",</w:t>
        <w:br/>
        <w:t xml:space="preserve">            "estimatedRunway": "2023-08-04t15:14:00.000",</w:t>
        <w:br/>
        <w:t xml:space="preserve">            "actualRunway": "2023-08-04t15:14:00.000"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"2023-08-04t16:50:00.000",</w:t>
        <w:br/>
        <w:t xml:space="preserve">            "estimatedTime": "2023-08-04t16:41:00.000"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"843",</w:t>
        <w:br/>
        <w:t xml:space="preserve">            "iataNumber": "9p843",</w:t>
        <w:br/>
        <w:t xml:space="preserve">            "icaoNumber": "fjl843"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"2023-08-11t09:55:00.000",</w:t>
        <w:br/>
        <w:t xml:space="preserve">            "estimatedTime": "2023-08-11t09:55:00.000"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"2023-08-11t11:55:00.000"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"7915",</w:t>
        <w:br/>
        <w:t xml:space="preserve">            "iataNumber": "ib7915",</w:t>
        <w:br/>
        <w:t xml:space="preserve">            "icaoNumber": "ibe7915"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"2023-08-10t02:35:00.000",</w:t>
        <w:br/>
        <w:t xml:space="preserve">            "estimatedTime": "2023-08-10t02:30:00.000"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"2023-08-10t05:45:00.000"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"739",</w:t>
        <w:br/>
        <w:t xml:space="preserve">            "iataNumber": "sv739",</w:t>
        <w:br/>
        <w:t xml:space="preserve">            "icaoNumber": "sva739"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"2023-08-14t21:25:00.000",</w:t>
        <w:br/>
        <w:t xml:space="preserve">            "estimatedTime": "2023-08-14t21:25:00.000",</w:t>
        <w:br/>
        <w:t xml:space="preserve">            "actualTime": "2023-08-14t21:45:00.000",</w:t>
        <w:br/>
        <w:t xml:space="preserve">            "estimatedRunway": "2023-08-14t21:45:00.000",</w:t>
        <w:br/>
        <w:t xml:space="preserve">            "actualRunway": "2023-08-14t21:45:00.000"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"2023-08-15t06:15:00.000",</w:t>
        <w:br/>
        <w:t xml:space="preserve">            "estimatedTime": "2023-08-15t06:17:00.000"</w:t>
        <w:br/>
        <w:t xml:space="preserve">        },</w:t>
        <w:br/>
        <w:t xml:space="preserve">        "airline": {</w:t>
        <w:br/>
        <w:t xml:space="preserve">            "name": "batik air",</w:t>
        <w:br/>
        <w:t xml:space="preserve">            "iataCode": "id",</w:t>
        <w:br/>
        <w:t xml:space="preserve">            "icaoCode": "btk"</w:t>
        <w:br/>
        <w:t xml:space="preserve">        },</w:t>
        <w:br/>
        <w:t xml:space="preserve">        "flight": {</w:t>
        <w:br/>
        <w:t xml:space="preserve">            "number": "132",</w:t>
        <w:br/>
        <w:t xml:space="preserve">            "iataNumber": "id132",</w:t>
        <w:br/>
        <w:t xml:space="preserve">            "icaoNumber": "btk132"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"2023-08-09t04:15:00.000",</w:t>
        <w:br/>
        <w:t xml:space="preserve">            "estimatedTime": "2023-08-09t04:15:00.000"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"19a",</w:t>
        <w:br/>
        <w:t xml:space="preserve">            "scheduledTime": "2023-08-09t06:35:00.000"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"3932",</w:t>
        <w:br/>
        <w:t xml:space="preserve">            "iataNumber": "kl3932",</w:t>
        <w:br/>
        <w:t xml:space="preserve">            "icaoNumber": "klm3932"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"242",</w:t>
        <w:br/>
        <w:t xml:space="preserve">                "iataNumber": "ey242",</w:t>
        <w:br/>
        <w:t xml:space="preserve">                "icaoNumber": "etd242"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"2023-08-06t09:55:00.000",</w:t>
        <w:br/>
        <w:t xml:space="preserve">            "estimatedTime": "2023-08-06t09:55:00.000"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"4",</w:t>
        <w:br/>
        <w:t xml:space="preserve">            "scheduledTime": "2023-08-06t11:55:00.000"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"7915",</w:t>
        <w:br/>
        <w:t xml:space="preserve">            "iataNumber": "ib7915",</w:t>
        <w:br/>
        <w:t xml:space="preserve">            "icaoNumber": "ibe7915"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"2023-08-13t16:45:00.000",</w:t>
        <w:br/>
        <w:t xml:space="preserve">            "estimatedTime": "2023-08-13t16:05:00.000",</w:t>
        <w:br/>
        <w:t xml:space="preserve">            "actualTime": "2023-08-13t16:44:00.000",</w:t>
        <w:br/>
        <w:t xml:space="preserve">            "estimatedRunway": "2023-08-13t16:44:00.000",</w:t>
        <w:br/>
        <w:t xml:space="preserve">            "actualRunway": "2023-08-13t16:44:00.000"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"2023-08-13t20:30:00.000",</w:t>
        <w:br/>
        <w:t xml:space="preserve">            "estimatedTime": "2023-08-13t19:29:00.000"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"470",</w:t>
        <w:br/>
        <w:t xml:space="preserve">            "iataNumber": "pa470",</w:t>
        <w:br/>
        <w:t xml:space="preserve">            "icaoNumber": "abq470"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"2023-08-04t17:00:00.000"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"2023-08-04t18:45:00.000"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"305",</w:t>
        <w:br/>
        <w:t xml:space="preserve">            "iataNumber": "pk305",</w:t>
        <w:br/>
        <w:t xml:space="preserve">            "icaoNumber": "pia305"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"gate": "24",</w:t>
        <w:br/>
        <w:t xml:space="preserve">            "scheduledTime": "2023-08-03t21:25:00.000",</w:t>
        <w:br/>
        <w:t xml:space="preserve">            "estimatedTime": "2023-08-03t21:25:00.000",</w:t>
        <w:br/>
        <w:t xml:space="preserve">            "actualTime": "2023-08-03t21:44:00.000",</w:t>
        <w:br/>
        <w:t xml:space="preserve">            "estimatedRunway": "2023-08-03t21:44:00.000",</w:t>
        <w:br/>
        <w:t xml:space="preserve">            "actualRunway": "2023-08-03t21:44:00.000"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"gate": "h10",</w:t>
        <w:br/>
        <w:t xml:space="preserve">            "scheduledTime": "2023-08-04t06:15:00.000",</w:t>
        <w:br/>
        <w:t xml:space="preserve">            "estimatedTime": "2023-08-04t06:15:00.000"</w:t>
        <w:br/>
        <w:t xml:space="preserve">        },</w:t>
        <w:br/>
        <w:t xml:space="preserve">        "airline": {</w:t>
        <w:br/>
        <w:t xml:space="preserve">            "name": "batik air",</w:t>
        <w:br/>
        <w:t xml:space="preserve">            "iataCode": "id",</w:t>
        <w:br/>
        <w:t xml:space="preserve">            "icaoCode": "btk"</w:t>
        <w:br/>
        <w:t xml:space="preserve">        },</w:t>
        <w:br/>
        <w:t xml:space="preserve">        "flight": {</w:t>
        <w:br/>
        <w:t xml:space="preserve">            "number": "132",</w:t>
        <w:br/>
        <w:t xml:space="preserve">            "iataNumber": "id132",</w:t>
        <w:br/>
        <w:t xml:space="preserve">            "icaoNumber": "btk132"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"2023-08-15t21:10:00.000",</w:t>
        <w:br/>
        <w:t xml:space="preserve">            "estimatedTime": "2023-08-15t21:10:00.000",</w:t>
        <w:br/>
        <w:t xml:space="preserve">            "actualTime": "2023-08-15t21:14:00.000",</w:t>
        <w:br/>
        <w:t xml:space="preserve">            "estimatedRunway": "2023-08-15t21:14:00.000",</w:t>
        <w:br/>
        <w:t xml:space="preserve">            "actualRunway": "2023-08-15t21:14:00.000"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"2023-08-15t23:10:00.000",</w:t>
        <w:br/>
        <w:t xml:space="preserve">            "estimatedTime": "2023-08-15t22:16:00.000"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"609",</w:t>
        <w:br/>
        <w:t xml:space="preserve">            "iataNumber": "qr609",</w:t>
        <w:br/>
        <w:t xml:space="preserve">            "icaoNumber": "qtr609"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"2023-08-04t20:35:00.000",</w:t>
        <w:br/>
        <w:t xml:space="preserve">            "estimatedTime": "2023-08-04t20:35:00.000",</w:t>
        <w:br/>
        <w:t xml:space="preserve">            "actualTime": "2023-08-04t20:45:00.000",</w:t>
        <w:br/>
        <w:t xml:space="preserve">            "estimatedRunway": "2023-08-04t20:45:00.000",</w:t>
        <w:br/>
        <w:t xml:space="preserve">            "actualRunway": "2023-08-04t20:45:00.000"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"2023-08-04t22:20:00.000",</w:t>
        <w:br/>
        <w:t xml:space="preserve">            "estimatedTime": "2023-08-04t22:14:00.000"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"847",</w:t>
        <w:br/>
        <w:t xml:space="preserve">            "iataNumber": "9p847",</w:t>
        <w:br/>
        <w:t xml:space="preserve">            "icaoNumber": "fjl847"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"2023-08-07t21:10:00.000",</w:t>
        <w:br/>
        <w:t xml:space="preserve">            "estimatedTime": "2023-08-07t21:10:00.000",</w:t>
        <w:br/>
        <w:t xml:space="preserve">            "actualTime": "2023-08-07t21:52:00.000",</w:t>
        <w:br/>
        <w:t xml:space="preserve">            "estimatedRunway": "2023-08-07t21:52:00.000",</w:t>
        <w:br/>
        <w:t xml:space="preserve">            "actualRunway": "2023-08-07t21:52:00.000"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"1",</w:t>
        <w:br/>
        <w:t xml:space="preserve">            "scheduledTime": "2023-08-08t00:00:00.000",</w:t>
        <w:br/>
        <w:t xml:space="preserve">            "estimatedTime": "2023-08-07t23:58:00.000"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"474",</w:t>
        <w:br/>
        <w:t xml:space="preserve">            "iataNumber": "pa474",</w:t>
        <w:br/>
        <w:t xml:space="preserve">            "icaoNumber": "abq474"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"2023-08-07t00:22:00.000"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"2023-08-07t02:07:00.000"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"307",</w:t>
        <w:br/>
        <w:t xml:space="preserve">            "iataNumber": "pk307",</w:t>
        <w:br/>
        <w:t xml:space="preserve">            "icaoNumber": "pia307"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"2023-08-10t21:25:00.000",</w:t>
        <w:br/>
        <w:t xml:space="preserve">            "estimatedTime": "2023-08-11t00:10:00.000"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"2023-08-11t06:15:00.000"</w:t>
        <w:br/>
        <w:t xml:space="preserve">        },</w:t>
        <w:br/>
        <w:t xml:space="preserve">        "airline": {</w:t>
        <w:br/>
        <w:t xml:space="preserve">            "name": "batik air",</w:t>
        <w:br/>
        <w:t xml:space="preserve">            "iataCode": "id",</w:t>
        <w:br/>
        <w:t xml:space="preserve">            "icaoCode": "btk"</w:t>
        <w:br/>
        <w:t xml:space="preserve">        },</w:t>
        <w:br/>
        <w:t xml:space="preserve">        "flight": {</w:t>
        <w:br/>
        <w:t xml:space="preserve">            "number": "132",</w:t>
        <w:br/>
        <w:t xml:space="preserve">            "iataNumber": "id132",</w:t>
        <w:br/>
        <w:t xml:space="preserve">            "icaoNumber": "btk132"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"2023-08-01t14:15:00.000",</w:t>
        <w:br/>
        <w:t xml:space="preserve">            "estimatedTime": "2023-08-01t15:17:00.000"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"2023-08-01t16:45:00.000"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"203",</w:t>
        <w:br/>
        <w:t xml:space="preserve">            "iataNumber": "pk203",</w:t>
        <w:br/>
        <w:t xml:space="preserve">            "icaoNumber": "pia203"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"2023-08-07t11:40:00.000",</w:t>
        <w:br/>
        <w:t xml:space="preserve">            "estimatedTime": "2023-08-07t11:40:00.000"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"2023-08-07t14:50:00.000"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"735",</w:t>
        <w:br/>
        <w:t xml:space="preserve">            "iataNumber": "sv735",</w:t>
        <w:br/>
        <w:t xml:space="preserve">            "icaoNumber": "sva735"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"2023-08-07t04:15:00.000",</w:t>
        <w:br/>
        <w:t xml:space="preserve">            "estimatedTime": "2023-08-07t04:37:00.000"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"1",</w:t>
        <w:br/>
        <w:t xml:space="preserve">            "gate": "19d",</w:t>
        <w:br/>
        <w:t xml:space="preserve">            "scheduledTime": "2023-08-07t06:35:00.000"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"3932",</w:t>
        <w:br/>
        <w:t xml:space="preserve">            "iataNumber": "kl3932",</w:t>
        <w:br/>
        <w:t xml:space="preserve">            "icaoNumber": "klm3932"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"242",</w:t>
        <w:br/>
        <w:t xml:space="preserve">                "iataNumber": "ey242",</w:t>
        <w:br/>
        <w:t xml:space="preserve">                "icaoNumber": "etd242"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"22",</w:t>
        <w:br/>
        <w:t xml:space="preserve">            "scheduledTime": "2023-08-15t04:15:00.000",</w:t>
        <w:br/>
        <w:t xml:space="preserve">            "estimatedTime": "2023-08-15t04:15:00.000"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"1",</w:t>
        <w:br/>
        <w:t xml:space="preserve">            "gate": "19a",</w:t>
        <w:br/>
        <w:t xml:space="preserve">            "scheduledTime": "2023-08-15t06:35:00.000"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"3932",</w:t>
        <w:br/>
        <w:t xml:space="preserve">            "iataNumber": "kl3932",</w:t>
        <w:br/>
        <w:t xml:space="preserve">            "icaoNumber": "klm3932"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"242",</w:t>
        <w:br/>
        <w:t xml:space="preserve">                "iataNumber": "ey242",</w:t>
        <w:br/>
        <w:t xml:space="preserve">                "icaoNumber": "etd242"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"2023-08-08t09:55:00.000",</w:t>
        <w:br/>
        <w:t xml:space="preserve">            "estimatedTime": "2023-08-08t09:55:00.000"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"2023-08-08t11:55:00.000"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"6173",</w:t>
        <w:br/>
        <w:t xml:space="preserve">            "iataNumber": "va6173",</w:t>
        <w:br/>
        <w:t xml:space="preserve">            "icaoNumber": "voz6173"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"2023-08-02t12:30:00.000"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"2023-08-02t16:30:00.000"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"716",</w:t>
        <w:br/>
        <w:t xml:space="preserve">            "iataNumber": "pf716",</w:t>
        <w:br/>
        <w:t xml:space="preserve">            "icaoNumber": "sif716"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"2023-08-14t11:40:00.000",</w:t>
        <w:br/>
        <w:t xml:space="preserve">            "estimatedTime": "2023-08-14t11:38:00.000"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"2023-08-14t14:50:00.000"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"735",</w:t>
        <w:br/>
        <w:t xml:space="preserve">            "iataNumber": "sv735",</w:t>
        <w:br/>
        <w:t xml:space="preserve">            "icaoNumber": "sva735"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"2023-08-14t17:00:00.000",</w:t>
        <w:br/>
        <w:t xml:space="preserve">            "estimatedTime": "2023-08-14t17:00:00.000",</w:t>
        <w:br/>
        <w:t xml:space="preserve">            "actualTime": "2023-08-14t17:11:00.000",</w:t>
        <w:br/>
        <w:t xml:space="preserve">            "estimatedRunway": "2023-08-14t17:11:00.000",</w:t>
        <w:br/>
        <w:t xml:space="preserve">            "actualRunway": "2023-08-14t17:11:00.000"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"2023-08-14t18:45:00.000",</w:t>
        <w:br/>
        <w:t xml:space="preserve">            "estimatedTime": "2023-08-14t18:39:00.000"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"305",</w:t>
        <w:br/>
        <w:t xml:space="preserve">            "iataNumber": "pk305",</w:t>
        <w:br/>
        <w:t xml:space="preserve">            "icaoNumber": "pia305"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"2023-08-02t03:30:00.000",</w:t>
        <w:br/>
        <w:t xml:space="preserve">            "estimatedTime": "2023-08-02t04:25:00.000"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"03",</w:t>
        <w:br/>
        <w:t xml:space="preserve">            "scheduledTime": "2023-08-02t05:40:00.000"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"7617",</w:t>
        <w:br/>
        <w:t xml:space="preserve">            "iataNumber": "ac7617",</w:t>
        <w:br/>
        <w:t xml:space="preserve">            "icaoNumber": "aca7617"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"623",</w:t>
        <w:br/>
        <w:t xml:space="preserve">                "iataNumber": "ek623",</w:t>
        <w:br/>
        <w:t xml:space="preserve">                "icaoNumber": "uae623"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"2023-08-12t03:50:00.000",</w:t>
        <w:br/>
        <w:t xml:space="preserve">            "estimatedTime": "2023-08-12t03:50:00.000",</w:t>
        <w:br/>
        <w:t xml:space="preserve">            "actualTime": "2023-08-12t04:21:00.000",</w:t>
        <w:br/>
        <w:t xml:space="preserve">            "estimatedRunway": "2023-08-12t04:21:00.000",</w:t>
        <w:br/>
        <w:t xml:space="preserve">            "actualRunway": "2023-08-12t04:21:00.000"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"128",</w:t>
        <w:br/>
        <w:t xml:space="preserve">            "scheduledTime": "2023-08-12t05:50:00.000",</w:t>
        <w:br/>
        <w:t xml:space="preserve">            "estimatedTime": "2023-08-12t05:42:00.000"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"204",</w:t>
        <w:br/>
        <w:t xml:space="preserve">            "iataNumber": "ku204",</w:t>
        <w:br/>
        <w:t xml:space="preserve">            "icaoNumber": "kac204"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"2023-08-05t02:25:00.000",</w:t>
        <w:br/>
        <w:t xml:space="preserve">            "estimatedTime": "2023-08-05t02:25:00.000"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"2023-08-05t07:10:00.000"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"5715",</w:t>
        <w:br/>
        <w:t xml:space="preserve">            "iataNumber": "pk5715",</w:t>
        <w:br/>
        <w:t xml:space="preserve">            "icaoNumber": "pia5715"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"715",</w:t>
        <w:br/>
        <w:t xml:space="preserve">                "iataNumber": "tk715",</w:t>
        <w:br/>
        <w:t xml:space="preserve">                "icaoNumber": "thy715"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"2023-08-08t21:10:00.000",</w:t>
        <w:br/>
        <w:t xml:space="preserve">            "estimatedTime": "2023-08-08t21:10:00.000"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"2023-08-08t23:10:00.000"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"6333",</w:t>
        <w:br/>
        <w:t xml:space="preserve">            "iataNumber": "ba6333",</w:t>
        <w:br/>
        <w:t xml:space="preserve">            "icaoNumber": "baw6333"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"2023-08-03t09:55:00.000",</w:t>
        <w:br/>
        <w:t xml:space="preserve">            "estimatedTime": "2023-08-03t09:55:00.000",</w:t>
        <w:br/>
        <w:t xml:space="preserve">            "actualTime": "2023-08-03t09:52:00.000",</w:t>
        <w:br/>
        <w:t xml:space="preserve">            "estimatedRunway": "2023-08-03t09:52:00.000",</w:t>
        <w:br/>
        <w:t xml:space="preserve">            "actualRunway": "2023-08-03t09:52:00.000"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"2023-08-03t11:55:00.000",</w:t>
        <w:br/>
        <w:t xml:space="preserve">            "estimatedTime": "2023-08-03t10:53:00.000"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"6367",</w:t>
        <w:br/>
        <w:t xml:space="preserve">            "iataNumber": "ba6367",</w:t>
        <w:br/>
        <w:t xml:space="preserve">            "icaoNumber": "baw6367"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"22",</w:t>
        <w:br/>
        <w:t xml:space="preserve">            "scheduledTime": "2023-08-13t04:15:00.000",</w:t>
        <w:br/>
        <w:t xml:space="preserve">            "estimatedTime": "2023-08-13t04:28:00.000",</w:t>
        <w:br/>
        <w:t xml:space="preserve">            "actualTime": "2023-08-13t04:12:00.000",</w:t>
        <w:br/>
        <w:t xml:space="preserve">            "estimatedRunway": "2023-08-13t04:12:00.000",</w:t>
        <w:br/>
        <w:t xml:space="preserve">            "actualRunway": "2023-08-13t04:12:00.000"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"1",</w:t>
        <w:br/>
        <w:t xml:space="preserve">            "gate": "19d",</w:t>
        <w:br/>
        <w:t xml:space="preserve">            "scheduledTime": "2023-08-13t06:35:00.000",</w:t>
        <w:br/>
        <w:t xml:space="preserve">            "estimatedTime": "2023-08-13t06:01:00.000"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"3932",</w:t>
        <w:br/>
        <w:t xml:space="preserve">            "iataNumber": "kl3932",</w:t>
        <w:br/>
        <w:t xml:space="preserve">            "icaoNumber": "klm3932"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"242",</w:t>
        <w:br/>
        <w:t xml:space="preserve">                "iataNumber": "ey242",</w:t>
        <w:br/>
        <w:t xml:space="preserve">                "icaoNumber": "etd242"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"2023-08-09t03:30:00.000",</w:t>
        <w:br/>
        <w:t xml:space="preserve">            "estimatedTime": "2023-08-09t03:30:00.000",</w:t>
        <w:br/>
        <w:t xml:space="preserve">            "actualTime": "2023-08-09t03:34:00.000",</w:t>
        <w:br/>
        <w:t xml:space="preserve">            "estimatedRunway": "2023-08-09t03:34:00.000",</w:t>
        <w:br/>
        <w:t xml:space="preserve">            "actualRunway": "2023-08-09t03:34:00.000"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"2023-08-09t05:30:00.000",</w:t>
        <w:br/>
        <w:t xml:space="preserve">            "estimatedTime": "2023-08-09t04:38:00.000"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"6634",</w:t>
        <w:br/>
        <w:t xml:space="preserve">            "iataNumber": "b66634",</w:t>
        <w:br/>
        <w:t xml:space="preserve">            "icaoNumber": "jbu6634"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"2023-08-15t10:35:00.000"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"2023-08-15t13:50:00.000"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"821",</w:t>
        <w:br/>
        <w:t xml:space="preserve">            "iataNumber": "er821",</w:t>
        <w:br/>
        <w:t xml:space="preserve">            "icaoNumber": "sep821"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"2023-08-14t03:30:00.000",</w:t>
        <w:br/>
        <w:t xml:space="preserve">            "estimatedTime": "2023-08-14t03:30:00.000"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"2023-08-14t05:30:00.000"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"6634",</w:t>
        <w:br/>
        <w:t xml:space="preserve">            "iataNumber": "b66634",</w:t>
        <w:br/>
        <w:t xml:space="preserve">            "icaoNumber": "jbu6634"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"2023-08-05t11:00:00.000",</w:t>
        <w:br/>
        <w:t xml:space="preserve">            "estimatedTime": "2023-08-05t11:00:00.000",</w:t>
        <w:br/>
        <w:t xml:space="preserve">            "actualTime": "2023-08-05t11:12:00.000",</w:t>
        <w:br/>
        <w:t xml:space="preserve">            "estimatedRunway": "2023-08-05t11:12:00.000",</w:t>
        <w:br/>
        <w:t xml:space="preserve">            "actualRunway": "2023-08-05t11:12:00.000"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"2023-08-05t12:45:00.000",</w:t>
        <w:br/>
        <w:t xml:space="preserve">            "estimatedTime": "2023-08-05t12:42:00.000"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"303",</w:t>
        <w:br/>
        <w:t xml:space="preserve">            "iataNumber": "pk303",</w:t>
        <w:br/>
        <w:t xml:space="preserve">            "icaoNumber": "pia303"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"2023-08-13t23:30:00.000",</w:t>
        <w:br/>
        <w:t xml:space="preserve">            "estimatedTime": "2023-08-13t23:30:00.000"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"2023-08-14t01:00:00.000"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"742",</w:t>
        <w:br/>
        <w:t xml:space="preserve">            "iataNumber": "pf742",</w:t>
        <w:br/>
        <w:t xml:space="preserve">            "icaoNumber": "sif742"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"2023-08-12t02:35:00.000",</w:t>
        <w:br/>
        <w:t xml:space="preserve">            "estimatedTime": "2023-08-12t04:05:00.000"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"2023-08-12t05:45:00.000"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"739",</w:t>
        <w:br/>
        <w:t xml:space="preserve">            "iataNumber": "sv739",</w:t>
        <w:br/>
        <w:t xml:space="preserve">            "icaoNumber": "sva739"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"2023-08-14t21:30:00.000",</w:t>
        <w:br/>
        <w:t xml:space="preserve">            "estimatedTime": "2023-08-14t21:30:00.000",</w:t>
        <w:br/>
        <w:t xml:space="preserve">            "actualTime": "2023-08-14t21:38:00.000",</w:t>
        <w:br/>
        <w:t xml:space="preserve">            "estimatedRunway": "2023-08-14t21:38:00.000",</w:t>
        <w:br/>
        <w:t xml:space="preserve">            "actualRunway": "2023-08-14t21:38:00.000"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"2023-08-15t00:30:00.000",</w:t>
        <w:br/>
        <w:t xml:space="preserve">            "estimatedTime": "2023-08-14t23:56:00.000"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"747",</w:t>
        <w:br/>
        <w:t xml:space="preserve">            "iataNumber": "pk747",</w:t>
        <w:br/>
        <w:t xml:space="preserve">            "icaoNumber": "pia747"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"2023-08-10t21:10:00.000",</w:t>
        <w:br/>
        <w:t xml:space="preserve">            "estimatedTime": "2023-08-10t21:10:00.000",</w:t>
        <w:br/>
        <w:t xml:space="preserve">            "actualTime": "2023-08-10t21:17:00.000",</w:t>
        <w:br/>
        <w:t xml:space="preserve">            "estimatedRunway": "2023-08-10t21:17:00.000",</w:t>
        <w:br/>
        <w:t xml:space="preserve">            "actualRunway": "2023-08-10t21:17:00.000"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"2023-08-10t23:10:00.000",</w:t>
        <w:br/>
        <w:t xml:space="preserve">            "estimatedTime": "2023-08-10t22:22:00.000"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"6333",</w:t>
        <w:br/>
        <w:t xml:space="preserve">            "iataNumber": "ba6333",</w:t>
        <w:br/>
        <w:t xml:space="preserve">            "icaoNumber": "baw6333"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"2023-08-04t04:35:00.000",</w:t>
        <w:br/>
        <w:t xml:space="preserve">            "estimatedTime": "2023-08-04t04:35:00.000"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"2023-08-04t09:00:00.000"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"4547",</w:t>
        <w:br/>
        <w:t xml:space="preserve">            "iataNumber": "tk4547",</w:t>
        <w:br/>
        <w:t xml:space="preserve">            "icaoNumber": "thy4547"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"707",</w:t>
        <w:br/>
        <w:t xml:space="preserve">                "iataNumber": "pk707",</w:t>
        <w:br/>
        <w:t xml:space="preserve">                "icaoNumber": "pia707"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"2023-08-01t20:50:00.000",</w:t>
        <w:br/>
        <w:t xml:space="preserve">            "estimatedTime": "2023-08-01t20:50:00.000",</w:t>
        <w:br/>
        <w:t xml:space="preserve">            "actualTime": "2023-08-01t21:12:00.000",</w:t>
        <w:br/>
        <w:t xml:space="preserve">            "estimatedRunway": "2023-08-01t21:12:00.000",</w:t>
        <w:br/>
        <w:t xml:space="preserve">            "actualRunway": "2023-08-01t21:12:00.000"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"4",</w:t>
        <w:br/>
        <w:t xml:space="preserve">            "scheduledTime": "2023-08-01t23:20:00.000",</w:t>
        <w:br/>
        <w:t xml:space="preserve">            "estimatedTime": "2023-08-01t22:56:00.000"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"737",</w:t>
        <w:br/>
        <w:t xml:space="preserve">            "iataNumber": "sv737",</w:t>
        <w:br/>
        <w:t xml:space="preserve">            "icaoNumber": "sva737"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"2023-08-05t01:45:00.000",</w:t>
        <w:br/>
        <w:t xml:space="preserve">            "estimatedTime": "2023-08-05t01:45:00.000",</w:t>
        <w:br/>
        <w:t xml:space="preserve">            "actualTime": "2023-08-05t02:14:00.000",</w:t>
        <w:br/>
        <w:t xml:space="preserve">            "estimatedRunway": "2023-08-05t02:14:00.000",</w:t>
        <w:br/>
        <w:t xml:space="preserve">            "actualRunway": "2023-08-05t02:14:00.000"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"2023-08-05t03:45:00.000",</w:t>
        <w:br/>
        <w:t xml:space="preserve">            "estimatedTime": "2023-08-05t03:38:00.000"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"732",</w:t>
        <w:br/>
        <w:t xml:space="preserve">            "iataNumber": "pf732",</w:t>
        <w:br/>
        <w:t xml:space="preserve">            "icaoNumber": "sif732"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"2023-08-13t00:35:00.000",</w:t>
        <w:br/>
        <w:t xml:space="preserve">            "estimatedTime": "2023-08-13t00:35:00.000"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"2",</w:t>
        <w:br/>
        <w:t xml:space="preserve">            "scheduledTime": "2023-08-13t03:00:00.000"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"263",</w:t>
        <w:br/>
        <w:t xml:space="preserve">            "iataNumber": "pk263",</w:t>
        <w:br/>
        <w:t xml:space="preserve">            "icaoNumber": "pia263"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"2023-08-01t09:55:00.000",</w:t>
        <w:br/>
        <w:t xml:space="preserve">            "estimatedTime": "2023-08-01t09:55:00.000",</w:t>
        <w:br/>
        <w:t xml:space="preserve">            "actualTime": "2023-08-01t09:44:00.000",</w:t>
        <w:br/>
        <w:t xml:space="preserve">            "estimatedRunway": "2023-08-01t09:44:00.000",</w:t>
        <w:br/>
        <w:t xml:space="preserve">            "actualRunway": "2023-08-01t09:44:00.000"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"2023-08-01t11:55:00.000",</w:t>
        <w:br/>
        <w:t xml:space="preserve">            "estimatedTime": "2023-08-01t10:45:00.000"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"7915",</w:t>
        <w:br/>
        <w:t xml:space="preserve">            "iataNumber": "ib7915",</w:t>
        <w:br/>
        <w:t xml:space="preserve">            "icaoNumber": "ibe7915"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"2023-08-03t00:20:00.000",</w:t>
        <w:br/>
        <w:t xml:space="preserve">            "estimatedTime": "2023-08-03t00:20:00.000"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"2",</w:t>
        <w:br/>
        <w:t xml:space="preserve">            "scheduledTime": "2023-08-03t02:55:00.000"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"430",</w:t>
        <w:br/>
        <w:t xml:space="preserve">            "iataNumber": "pa430",</w:t>
        <w:br/>
        <w:t xml:space="preserve">            "icaoNumber": "abq430"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"2023-08-04t14:45:00.000",</w:t>
        <w:br/>
        <w:t xml:space="preserve">            "estimatedTime": "2023-08-04t14:45:00.000"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"2023-08-04t17:25:00.000"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"pa410",</w:t>
        <w:br/>
        <w:t xml:space="preserve">            "icaoNumber": "abq410"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"2023-08-02t13:10:00.000",</w:t>
        <w:br/>
        <w:t xml:space="preserve">            "estimatedTime": "2023-08-02t13:20:00.000"</w:t>
        <w:br/>
        <w:t xml:space="preserve">        },</w:t>
        <w:br/>
        <w:t xml:space="preserve">        "arrival": {</w:t>
        <w:br/>
        <w:t xml:space="preserve">            "iataCode": "gyd",</w:t>
        <w:br/>
        <w:t xml:space="preserve">            "icaoCode": "ubbb",</w:t>
        <w:br/>
        <w:t xml:space="preserve">            "terminal": "1",</w:t>
        <w:br/>
        <w:t xml:space="preserve">            "scheduledTime": "2023-08-02t16:45:00.000"</w:t>
        <w:br/>
        <w:t xml:space="preserve">        },</w:t>
        <w:br/>
        <w:t xml:space="preserve">        "airline": {</w:t>
        <w:br/>
        <w:t xml:space="preserve">            "name": "azal azerbaijan airlines",</w:t>
        <w:br/>
        <w:t xml:space="preserve">            "iataCode": "j2",</w:t>
        <w:br/>
        <w:t xml:space="preserve">            "icaoCode": "ahy"</w:t>
        <w:br/>
        <w:t xml:space="preserve">        },</w:t>
        <w:br/>
        <w:t xml:space="preserve">        "flight": {</w:t>
        <w:br/>
        <w:t xml:space="preserve">            "number": "6159",</w:t>
        <w:br/>
        <w:t xml:space="preserve">            "iataNumber": "j26159",</w:t>
        <w:br/>
        <w:t xml:space="preserve">            "icaoNumber": "ahy6159"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"159",</w:t>
        <w:br/>
        <w:t xml:space="preserve">                "iataNumber": "pk159",</w:t>
        <w:br/>
        <w:t xml:space="preserve">                "icaoNumber": "pia159"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"2023-08-01t09:55:00.000",</w:t>
        <w:br/>
        <w:t xml:space="preserve">            "estimatedTime": "2023-08-01t09:55:00.000",</w:t>
        <w:br/>
        <w:t xml:space="preserve">            "actualTime": "2023-08-01t09:44:00.000",</w:t>
        <w:br/>
        <w:t xml:space="preserve">            "estimatedRunway": "2023-08-01t09:44:00.000",</w:t>
        <w:br/>
        <w:t xml:space="preserve">            "actualRunway": "2023-08-01t09:44:00.000"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"2023-08-01t11:55:00.000",</w:t>
        <w:br/>
        <w:t xml:space="preserve">            "estimatedTime": "2023-08-01t10:45:00.000"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"3836",</w:t>
        <w:br/>
        <w:t xml:space="preserve">            "iataNumber": "rj3836",</w:t>
        <w:br/>
        <w:t xml:space="preserve">            "icaoNumber": "rja3836"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"2023-08-08t16:15:00.000",</w:t>
        <w:br/>
        <w:t xml:space="preserve">            "estimatedTime": "2023-08-08t16:15:00.000"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"2023-08-08t18:05:00.000"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"144",</w:t>
        <w:br/>
        <w:t xml:space="preserve">            "iataNumber": "pf144",</w:t>
        <w:br/>
        <w:t xml:space="preserve">            "icaoNumber": "sif144"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"2023-08-11t09:45:00.000",</w:t>
        <w:br/>
        <w:t xml:space="preserve">            "estimatedTime": "2023-08-11t09:45:00.000"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"13",</w:t>
        <w:br/>
        <w:t xml:space="preserve">            "scheduledTime": "2023-08-11t12:00:00.000"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"7579",</w:t>
        <w:br/>
        <w:t xml:space="preserve">            "iataNumber": "ac7579",</w:t>
        <w:br/>
        <w:t xml:space="preserve">            "icaoNumber": "aca7579"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"625",</w:t>
        <w:br/>
        <w:t xml:space="preserve">                "iataNumber": "ek625",</w:t>
        <w:br/>
        <w:t xml:space="preserve">                "icaoNumber": "uae625"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"2023-08-10t00:20:00.000",</w:t>
        <w:br/>
        <w:t xml:space="preserve">            "estimatedTime": "2023-08-10t00:20:00.000"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"2",</w:t>
        <w:br/>
        <w:t xml:space="preserve">            "scheduledTime": "2023-08-10t02:55:00.000"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"430",</w:t>
        <w:br/>
        <w:t xml:space="preserve">            "iataNumber": "pa430",</w:t>
        <w:br/>
        <w:t xml:space="preserve">            "icaoNumber": "abq430"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"2023-08-14t09:45:00.000",</w:t>
        <w:br/>
        <w:t xml:space="preserve">            "estimatedTime": "2023-08-14t09:45:00.000",</w:t>
        <w:br/>
        <w:t xml:space="preserve">            "actualTime": "2023-08-14t10:24:00.000",</w:t>
        <w:br/>
        <w:t xml:space="preserve">            "estimatedRunway": "2023-08-14t10:24:00.000",</w:t>
        <w:br/>
        <w:t xml:space="preserve">            "actualRunway": "2023-08-14t10:24:00.000"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"2023-08-14t12:00:00.000",</w:t>
        <w:br/>
        <w:t xml:space="preserve">            "estimatedTime": "2023-08-14t12:02:00.000"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"7579",</w:t>
        <w:br/>
        <w:t xml:space="preserve">            "iataNumber": "ac7579",</w:t>
        <w:br/>
        <w:t xml:space="preserve">            "icaoNumber": "aca7579"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"625",</w:t>
        <w:br/>
        <w:t xml:space="preserve">                "iataNumber": "ek625",</w:t>
        <w:br/>
        <w:t xml:space="preserve">                "icaoNumber": "uae625"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"2023-08-15t21:10:00.000",</w:t>
        <w:br/>
        <w:t xml:space="preserve">            "estimatedTime": "2023-08-15t21:10:00.000",</w:t>
        <w:br/>
        <w:t xml:space="preserve">            "actualTime": "2023-08-15t21:14:00.000",</w:t>
        <w:br/>
        <w:t xml:space="preserve">            "estimatedRunway": "2023-08-15t21:14:00.000",</w:t>
        <w:br/>
        <w:t xml:space="preserve">            "actualRunway": "2023-08-15t21:14:00.000"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"2023-08-15t23:10:00.000",</w:t>
        <w:br/>
        <w:t xml:space="preserve">            "estimatedTime": "2023-08-15t22:16:00.000"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"2495",</w:t>
        <w:br/>
        <w:t xml:space="preserve">            "iataNumber": "ib2495",</w:t>
        <w:br/>
        <w:t xml:space="preserve">            "icaoNumber": "ibe2495"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"2023-08-11t09:20:00.000",</w:t>
        <w:br/>
        <w:t xml:space="preserve">            "estimatedTime": "2023-08-11t09:20:00.000"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"2023-08-11t11:00:00.000"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"279",</w:t>
        <w:br/>
        <w:t xml:space="preserve">            "iataNumber": "pk279",</w:t>
        <w:br/>
        <w:t xml:space="preserve">            "icaoNumber": "pia279"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"2023-08-02t19:30:00.000",</w:t>
        <w:br/>
        <w:t xml:space="preserve">            "estimatedTime": "2023-08-02t19:30:00.000"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"scheduledTime": "2023-08-02t21:30:00.000"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"205",</w:t>
        <w:br/>
        <w:t xml:space="preserve">            "iataNumber": "pk205",</w:t>
        <w:br/>
        <w:t xml:space="preserve">            "icaoNumber": "pia205"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"2023-08-06t03:30:00.000",</w:t>
        <w:br/>
        <w:t xml:space="preserve">            "estimatedTime": "2023-08-06t03:30:00.000",</w:t>
        <w:br/>
        <w:t xml:space="preserve">            "actualTime": "2023-08-06t03:22:00.000",</w:t>
        <w:br/>
        <w:t xml:space="preserve">            "estimatedRunway": "2023-08-06t03:22:00.000",</w:t>
        <w:br/>
        <w:t xml:space="preserve">            "actualRunway": "2023-08-06t03:22:00.000"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"2023-08-06t05:30:00.000",</w:t>
        <w:br/>
        <w:t xml:space="preserve">            "estimatedTime": "2023-08-06t04:29:00.000"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"621",</w:t>
        <w:br/>
        <w:t xml:space="preserve">            "iataNumber": "qr621",</w:t>
        <w:br/>
        <w:t xml:space="preserve">            "icaoNumber": "qtr621"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"2023-08-04t22:00:00.000"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"2023-08-05t05:00:00.000"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"9090",</w:t>
        <w:br/>
        <w:t xml:space="preserve">            "iataNumber": "yg9090",</w:t>
        <w:br/>
        <w:t xml:space="preserve">            "icaoNumber": "hyt9090"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"2023-08-14t04:15:00.000",</w:t>
        <w:br/>
        <w:t xml:space="preserve">            "estimatedTime": "2023-08-14t04:15:00.000",</w:t>
        <w:br/>
        <w:t xml:space="preserve">            "actualTime": "2023-08-14t04:20:00.000",</w:t>
        <w:br/>
        <w:t xml:space="preserve">            "estimatedRunway": "2023-08-14t04:20:00.000",</w:t>
        <w:br/>
        <w:t xml:space="preserve">            "actualRunway": "2023-08-14t04:20:00.000"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"1",</w:t>
        <w:br/>
        <w:t xml:space="preserve">            "gate": "19c",</w:t>
        <w:br/>
        <w:t xml:space="preserve">            "scheduledTime": "2023-08-14t06:35:00.000",</w:t>
        <w:br/>
        <w:t xml:space="preserve">            "estimatedTime": "2023-08-14t06:12:00.000"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"242",</w:t>
        <w:br/>
        <w:t xml:space="preserve">            "iataNumber": "ey242",</w:t>
        <w:br/>
        <w:t xml:space="preserve">            "icaoNumber": "etd242"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"2023-08-07t17:00:00.000",</w:t>
        <w:br/>
        <w:t xml:space="preserve">            "estimatedTime": "2023-08-07t17:00:00.000",</w:t>
        <w:br/>
        <w:t xml:space="preserve">            "actualTime": "2023-08-07t17:14:00.000",</w:t>
        <w:br/>
        <w:t xml:space="preserve">            "estimatedRunway": "2023-08-07t17:14:00.000",</w:t>
        <w:br/>
        <w:t xml:space="preserve">            "actualRunway": "2023-08-07t17:14:00.000"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"2023-08-07t18:45:00.000",</w:t>
        <w:br/>
        <w:t xml:space="preserve">            "estimatedTime": "2023-08-07t18:43:00.000"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"305",</w:t>
        <w:br/>
        <w:t xml:space="preserve">            "iataNumber": "pk305",</w:t>
        <w:br/>
        <w:t xml:space="preserve">            "icaoNumber": "pia305"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"2023-08-02t14:05:00.000",</w:t>
        <w:br/>
        <w:t xml:space="preserve">            "estimatedTime": "2023-08-02t14:05:00.000"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"2023-08-02t17:00:00.000"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"731",</w:t>
        <w:br/>
        <w:t xml:space="preserve">            "iataNumber": "pk731",</w:t>
        <w:br/>
        <w:t xml:space="preserve">            "icaoNumber": "pia731"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"2023-08-15t18:00:00.000"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"2023-08-15t19:55:00.000"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"405",</w:t>
        <w:br/>
        <w:t xml:space="preserve">            "iataNumber": "pa405",</w:t>
        <w:br/>
        <w:t xml:space="preserve">            "icaoNumber": "abq405"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"2023-08-12t21:35:00.000",</w:t>
        <w:br/>
        <w:t xml:space="preserve">            "estimatedTime": "2023-08-12t21:35:00.000"</w:t>
        <w:br/>
        <w:t xml:space="preserve">        },</w:t>
        <w:br/>
        <w:t xml:space="preserve">        "arrival": {</w:t>
        <w:br/>
        <w:t xml:space="preserve">            "iataCode": "ala",</w:t>
        <w:br/>
        <w:t xml:space="preserve">            "icaoCode": "uaaa",</w:t>
        <w:br/>
        <w:t xml:space="preserve">            "scheduledTime": "2023-08-13t00:45:00.000"</w:t>
        <w:br/>
        <w:t xml:space="preserve">        },</w:t>
        <w:br/>
        <w:t xml:space="preserve">        "airline": {</w:t>
        <w:br/>
        <w:t xml:space="preserve">            "name": "scat airlines",</w:t>
        <w:br/>
        <w:t xml:space="preserve">            "iataCode": "dv",</w:t>
        <w:br/>
        <w:t xml:space="preserve">            "icaoCode": "vsv"</w:t>
        <w:br/>
        <w:t xml:space="preserve">        },</w:t>
        <w:br/>
        <w:t xml:space="preserve">        "flight": {</w:t>
        <w:br/>
        <w:t xml:space="preserve">            "number": "850",</w:t>
        <w:br/>
        <w:t xml:space="preserve">            "iataNumber": "dv850",</w:t>
        <w:br/>
        <w:t xml:space="preserve">            "icaoNumber": "vsv850"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"2023-08-03t12:05:00.000",</w:t>
        <w:br/>
        <w:t xml:space="preserve">            "estimatedTime": "2023-08-03t12:05:00.000"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"baggage": "03",</w:t>
        <w:br/>
        <w:t xml:space="preserve">            "scheduledTime": "2023-08-03t16:30:00.000"</w:t>
        <w:br/>
        <w:t xml:space="preserve">        },</w:t>
        <w:br/>
        <w:t xml:space="preserve">        "airline": {</w:t>
        <w:br/>
        <w:t xml:space="preserve">            "name": "srilankan airlines",</w:t>
        <w:br/>
        <w:t xml:space="preserve">            "iataCode": "ul",</w:t>
        <w:br/>
        <w:t xml:space="preserve">            "icaoCode": "alk"</w:t>
        <w:br/>
        <w:t xml:space="preserve">        },</w:t>
        <w:br/>
        <w:t xml:space="preserve">        "flight": {</w:t>
        <w:br/>
        <w:t xml:space="preserve">            "number": "154",</w:t>
        <w:br/>
        <w:t xml:space="preserve">            "iataNumber": "ul154",</w:t>
        <w:br/>
        <w:t xml:space="preserve">            "icaoNumber": "alk154"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"2023-08-02t03:30:00.000",</w:t>
        <w:br/>
        <w:t xml:space="preserve">            "actualTime": "2023-08-02t03:38:00.000",</w:t>
        <w:br/>
        <w:t xml:space="preserve">            "estimatedRunway": "2023-08-02t03:38:00.000",</w:t>
        <w:br/>
        <w:t xml:space="preserve">            "actualRunway": "2023-08-02t03:38:00.000"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"2023-08-02t05:30:00.000",</w:t>
        <w:br/>
        <w:t xml:space="preserve">            "estimatedTime": "2023-08-02t04:40:00.000"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"7913",</w:t>
        <w:br/>
        <w:t xml:space="preserve">            "iataNumber": "ib7913",</w:t>
        <w:br/>
        <w:t xml:space="preserve">            "icaoNumber": "ibe7913"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"2023-08-04t16:45:00.000",</w:t>
        <w:br/>
        <w:t xml:space="preserve">            "estimatedTime": "2023-08-04t16:05:00.000",</w:t>
        <w:br/>
        <w:t xml:space="preserve">            "actualTime": "2023-08-04t16:46:00.000",</w:t>
        <w:br/>
        <w:t xml:space="preserve">            "estimatedRunway": "2023-08-04t16:46:00.000",</w:t>
        <w:br/>
        <w:t xml:space="preserve">            "actualRunway": "2023-08-04t16:46:00.000"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"2023-08-04t20:30:00.000",</w:t>
        <w:br/>
        <w:t xml:space="preserve">            "estimatedTime": "2023-08-04t19:32:00.000"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"470",</w:t>
        <w:br/>
        <w:t xml:space="preserve">            "iataNumber": "pa470",</w:t>
        <w:br/>
        <w:t xml:space="preserve">            "icaoNumber": "abq470"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"2023-08-14t22:00:00.000"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"2023-08-15t05:00:00.000"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"9090",</w:t>
        <w:br/>
        <w:t xml:space="preserve">            "iataNumber": "yg9090",</w:t>
        <w:br/>
        <w:t xml:space="preserve">            "icaoNumber": "hyt9090"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"2023-08-13t17:55:00.000",</w:t>
        <w:br/>
        <w:t xml:space="preserve">            "estimatedTime": "2023-08-13t17:55:00.000"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"2023-08-13t22:20:00.000"</w:t>
        <w:br/>
        <w:t xml:space="preserve">        },</w:t>
        <w:br/>
        <w:t xml:space="preserve">        "airline": {</w:t>
        <w:br/>
        <w:t xml:space="preserve">            "name": "srilankan airlines",</w:t>
        <w:br/>
        <w:t xml:space="preserve">            "iataCode": "ul",</w:t>
        <w:br/>
        <w:t xml:space="preserve">            "icaoCode": "alk"</w:t>
        <w:br/>
        <w:t xml:space="preserve">        },</w:t>
        <w:br/>
        <w:t xml:space="preserve">        "flight": {</w:t>
        <w:br/>
        <w:t xml:space="preserve">            "number": "186",</w:t>
        <w:br/>
        <w:t xml:space="preserve">            "iataNumber": "ul186",</w:t>
        <w:br/>
        <w:t xml:space="preserve">            "icaoNumber": "alk186"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"2023-08-05t09:55:00.000",</w:t>
        <w:br/>
        <w:t xml:space="preserve">            "estimatedTime": "2023-08-05t09:55:00.000",</w:t>
        <w:br/>
        <w:t xml:space="preserve">            "actualTime": "2023-08-05t09:53:00.000",</w:t>
        <w:br/>
        <w:t xml:space="preserve">            "estimatedRunway": "2023-08-05t09:53:00.000",</w:t>
        <w:br/>
        <w:t xml:space="preserve">            "actualRunway": "2023-08-05t09:53:00.000"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"4",</w:t>
        <w:br/>
        <w:t xml:space="preserve">            "scheduledTime": "2023-08-05t11:55:00.000",</w:t>
        <w:br/>
        <w:t xml:space="preserve">            "estimatedTime": "2023-08-05t10:55:00.000"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"8162",</w:t>
        <w:br/>
        <w:t xml:space="preserve">            "iataNumber": "aa8162",</w:t>
        <w:br/>
        <w:t xml:space="preserve">            "icaoNumber": "aal8162"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"2023-08-03t21:45:00.000",</w:t>
        <w:br/>
        <w:t xml:space="preserve">            "estimatedTime": "2023-08-03t21:45:00.000"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"2023-08-03t23:35:00.000"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"146",</w:t>
        <w:br/>
        <w:t xml:space="preserve">            "iataNumber": "pf146",</w:t>
        <w:br/>
        <w:t xml:space="preserve">            "icaoNumber": "sif146"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"2023-08-07t14:45:00.000",</w:t>
        <w:br/>
        <w:t xml:space="preserve">            "estimatedTime": "2023-08-07t14:45:00.000"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"04",</w:t>
        <w:br/>
        <w:t xml:space="preserve">            "scheduledTime": "2023-08-07t17:25:00.000"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"pa410",</w:t>
        <w:br/>
        <w:t xml:space="preserve">            "icaoNumber": "abq410"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"2023-08-15t00:05:00.000",</w:t>
        <w:br/>
        <w:t xml:space="preserve">            "estimatedTime": "2023-08-15t00:05:00.000"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"2",</w:t>
        <w:br/>
        <w:t xml:space="preserve">            "scheduledTime": "2023-08-15t02:30:00.000"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"263",</w:t>
        <w:br/>
        <w:t xml:space="preserve">            "iataNumber": "pk263",</w:t>
        <w:br/>
        <w:t xml:space="preserve">            "icaoNumber": "pia263"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"2023-08-01t10:00:00.000",</w:t>
        <w:br/>
        <w:t xml:space="preserve">            "estimatedTime": "2023-08-01t11:00:00.000"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"2023-08-01t11:45:00.000"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"303",</w:t>
        <w:br/>
        <w:t xml:space="preserve">            "iataNumber": "pk303",</w:t>
        <w:br/>
        <w:t xml:space="preserve">            "icaoNumber": "pia303"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"2023-08-09t01:15:00.000",</w:t>
        <w:br/>
        <w:t xml:space="preserve">            "estimatedTime": "2023-08-09t01:15:00.000",</w:t>
        <w:br/>
        <w:t xml:space="preserve">            "actualTime": "2023-08-09t01:27:00.000",</w:t>
        <w:br/>
        <w:t xml:space="preserve">            "estimatedRunway": "2023-08-09t01:27:00.000",</w:t>
        <w:br/>
        <w:t xml:space="preserve">            "actualRunway": "2023-08-09t01:27:00.000"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"2023-08-09t03:15:00.000",</w:t>
        <w:br/>
        <w:t xml:space="preserve">            "estimatedTime": "2023-08-09t02:53:00.000"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"229",</w:t>
        <w:br/>
        <w:t xml:space="preserve">            "iataNumber": "pk229",</w:t>
        <w:br/>
        <w:t xml:space="preserve">            "icaoNumber": "pia229"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"2023-08-07t11:00:00.000",</w:t>
        <w:br/>
        <w:t xml:space="preserve">            "estimatedTime": "2023-08-07t11:00:00.000"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"2023-08-07t14:15:00.000"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"821",</w:t>
        <w:br/>
        <w:t xml:space="preserve">            "iataNumber": "er821",</w:t>
        <w:br/>
        <w:t xml:space="preserve">            "icaoNumber": "sep821"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"2023-08-10t09:55:00.000",</w:t>
        <w:br/>
        <w:t xml:space="preserve">            "estimatedTime": "2023-08-10t09:55:00.000",</w:t>
        <w:br/>
        <w:t xml:space="preserve">            "actualTime": "2023-08-10t10:03:00.000",</w:t>
        <w:br/>
        <w:t xml:space="preserve">            "estimatedRunway": "2023-08-10t10:03:00.000",</w:t>
        <w:br/>
        <w:t xml:space="preserve">            "actualRunway": "2023-08-10t10:03:00.000"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"3",</w:t>
        <w:br/>
        <w:t xml:space="preserve">            "scheduledTime": "2023-08-10t11:55:00.000",</w:t>
        <w:br/>
        <w:t xml:space="preserve">            "estimatedTime": "2023-08-10t11:04:00.000"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"5586",</w:t>
        <w:br/>
        <w:t xml:space="preserve">            "iataNumber": "b65586",</w:t>
        <w:br/>
        <w:t xml:space="preserve">            "icaoNumber": "jbu5586"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"2023-08-09t15:10:00.000",</w:t>
        <w:br/>
        <w:t xml:space="preserve">            "estimatedTime": "2023-08-09t15:10:00.000",</w:t>
        <w:br/>
        <w:t xml:space="preserve">            "actualTime": "2023-08-09t15:18:00.000",</w:t>
        <w:br/>
        <w:t xml:space="preserve">            "estimatedRunway": "2023-08-09t15:18:00.000",</w:t>
        <w:br/>
        <w:t xml:space="preserve">            "actualRunway": "2023-08-09t15:18:00.000"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"2023-08-09t16:45:00.000",</w:t>
        <w:br/>
        <w:t xml:space="preserve">            "estimatedTime": "2023-08-09t16:13:00.000"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"247",</w:t>
        <w:br/>
        <w:t xml:space="preserve">            "iataNumber": "pk247",</w:t>
        <w:br/>
        <w:t xml:space="preserve">            "icaoNumber": "pia247"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"2023-08-06t23:40:00.000",</w:t>
        <w:br/>
        <w:t xml:space="preserve">            "estimatedTime": "2023-08-06t23:40:00.000"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"2023-08-07t06:10:00.000"</w:t>
        <w:br/>
        <w:t xml:space="preserve">        },</w:t>
        <w:br/>
        <w:t xml:space="preserve">        "airline": {</w:t>
        <w:br/>
        <w:t xml:space="preserve">            "name": "asiana airlines",</w:t>
        <w:br/>
        <w:t xml:space="preserve">            "iataCode": "oz",</w:t>
        <w:br/>
        <w:t xml:space="preserve">            "icaoCode": "aar"</w:t>
        <w:br/>
        <w:t xml:space="preserve">        },</w:t>
        <w:br/>
        <w:t xml:space="preserve">        "flight": {</w:t>
        <w:br/>
        <w:t xml:space="preserve">            "number": "9410",</w:t>
        <w:br/>
        <w:t xml:space="preserve">            "iataNumber": "oz9410",</w:t>
        <w:br/>
        <w:t xml:space="preserve">            "icaoNumber": "aar9410"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"2023-08-05t02:35:00.000",</w:t>
        <w:br/>
        <w:t xml:space="preserve">            "estimatedTime": "2023-08-05t02:30:00.000",</w:t>
        <w:br/>
        <w:t xml:space="preserve">            "actualTime": "2023-08-05t03:06:00.000",</w:t>
        <w:br/>
        <w:t xml:space="preserve">            "estimatedRunway": "2023-08-05t03:06:00.000",</w:t>
        <w:br/>
        <w:t xml:space="preserve">            "actualRunway": "2023-08-05t03:06:00.000"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"2023-08-05t05:45:00.000",</w:t>
        <w:br/>
        <w:t xml:space="preserve">            "estimatedTime": "2023-08-05t05:31:00.000"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"739",</w:t>
        <w:br/>
        <w:t xml:space="preserve">            "iataNumber": "sv739",</w:t>
        <w:br/>
        <w:t xml:space="preserve">            "icaoNumber": "sva739"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"2023-08-04t09:55:00.000",</w:t>
        <w:br/>
        <w:t xml:space="preserve">            "estimatedTime": "2023-08-04t09:55:00.000"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"2023-08-04t11:55:00.000"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"6367",</w:t>
        <w:br/>
        <w:t xml:space="preserve">            "iataNumber": "ba6367",</w:t>
        <w:br/>
        <w:t xml:space="preserve">            "icaoNumber": "baw6367"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"2023-08-03t09:55:00.000",</w:t>
        <w:br/>
        <w:t xml:space="preserve">            "estimatedTime": "2023-08-03t09:55:00.000",</w:t>
        <w:br/>
        <w:t xml:space="preserve">            "actualTime": "2023-08-03t09:52:00.000",</w:t>
        <w:br/>
        <w:t xml:space="preserve">            "estimatedRunway": "2023-08-03t09:52:00.000",</w:t>
        <w:br/>
        <w:t xml:space="preserve">            "actualRunway": "2023-08-03t09:52:00.000"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"2023-08-03t11:55:00.000",</w:t>
        <w:br/>
        <w:t xml:space="preserve">            "estimatedTime": "2023-08-03t10:53:00.000"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"5586",</w:t>
        <w:br/>
        <w:t xml:space="preserve">            "iataNumber": "b65586",</w:t>
        <w:br/>
        <w:t xml:space="preserve">            "icaoNumber": "jbu5586"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"2023-08-10t09:55:00.000",</w:t>
        <w:br/>
        <w:t xml:space="preserve">            "estimatedTime": "2023-08-10t09:55:00.000",</w:t>
        <w:br/>
        <w:t xml:space="preserve">            "actualTime": "2023-08-10t10:07:00.000",</w:t>
        <w:br/>
        <w:t xml:space="preserve">            "estimatedRunway": "2023-08-10t10:07:00.000",</w:t>
        <w:br/>
        <w:t xml:space="preserve">            "actualRunway": "2023-08-10t10:07:00.000"</w:t>
        <w:br/>
        <w:t xml:space="preserve">        },</w:t>
        <w:br/>
        <w:t xml:space="preserve">        "arrival": {</w:t>
        <w:br/>
        <w:t xml:space="preserve">            "iataCode": "rkt",</w:t>
        <w:br/>
        <w:t xml:space="preserve">            "icaoCode": "omrk",</w:t>
        <w:br/>
        <w:t xml:space="preserve">            "scheduledTime": "2023-08-10t12:05:00.000",</w:t>
        <w:br/>
        <w:t xml:space="preserve">            "estimatedTime": "2023-08-10t11:45:00.000"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"855",</w:t>
        <w:br/>
        <w:t xml:space="preserve">            "iataNumber": "g9855",</w:t>
        <w:br/>
        <w:t xml:space="preserve">            "icaoNumber": "aby855"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"2023-08-04t03:30:00.000",</w:t>
        <w:br/>
        <w:t xml:space="preserve">            "estimatedTime": "2023-08-04t03:30:00.000",</w:t>
        <w:br/>
        <w:t xml:space="preserve">            "actualTime": "2023-08-04t03:30:00.000",</w:t>
        <w:br/>
        <w:t xml:space="preserve">            "estimatedRunway": "2023-08-04t03:30:00.000",</w:t>
        <w:br/>
        <w:t xml:space="preserve">            "actualRunway": "2023-08-04t03:30:00.000"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"2023-08-04t05:30:00.000",</w:t>
        <w:br/>
        <w:t xml:space="preserve">            "estimatedTime": "2023-08-04t04:36:00.000"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"1569",</w:t>
        <w:br/>
        <w:t xml:space="preserve">            "iataNumber": "wb1569",</w:t>
        <w:br/>
        <w:t xml:space="preserve">            "icaoNumber": "rwd1569"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"2023-08-09t11:05:00.000",</w:t>
        <w:br/>
        <w:t xml:space="preserve">            "estimatedTime": "2023-08-09t11:05:00.000",</w:t>
        <w:br/>
        <w:t xml:space="preserve">            "actualTime": "2023-08-09t11:20:00.000",</w:t>
        <w:br/>
        <w:t xml:space="preserve">            "estimatedRunway": "2023-08-09t11:20:00.000",</w:t>
        <w:br/>
        <w:t xml:space="preserve">            "actualRunway": "2023-08-09t11:20:00.000"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"2023-08-09t13:30:00.000",</w:t>
        <w:br/>
        <w:t xml:space="preserve">            "estimatedTime": "2023-08-09t13:06:00.000"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"er723",</w:t>
        <w:br/>
        <w:t xml:space="preserve">            "icaoNumber": "sep723"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"2023-08-03t03:30:00.000",</w:t>
        <w:br/>
        <w:t xml:space="preserve">            "estimatedTime": "2023-08-03t03:30:00.000",</w:t>
        <w:br/>
        <w:t xml:space="preserve">            "actualTime": "2023-08-03t03:56:00.000",</w:t>
        <w:br/>
        <w:t xml:space="preserve">            "estimatedRunway": "2023-08-03t03:56:00.000",</w:t>
        <w:br/>
        <w:t xml:space="preserve">            "actualRunway": "2023-08-03t03:56:00.000"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"2023-08-03t05:30:00.000",</w:t>
        <w:br/>
        <w:t xml:space="preserve">            "estimatedTime": "2023-08-03t04:38:00.000"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"7913",</w:t>
        <w:br/>
        <w:t xml:space="preserve">            "iataNumber": "ib7913",</w:t>
        <w:br/>
        <w:t xml:space="preserve">            "icaoNumber": "ibe7913"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"2023-08-16t01:15:00.000",</w:t>
        <w:br/>
        <w:t xml:space="preserve">            "estimatedTime": "2023-08-16t01:15:00.000",</w:t>
        <w:br/>
        <w:t xml:space="preserve">            "actualTime": "2023-08-16t01:30:00.000",</w:t>
        <w:br/>
        <w:t xml:space="preserve">            "estimatedRunway": "2023-08-16t01:30:00.000",</w:t>
        <w:br/>
        <w:t xml:space="preserve">            "actualRunway": "2023-08-16t01:30:00.000"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"2023-08-16t03:15:00.000",</w:t>
        <w:br/>
        <w:t xml:space="preserve">            "estimatedTime": "2023-08-16t02:58:00.000"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"229",</w:t>
        <w:br/>
        <w:t xml:space="preserve">            "iataNumber": "pk229",</w:t>
        <w:br/>
        <w:t xml:space="preserve">            "icaoNumber": "pia229"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"2023-08-01t23:35:00.000"</w:t>
        <w:br/>
        <w:t xml:space="preserve">        },</w:t>
        <w:br/>
        <w:t xml:space="preserve">        "arrival": {</w:t>
        <w:br/>
        <w:t xml:space="preserve">            "iataCode": "elq",</w:t>
        <w:br/>
        <w:t xml:space="preserve">            "icaoCode": "oegs",</w:t>
        <w:br/>
        <w:t xml:space="preserve">            "scheduledTime": "2023-08-02t02:30:00.000"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"125",</w:t>
        <w:br/>
        <w:t xml:space="preserve">            "iataNumber": "pk125",</w:t>
        <w:br/>
        <w:t xml:space="preserve">            "icaoNumber": "pia125"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"t1",</w:t>
        <w:br/>
        <w:t xml:space="preserve">            "gate": "23",</w:t>
        <w:br/>
        <w:t xml:space="preserve">            "scheduledTime": "2023-08-13t22:00:00.000",</w:t>
        <w:br/>
        <w:t xml:space="preserve">            "estimatedTime": "2023-08-13t22:00:00.000",</w:t>
        <w:br/>
        <w:t xml:space="preserve">            "actualTime": "2023-08-13t22:01:00.000",</w:t>
        <w:br/>
        <w:t xml:space="preserve">            "estimatedRunway": "2023-08-13t22:01:00.000",</w:t>
        <w:br/>
        <w:t xml:space="preserve">            "actualRunway": "2023-08-13t22:01:00.000"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"2023-08-13t23:55:00.000",</w:t>
        <w:br/>
        <w:t xml:space="preserve">            "estimatedTime": "2023-08-13t23:09:00.000"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"3161",</w:t>
        <w:br/>
        <w:t xml:space="preserve">            "iataNumber": "kl3161",</w:t>
        <w:br/>
        <w:t xml:space="preserve">            "icaoNumber": "klm3161"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"767",</w:t>
        <w:br/>
        <w:t xml:space="preserve">                "iataNumber": "gf767",</w:t>
        <w:br/>
        <w:t xml:space="preserve">                "icaoNumber": "gfa767"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"2023-08-15t19:45:00.000",</w:t>
        <w:br/>
        <w:t xml:space="preserve">            "estimatedTime": "2023-08-15t19:45:00.000"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"2023-08-15t22:05:00.000"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"244",</w:t>
        <w:br/>
        <w:t xml:space="preserve">            "iataNumber": "ey244",</w:t>
        <w:br/>
        <w:t xml:space="preserve">            "icaoNumber": "etd244"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"2023-08-05t09:45:00.000",</w:t>
        <w:br/>
        <w:t xml:space="preserve">            "estimatedTime": "2023-08-05t09:45:00.000",</w:t>
        <w:br/>
        <w:t xml:space="preserve">            "actualTime": "2023-08-05t10:24:00.000",</w:t>
        <w:br/>
        <w:t xml:space="preserve">            "estimatedRunway": "2023-08-05t10:24:00.000",</w:t>
        <w:br/>
        <w:t xml:space="preserve">            "actualRunway": "2023-08-05t10:24:00.000"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"06",</w:t>
        <w:br/>
        <w:t xml:space="preserve">            "scheduledTime": "2023-08-05t12:00:00.000"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"625",</w:t>
        <w:br/>
        <w:t xml:space="preserve">            "iataNumber": "ek625",</w:t>
        <w:br/>
        <w:t xml:space="preserve">            "icaoNumber": "uae625"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"2023-08-10t23:40:00.000",</w:t>
        <w:br/>
        <w:t xml:space="preserve">            "estimatedTime": "2023-08-10t23:40:00.000"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"2023-08-11t06:10:00.000"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"346",</w:t>
        <w:br/>
        <w:t xml:space="preserve">            "iataNumber": "tg346",</w:t>
        <w:br/>
        <w:t xml:space="preserve">            "icaoNumber": "tha346"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"2023-08-13t03:30:00.000",</w:t>
        <w:br/>
        <w:t xml:space="preserve">            "estimatedTime": "2023-08-13t03:30:00.000"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"2023-08-13t05:40:00.000"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"623",</w:t>
        <w:br/>
        <w:t xml:space="preserve">            "iataNumber": "ek623",</w:t>
        <w:br/>
        <w:t xml:space="preserve">            "icaoNumber": "uae623"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"2023-08-09t09:25:00.000",</w:t>
        <w:br/>
        <w:t xml:space="preserve">            "estimatedTime": "2023-08-09t09:25:00.000",</w:t>
        <w:br/>
        <w:t xml:space="preserve">            "actualTime": "2023-08-09t09:55:00.000",</w:t>
        <w:br/>
        <w:t xml:space="preserve">            "estimatedRunway": "2023-08-09t09:55:00.000",</w:t>
        <w:br/>
        <w:t xml:space="preserve">            "actualRunway": "2023-08-09t09:55:00.000"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"2023-08-09t11:35:00.000",</w:t>
        <w:br/>
        <w:t xml:space="preserve">            "estimatedTime": "2023-08-09t11:45:00.000"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"203",</w:t>
        <w:br/>
        <w:t xml:space="preserve">            "iataNumber": "pk203",</w:t>
        <w:br/>
        <w:t xml:space="preserve">            "icaoNumber": "pia203"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"2023-08-03t00:15:00.000",</w:t>
        <w:br/>
        <w:t xml:space="preserve">            "estimatedTime": "2023-08-03t00:45:00.000"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"7",</w:t>
        <w:br/>
        <w:t xml:space="preserve">            "scheduledTime": "2023-08-03t02:55:00.000"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"416",</w:t>
        <w:br/>
        <w:t xml:space="preserve">            "iataNumber": "pa416",</w:t>
        <w:br/>
        <w:t xml:space="preserve">            "icaoNumber": "abq416"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"2023-08-09t13:10:00.000",</w:t>
        <w:br/>
        <w:t xml:space="preserve">            "estimatedTime": "2023-08-09t13:10:00.000"</w:t>
        <w:br/>
        <w:t xml:space="preserve">        },</w:t>
        <w:br/>
        <w:t xml:space="preserve">        "arrival": {</w:t>
        <w:br/>
        <w:t xml:space="preserve">            "iataCode": "gyd",</w:t>
        <w:br/>
        <w:t xml:space="preserve">            "icaoCode": "ubbb",</w:t>
        <w:br/>
        <w:t xml:space="preserve">            "terminal": "1",</w:t>
        <w:br/>
        <w:t xml:space="preserve">            "scheduledTime": "2023-08-09t16:45:00.000"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"159",</w:t>
        <w:br/>
        <w:t xml:space="preserve">            "iataNumber": "pk159",</w:t>
        <w:br/>
        <w:t xml:space="preserve">            "icaoNumber": "pia159"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"2023-08-12t09:00:00.000"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"2023-08-12t10:55:00.000"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"401",</w:t>
        <w:br/>
        <w:t xml:space="preserve">            "iataNumber": "pa401",</w:t>
        <w:br/>
        <w:t xml:space="preserve">            "icaoNumber": "abq401"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"2023-08-05t21:35:00.000",</w:t>
        <w:br/>
        <w:t xml:space="preserve">            "estimatedTime": "2023-08-05t22:30:00.000"</w:t>
        <w:br/>
        <w:t xml:space="preserve">        },</w:t>
        <w:br/>
        <w:t xml:space="preserve">        "arrival": {</w:t>
        <w:br/>
        <w:t xml:space="preserve">            "iataCode": "ala",</w:t>
        <w:br/>
        <w:t xml:space="preserve">            "icaoCode": "uaaa",</w:t>
        <w:br/>
        <w:t xml:space="preserve">            "baggage": "2",</w:t>
        <w:br/>
        <w:t xml:space="preserve">            "scheduledTime": "2023-08-06t00:45:00.000"</w:t>
        <w:br/>
        <w:t xml:space="preserve">        },</w:t>
        <w:br/>
        <w:t xml:space="preserve">        "airline": {</w:t>
        <w:br/>
        <w:t xml:space="preserve">            "name": "scat airlines",</w:t>
        <w:br/>
        <w:t xml:space="preserve">            "iataCode": "dv",</w:t>
        <w:br/>
        <w:t xml:space="preserve">            "icaoCode": "vsv"</w:t>
        <w:br/>
        <w:t xml:space="preserve">        },</w:t>
        <w:br/>
        <w:t xml:space="preserve">        "flight": {</w:t>
        <w:br/>
        <w:t xml:space="preserve">            "number": "850",</w:t>
        <w:br/>
        <w:t xml:space="preserve">            "iataNumber": "dv850",</w:t>
        <w:br/>
        <w:t xml:space="preserve">            "icaoNumber": "vsv850"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"2023-08-16t04:35:00.000",</w:t>
        <w:br/>
        <w:t xml:space="preserve">            "estimatedTime": "2023-08-16t04:35:00.000",</w:t>
        <w:br/>
        <w:t xml:space="preserve">            "actualTime": "2023-08-16t04:38:00.000",</w:t>
        <w:br/>
        <w:t xml:space="preserve">            "estimatedRunway": "2023-08-16t04:38:00.000",</w:t>
        <w:br/>
        <w:t xml:space="preserve">            "actualRunway": "2023-08-16t04:38:00.000"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"2023-08-16t09:00:00.000",</w:t>
        <w:br/>
        <w:t xml:space="preserve">            "estimatedTime": "2023-08-16t08:28:00.000"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"4547",</w:t>
        <w:br/>
        <w:t xml:space="preserve">            "iataNumber": "tk4547",</w:t>
        <w:br/>
        <w:t xml:space="preserve">            "icaoNumber": "thy4547"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"707",</w:t>
        <w:br/>
        <w:t xml:space="preserve">                "iataNumber": "pk707",</w:t>
        <w:br/>
        <w:t xml:space="preserve">                "icaoNumber": "pia707"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"2023-08-12t16:10:00.000",</w:t>
        <w:br/>
        <w:t xml:space="preserve">            "estimatedTime": "2023-08-12t16:10:00.000",</w:t>
        <w:br/>
        <w:t xml:space="preserve">            "actualTime": "2023-08-12t16:25:00.000",</w:t>
        <w:br/>
        <w:t xml:space="preserve">            "estimatedRunway": "2023-08-12t16:25:00.000",</w:t>
        <w:br/>
        <w:t xml:space="preserve">            "actualRunway": "2023-08-12t16:25:00.000"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"2023-08-12t19:05:00.000",</w:t>
        <w:br/>
        <w:t xml:space="preserve">            "estimatedTime": "2023-08-12t18:57:00.000"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"759",</w:t>
        <w:br/>
        <w:t xml:space="preserve">            "iataNumber": "pk759",</w:t>
        <w:br/>
        <w:t xml:space="preserve">            "icaoNumber": "pia759"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"2023-08-10t21:10:00.000",</w:t>
        <w:br/>
        <w:t xml:space="preserve">            "estimatedTime": "2023-08-10t21:10:00.000",</w:t>
        <w:br/>
        <w:t xml:space="preserve">            "actualTime": "2023-08-10t21:17:00.000",</w:t>
        <w:br/>
        <w:t xml:space="preserve">            "estimatedRunway": "2023-08-10t21:17:00.000",</w:t>
        <w:br/>
        <w:t xml:space="preserve">            "actualRunway": "2023-08-10t21:17:00.000"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"2023-08-10t23:10:00.000",</w:t>
        <w:br/>
        <w:t xml:space="preserve">            "estimatedTime": "2023-08-10t22:22:00.000"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"6613",</w:t>
        <w:br/>
        <w:t xml:space="preserve">            "iataNumber": "b66613",</w:t>
        <w:br/>
        <w:t xml:space="preserve">            "icaoNumber": "jbu6613"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"2023-08-08t21:10:00.000",</w:t>
        <w:br/>
        <w:t xml:space="preserve">            "estimatedTime": "2023-08-08t21:10:00.000"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"2023-08-08t23:10:00.000"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"2495",</w:t>
        <w:br/>
        <w:t xml:space="preserve">            "iataNumber": "ib2495",</w:t>
        <w:br/>
        <w:t xml:space="preserve">            "icaoNumber": "ibe2495"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"2023-08-01t15:40:00.000",</w:t>
        <w:br/>
        <w:t xml:space="preserve">            "estimatedTime": "2023-08-01t15:40:00.000",</w:t>
        <w:br/>
        <w:t xml:space="preserve">            "actualTime": "2023-08-01t15:55:00.000",</w:t>
        <w:br/>
        <w:t xml:space="preserve">            "estimatedRunway": "2023-08-01t15:55:00.000",</w:t>
        <w:br/>
        <w:t xml:space="preserve">            "actualRunway": "2023-08-01t15:55:00.000"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"2023-08-01t17:40:00.000",</w:t>
        <w:br/>
        <w:t xml:space="preserve">            "estimatedTime": "2023-08-01t17:22:00.000"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"344",</w:t>
        <w:br/>
        <w:t xml:space="preserve">            "iataNumber": "wy344",</w:t>
        <w:br/>
        <w:t xml:space="preserve">            "icaoNumber": "oma344"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"2023-08-14t12:05:00.000",</w:t>
        <w:br/>
        <w:t xml:space="preserve">            "estimatedTime": "2023-08-14t12:05:00.000",</w:t>
        <w:br/>
        <w:t xml:space="preserve">            "actualTime": "2023-08-14t12:30:00.000",</w:t>
        <w:br/>
        <w:t xml:space="preserve">            "estimatedRunway": "2023-08-14t12:30:00.000",</w:t>
        <w:br/>
        <w:t xml:space="preserve">            "actualRunway": "2023-08-14t12:30:00.000"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"baggage": "04",</w:t>
        <w:br/>
        <w:t xml:space="preserve">            "scheduledTime": "2023-08-14t16:30:00.000",</w:t>
        <w:br/>
        <w:t xml:space="preserve">            "estimatedTime": "2023-08-14t16:31:00.000"</w:t>
        <w:br/>
        <w:t xml:space="preserve">        },</w:t>
        <w:br/>
        <w:t xml:space="preserve">        "airline": {</w:t>
        <w:br/>
        <w:t xml:space="preserve">            "name": "srilankan airlines",</w:t>
        <w:br/>
        <w:t xml:space="preserve">            "iataCode": "ul",</w:t>
        <w:br/>
        <w:t xml:space="preserve">            "icaoCode": "alk"</w:t>
        <w:br/>
        <w:t xml:space="preserve">        },</w:t>
        <w:br/>
        <w:t xml:space="preserve">        "flight": {</w:t>
        <w:br/>
        <w:t xml:space="preserve">            "number": "154",</w:t>
        <w:br/>
        <w:t xml:space="preserve">            "iataNumber": "ul154",</w:t>
        <w:br/>
        <w:t xml:space="preserve">            "icaoNumber": "alk154"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"2023-08-13t02:25:00.000",</w:t>
        <w:br/>
        <w:t xml:space="preserve">            "estimatedTime": "2023-08-13t02:25:00.000"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"baggage": "9",</w:t>
        <w:br/>
        <w:t xml:space="preserve">            "scheduledTime": "2023-08-13t07:10:00.000"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"5715",</w:t>
        <w:br/>
        <w:t xml:space="preserve">            "iataNumber": "pk5715",</w:t>
        <w:br/>
        <w:t xml:space="preserve">            "icaoNumber": "pia5715"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"715",</w:t>
        <w:br/>
        <w:t xml:space="preserve">                "iataNumber": "tk715",</w:t>
        <w:br/>
        <w:t xml:space="preserve">                "icaoNumber": "thy715"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"2023-08-03t02:35:00.000"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"2023-08-03t06:20:00.000"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"739",</w:t>
        <w:br/>
        <w:t xml:space="preserve">            "iataNumber": "sv739",</w:t>
        <w:br/>
        <w:t xml:space="preserve">            "icaoNumber": "sva739"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"2023-08-04t00:10:00.000",</w:t>
        <w:br/>
        <w:t xml:space="preserve">            "estimatedTime": "2023-08-04t00:10:00.000"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"2023-08-04t02:00:00.000"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"189",</w:t>
        <w:br/>
        <w:t xml:space="preserve">            "iataNumber": "pk189",</w:t>
        <w:br/>
        <w:t xml:space="preserve">            "icaoNumber": "pia189"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"2023-08-13t15:05:00.000",</w:t>
        <w:br/>
        <w:t xml:space="preserve">            "estimatedTime": "2023-08-13t15:05:00.000",</w:t>
        <w:br/>
        <w:t xml:space="preserve">            "actualTime": "2023-08-13t15:22:00.000",</w:t>
        <w:br/>
        <w:t xml:space="preserve">            "estimatedRunway": "2023-08-13t15:22:00.000",</w:t>
        <w:br/>
        <w:t xml:space="preserve">            "actualRunway": "2023-08-13t15:22:00.000"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"2023-08-13t16:50:00.000",</w:t>
        <w:br/>
        <w:t xml:space="preserve">            "estimatedTime": "2023-08-13t16:48:00.000"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"843",</w:t>
        <w:br/>
        <w:t xml:space="preserve">            "iataNumber": "9p843",</w:t>
        <w:br/>
        <w:t xml:space="preserve">            "icaoNumber": "fjl843"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"2023-08-14t20:35:00.000",</w:t>
        <w:br/>
        <w:t xml:space="preserve">            "estimatedTime": "2023-08-14t20:35:00.000"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"2023-08-14t22:20:00.000"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"847",</w:t>
        <w:br/>
        <w:t xml:space="preserve">            "iataNumber": "9p847",</w:t>
        <w:br/>
        <w:t xml:space="preserve">            "icaoNumber": "fjl847"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"2023-08-09t09:55:00.000",</w:t>
        <w:br/>
        <w:t xml:space="preserve">            "estimatedTime": "2023-08-09t09:55:00.000",</w:t>
        <w:br/>
        <w:t xml:space="preserve">            "actualTime": "2023-08-09t10:08:00.000",</w:t>
        <w:br/>
        <w:t xml:space="preserve">            "estimatedRunway": "2023-08-09t10:08:00.000",</w:t>
        <w:br/>
        <w:t xml:space="preserve">            "actualRunway": "2023-08-09t10:08:00.000"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"5",</w:t>
        <w:br/>
        <w:t xml:space="preserve">            "scheduledTime": "2023-08-09t11:55:00.000",</w:t>
        <w:br/>
        <w:t xml:space="preserve">            "estimatedTime": "2023-08-09t11:10:00.000"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"8162",</w:t>
        <w:br/>
        <w:t xml:space="preserve">            "iataNumber": "aa8162",</w:t>
        <w:br/>
        <w:t xml:space="preserve">            "icaoNumber": "aal8162"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"2023-08-01t21:10:00.000",</w:t>
        <w:br/>
        <w:t xml:space="preserve">            "estimatedTime": "2023-08-01t21:10:00.000",</w:t>
        <w:br/>
        <w:t xml:space="preserve">            "actualTime": "2023-08-01t21:23:00.000",</w:t>
        <w:br/>
        <w:t xml:space="preserve">            "estimatedRunway": "2023-08-01t21:23:00.000",</w:t>
        <w:br/>
        <w:t xml:space="preserve">            "actualRunway": "2023-08-01t21:23:00.000"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"2023-08-01t23:10:00.000",</w:t>
        <w:br/>
        <w:t xml:space="preserve">            "estimatedTime": "2023-08-01t22:29:00.000"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"1563",</w:t>
        <w:br/>
        <w:t xml:space="preserve">            "iataNumber": "wb1563",</w:t>
        <w:br/>
        <w:t xml:space="preserve">            "icaoNumber": "rwd1563"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"2023-08-10t21:10:00.000",</w:t>
        <w:br/>
        <w:t xml:space="preserve">            "estimatedTime": "2023-08-10t21:10:00.000",</w:t>
        <w:br/>
        <w:t xml:space="preserve">            "actualTime": "2023-08-10t21:17:00.000",</w:t>
        <w:br/>
        <w:t xml:space="preserve">            "estimatedRunway": "2023-08-10t21:17:00.000",</w:t>
        <w:br/>
        <w:t xml:space="preserve">            "actualRunway": "2023-08-10t21:17:00.000"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"2023-08-10t23:10:00.000",</w:t>
        <w:br/>
        <w:t xml:space="preserve">            "estimatedTime": "2023-08-10t22:22:00.000"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"2495",</w:t>
        <w:br/>
        <w:t xml:space="preserve">            "iataNumber": "ib2495",</w:t>
        <w:br/>
        <w:t xml:space="preserve">            "icaoNumber": "ibe2495"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"2023-08-10t09:55:00.000",</w:t>
        <w:br/>
        <w:t xml:space="preserve">            "estimatedTime": "2023-08-10t09:55:00.000",</w:t>
        <w:br/>
        <w:t xml:space="preserve">            "actualTime": "2023-08-10t10:03:00.000",</w:t>
        <w:br/>
        <w:t xml:space="preserve">            "estimatedRunway": "2023-08-10t10:03:00.000",</w:t>
        <w:br/>
        <w:t xml:space="preserve">            "actualRunway": "2023-08-10t10:03:00.000"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"3",</w:t>
        <w:br/>
        <w:t xml:space="preserve">            "scheduledTime": "2023-08-10t11:55:00.000",</w:t>
        <w:br/>
        <w:t xml:space="preserve">            "estimatedTime": "2023-08-10t11:04:00.000"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"3836",</w:t>
        <w:br/>
        <w:t xml:space="preserve">            "iataNumber": "rj3836",</w:t>
        <w:br/>
        <w:t xml:space="preserve">            "icaoNumber": "rja3836"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"2023-08-11t04:35:00.000",</w:t>
        <w:br/>
        <w:t xml:space="preserve">            "estimatedTime": "2023-08-11t04:15:00.000"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"2023-08-11t09:00:00.000"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"707",</w:t>
        <w:br/>
        <w:t xml:space="preserve">            "iataNumber": "pk707",</w:t>
        <w:br/>
        <w:t xml:space="preserve">            "icaoNumber": "pia707"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"2023-08-12t16:15:00.000",</w:t>
        <w:br/>
        <w:t xml:space="preserve">            "estimatedTime": "2023-08-12t16:15:00.000",</w:t>
        <w:br/>
        <w:t xml:space="preserve">            "actualTime": "2023-08-12t16:29:00.000",</w:t>
        <w:br/>
        <w:t xml:space="preserve">            "estimatedRunway": "2023-08-12t16:29:00.000",</w:t>
        <w:br/>
        <w:t xml:space="preserve">            "actualRunway": "2023-08-12t16:29:00.000"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"2023-08-12t18:05:00.000",</w:t>
        <w:br/>
        <w:t xml:space="preserve">            "estimatedTime": "2023-08-12t17:58:00.000"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"144",</w:t>
        <w:br/>
        <w:t xml:space="preserve">            "iataNumber": "pf144",</w:t>
        <w:br/>
        <w:t xml:space="preserve">            "icaoNumber": "sif144"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"2023-08-05t16:45:00.000",</w:t>
        <w:br/>
        <w:t xml:space="preserve">            "estimatedTime": "2023-08-05t16:35:00.000"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"2023-08-05t20:30:00.000"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"470",</w:t>
        <w:br/>
        <w:t xml:space="preserve">            "iataNumber": "pa470",</w:t>
        <w:br/>
        <w:t xml:space="preserve">            "icaoNumber": "abq470"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"2023-08-08t03:30:00.000",</w:t>
        <w:br/>
        <w:t xml:space="preserve">            "estimatedTime": "2023-08-08t03:30:00.000",</w:t>
        <w:br/>
        <w:t xml:space="preserve">            "actualTime": "2023-08-08t03:32:00.000",</w:t>
        <w:br/>
        <w:t xml:space="preserve">            "estimatedRunway": "2023-08-08t03:32:00.000",</w:t>
        <w:br/>
        <w:t xml:space="preserve">            "actualRunway": "2023-08-08t03:32:00.000"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"2023-08-08t05:30:00.000",</w:t>
        <w:br/>
        <w:t xml:space="preserve">            "estimatedTime": "2023-08-08t04:33:00.000"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"8284",</w:t>
        <w:br/>
        <w:t xml:space="preserve">            "iataNumber": "aa8284",</w:t>
        <w:br/>
        <w:t xml:space="preserve">            "icaoNumber": "aal8284"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"2023-08-10t15:40:00.000",</w:t>
        <w:br/>
        <w:t xml:space="preserve">            "estimatedTime": "2023-08-10t15:40:00.000",</w:t>
        <w:br/>
        <w:t xml:space="preserve">            "actualTime": "2023-08-10t15:52:00.000",</w:t>
        <w:br/>
        <w:t xml:space="preserve">            "estimatedRunway": "2023-08-10t15:52:00.000",</w:t>
        <w:br/>
        <w:t xml:space="preserve">            "actualRunway": "2023-08-10t15:52:00.000"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"2023-08-10t17:40:00.000",</w:t>
        <w:br/>
        <w:t xml:space="preserve">            "estimatedTime": "2023-08-10t17:20:00.000"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"344",</w:t>
        <w:br/>
        <w:t xml:space="preserve">            "iataNumber": "wy344",</w:t>
        <w:br/>
        <w:t xml:space="preserve">            "icaoNumber": "oma344"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"2023-08-05t22:00:00.000"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"2023-08-06t05:00:00.000"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"9090",</w:t>
        <w:br/>
        <w:t xml:space="preserve">            "iataNumber": "yg9090",</w:t>
        <w:br/>
        <w:t xml:space="preserve">            "icaoNumber": "hyt9090"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"2023-08-08t10:00:00.000",</w:t>
        <w:br/>
        <w:t xml:space="preserve">            "estimatedTime": "2023-08-08t16:05:00.000"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"04",</w:t>
        <w:br/>
        <w:t xml:space="preserve">            "scheduledTime": "2023-08-08t12:25:00.000"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"er723",</w:t>
        <w:br/>
        <w:t xml:space="preserve">            "icaoNumber": "sep723"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"2023-08-03t21:45:00.000",</w:t>
        <w:br/>
        <w:t xml:space="preserve">            "estimatedTime": "2023-08-03t22:00:00.000"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"2023-08-03t23:30:00.000"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"525",</w:t>
        <w:br/>
        <w:t xml:space="preserve">            "iataNumber": "er525",</w:t>
        <w:br/>
        <w:t xml:space="preserve">            "icaoNumber": "sep525"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"2023-08-15t03:30:00.000",</w:t>
        <w:br/>
        <w:t xml:space="preserve">            "estimatedTime": "2023-08-15t03:30:00.000"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"2023-08-15t05:40:00.000"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"7617",</w:t>
        <w:br/>
        <w:t xml:space="preserve">            "iataNumber": "ac7617",</w:t>
        <w:br/>
        <w:t xml:space="preserve">            "icaoNumber": "aca7617"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"623",</w:t>
        <w:br/>
        <w:t xml:space="preserve">                "iataNumber": "ek623",</w:t>
        <w:br/>
        <w:t xml:space="preserve">                "icaoNumber": "uae623"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"2023-08-09t09:25:00.000",</w:t>
        <w:br/>
        <w:t xml:space="preserve">            "estimatedTime": "2023-08-09t09:25:00.000",</w:t>
        <w:br/>
        <w:t xml:space="preserve">            "actualTime": "2023-08-09t09:55:00.000",</w:t>
        <w:br/>
        <w:t xml:space="preserve">            "estimatedRunway": "2023-08-09t09:55:00.000",</w:t>
        <w:br/>
        <w:t xml:space="preserve">            "actualRunway": "2023-08-09t09:55:00.000"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"2023-08-09t11:35:00.000",</w:t>
        <w:br/>
        <w:t xml:space="preserve">            "estimatedTime": "2023-08-09t11:45:00.000"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"4359",</w:t>
        <w:br/>
        <w:t xml:space="preserve">            "iataNumber": "et4359",</w:t>
        <w:br/>
        <w:t xml:space="preserve">            "icaoNumber": "eth4359"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"203",</w:t>
        <w:br/>
        <w:t xml:space="preserve">                "iataNumber": "pk203",</w:t>
        <w:br/>
        <w:t xml:space="preserve">                "icaoNumber": "pia203"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"2023-08-13t03:30:00.000",</w:t>
        <w:br/>
        <w:t xml:space="preserve">            "estimatedTime": "2023-08-13t03:30:00.000"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"2023-08-13t05:30:00.000"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"8284",</w:t>
        <w:br/>
        <w:t xml:space="preserve">            "iataNumber": "aa8284",</w:t>
        <w:br/>
        <w:t xml:space="preserve">            "icaoNumber": "aal8284"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"2023-08-02t20:35:00.000",</w:t>
        <w:br/>
        <w:t xml:space="preserve">            "estimatedTime": "2023-08-02t20:35:00.000",</w:t>
        <w:br/>
        <w:t xml:space="preserve">            "actualTime": "2023-08-02t21:11:00.000",</w:t>
        <w:br/>
        <w:t xml:space="preserve">            "estimatedRunway": "2023-08-02t21:11:00.000",</w:t>
        <w:br/>
        <w:t xml:space="preserve">            "actualRunway": "2023-08-02t21:11:00.000"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"2023-08-02t22:20:00.000"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"847",</w:t>
        <w:br/>
        <w:t xml:space="preserve">            "iataNumber": "9p847",</w:t>
        <w:br/>
        <w:t xml:space="preserve">            "icaoNumber": "fjl847"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"2023-08-05t09:55:00.000",</w:t>
        <w:br/>
        <w:t xml:space="preserve">            "estimatedTime": "2023-08-05t09:55:00.000",</w:t>
        <w:br/>
        <w:t xml:space="preserve">            "actualTime": "2023-08-05t09:53:00.000",</w:t>
        <w:br/>
        <w:t xml:space="preserve">            "estimatedRunway": "2023-08-05t09:53:00.000",</w:t>
        <w:br/>
        <w:t xml:space="preserve">            "actualRunway": "2023-08-05t09:53:00.000"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"4",</w:t>
        <w:br/>
        <w:t xml:space="preserve">            "scheduledTime": "2023-08-05t11:55:00.000",</w:t>
        <w:br/>
        <w:t xml:space="preserve">            "estimatedTime": "2023-08-05t10:55:00.000"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"629",</w:t>
        <w:br/>
        <w:t xml:space="preserve">            "iataNumber": "qr629",</w:t>
        <w:br/>
        <w:t xml:space="preserve">            "icaoNumber": "qtr629"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"2023-08-07t02:25:00.000",</w:t>
        <w:br/>
        <w:t xml:space="preserve">            "estimatedTime": "2023-08-07t02:25:00.000"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"baggage": "9",</w:t>
        <w:br/>
        <w:t xml:space="preserve">            "scheduledTime": "2023-08-07t07:10:00.000"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"5715",</w:t>
        <w:br/>
        <w:t xml:space="preserve">            "iataNumber": "pk5715",</w:t>
        <w:br/>
        <w:t xml:space="preserve">            "icaoNumber": "pia5715"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"715",</w:t>
        <w:br/>
        <w:t xml:space="preserve">                "iataNumber": "tk715",</w:t>
        <w:br/>
        <w:t xml:space="preserve">                "icaoNumber": "thy715"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"2023-08-04t16:30:00.000"</w:t>
        <w:br/>
        <w:t xml:space="preserve">        },</w:t>
        <w:br/>
        <w:t xml:space="preserve">        "arrival": {</w:t>
        <w:br/>
        <w:t xml:space="preserve">            "iataCode": "mhd",</w:t>
        <w:br/>
        <w:t xml:space="preserve">            "icaoCode": "oimm",</w:t>
        <w:br/>
        <w:t xml:space="preserve">            "scheduledTime": "2023-08-04t18:15:00.000"</w:t>
        <w:br/>
        <w:t xml:space="preserve">        },</w:t>
        <w:br/>
        <w:t xml:space="preserve">        "airline": {</w:t>
        <w:br/>
        <w:t xml:space="preserve">            "name": "mahan air",</w:t>
        <w:br/>
        <w:t xml:space="preserve">            "iataCode": "w5",</w:t>
        <w:br/>
        <w:t xml:space="preserve">            "icaoCode": "irm"</w:t>
        <w:br/>
        <w:t xml:space="preserve">        },</w:t>
        <w:br/>
        <w:t xml:space="preserve">        "flight": {</w:t>
        <w:br/>
        <w:t xml:space="preserve">            "number": "5110",</w:t>
        <w:br/>
        <w:t xml:space="preserve">            "iataNumber": "w55110",</w:t>
        <w:br/>
        <w:t xml:space="preserve">            "icaoNumber": "irm5110"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"2023-08-02t00:15:00.000",</w:t>
        <w:br/>
        <w:t xml:space="preserve">            "estimatedTime": "2023-08-02t00:15:00.000"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"2023-08-02t02:55:00.000"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"412",</w:t>
        <w:br/>
        <w:t xml:space="preserve">            "iataNumber": "pa412",</w:t>
        <w:br/>
        <w:t xml:space="preserve">            "icaoNumber": "abq412"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"2023-08-11t09:55:00.000",</w:t>
        <w:br/>
        <w:t xml:space="preserve">            "estimatedTime": "2023-08-11t09:55:00.000"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"2023-08-11t11:55:00.000"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"8162",</w:t>
        <w:br/>
        <w:t xml:space="preserve">            "iataNumber": "aa8162",</w:t>
        <w:br/>
        <w:t xml:space="preserve">            "icaoNumber": "aal8162"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"2023-08-12t21:10:00.000",</w:t>
        <w:br/>
        <w:t xml:space="preserve">            "estimatedTime": "2023-08-12t21:10:00.000",</w:t>
        <w:br/>
        <w:t xml:space="preserve">            "actualTime": "2023-08-12t21:08:00.000",</w:t>
        <w:br/>
        <w:t xml:space="preserve">            "estimatedRunway": "2023-08-12t21:08:00.000",</w:t>
        <w:br/>
        <w:t xml:space="preserve">            "actualRunway": "2023-08-12t21:08:00.000"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"2023-08-12t23:10:00.000",</w:t>
        <w:br/>
        <w:t xml:space="preserve">            "estimatedTime": "2023-08-12t22:16:00.000"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"6333",</w:t>
        <w:br/>
        <w:t xml:space="preserve">            "iataNumber": "ba6333",</w:t>
        <w:br/>
        <w:t xml:space="preserve">            "icaoNumber": "baw6333"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"2023-08-10t03:30:00.000",</w:t>
        <w:br/>
        <w:t xml:space="preserve">            "estimatedTime": "2023-08-10t03:30:00.000"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"2023-08-10t05:30:00.000"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"8284",</w:t>
        <w:br/>
        <w:t xml:space="preserve">            "iataNumber": "aa8284",</w:t>
        <w:br/>
        <w:t xml:space="preserve">            "icaoNumber": "aal8284"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"2023-08-07t16:45:00.000",</w:t>
        <w:br/>
        <w:t xml:space="preserve">            "estimatedTime": "2023-08-07t16:05:00.000",</w:t>
        <w:br/>
        <w:t xml:space="preserve">            "actualTime": "2023-08-07t16:36:00.000",</w:t>
        <w:br/>
        <w:t xml:space="preserve">            "estimatedRunway": "2023-08-07t16:36:00.000",</w:t>
        <w:br/>
        <w:t xml:space="preserve">            "actualRunway": "2023-08-07t16:36:00.000"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"2023-08-07t20:30:00.000",</w:t>
        <w:br/>
        <w:t xml:space="preserve">            "estimatedTime": "2023-08-07t19:21:00.000"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"470",</w:t>
        <w:br/>
        <w:t xml:space="preserve">            "iataNumber": "pa470",</w:t>
        <w:br/>
        <w:t xml:space="preserve">            "icaoNumber": "abq470"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"2023-08-03t09:55:00.000",</w:t>
        <w:br/>
        <w:t xml:space="preserve">            "estimatedTime": "2023-08-03t09:55:00.000",</w:t>
        <w:br/>
        <w:t xml:space="preserve">            "actualTime": "2023-08-03t09:52:00.000",</w:t>
        <w:br/>
        <w:t xml:space="preserve">            "estimatedRunway": "2023-08-03t09:52:00.000",</w:t>
        <w:br/>
        <w:t xml:space="preserve">            "actualRunway": "2023-08-03t09:52:00.000"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"2023-08-03t11:55:00.000",</w:t>
        <w:br/>
        <w:t xml:space="preserve">            "estimatedTime": "2023-08-03t10:53:00.000"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"3836",</w:t>
        <w:br/>
        <w:t xml:space="preserve">            "iataNumber": "rj3836",</w:t>
        <w:br/>
        <w:t xml:space="preserve">            "icaoNumber": "rja3836"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"2023-08-07t03:15:00.000",</w:t>
        <w:br/>
        <w:t xml:space="preserve">            "estimatedTime": "2023-08-07t03:15:00.000",</w:t>
        <w:br/>
        <w:t xml:space="preserve">            "actualTime": "2023-08-07t03:16:00.000",</w:t>
        <w:br/>
        <w:t xml:space="preserve">            "estimatedRunway": "2023-08-07t03:16:00.000",</w:t>
        <w:br/>
        <w:t xml:space="preserve">            "actualRunway": "2023-08-07t03:16:00.000"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"2023-08-07t05:05:00.000",</w:t>
        <w:br/>
        <w:t xml:space="preserve">            "estimatedTime": "2023-08-07t04:33:00.000"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"884",</w:t>
        <w:br/>
        <w:t xml:space="preserve">            "iataNumber": "xy884",</w:t>
        <w:br/>
        <w:t xml:space="preserve">            "icaoNumber": "kne884"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"2023-08-13t09:55:00.000",</w:t>
        <w:br/>
        <w:t xml:space="preserve">            "estimatedTime": "2023-08-13t09:55:00.000",</w:t>
        <w:br/>
        <w:t xml:space="preserve">            "actualTime": "2023-08-13t09:53:00.000",</w:t>
        <w:br/>
        <w:t xml:space="preserve">            "estimatedRunway": "2023-08-13t09:53:00.000",</w:t>
        <w:br/>
        <w:t xml:space="preserve">            "actualRunway": "2023-08-13t09:53:00.000"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"2023-08-13t11:55:00.000",</w:t>
        <w:br/>
        <w:t xml:space="preserve">            "estimatedTime": "2023-08-13t10:55:00.000"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"7915",</w:t>
        <w:br/>
        <w:t xml:space="preserve">            "iataNumber": "ib7915",</w:t>
        <w:br/>
        <w:t xml:space="preserve">            "icaoNumber": "ibe7915"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"2023-08-05t09:55:00.000",</w:t>
        <w:br/>
        <w:t xml:space="preserve">            "estimatedTime": "2023-08-05t09:55:00.000",</w:t>
        <w:br/>
        <w:t xml:space="preserve">            "actualTime": "2023-08-05t09:53:00.000",</w:t>
        <w:br/>
        <w:t xml:space="preserve">            "estimatedRunway": "2023-08-05t09:53:00.000",</w:t>
        <w:br/>
        <w:t xml:space="preserve">            "actualRunway": "2023-08-05t09:53:00.000"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"4",</w:t>
        <w:br/>
        <w:t xml:space="preserve">            "scheduledTime": "2023-08-05t11:55:00.000",</w:t>
        <w:br/>
        <w:t xml:space="preserve">            "estimatedTime": "2023-08-05t10:55:00.000"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"6367",</w:t>
        <w:br/>
        <w:t xml:space="preserve">            "iataNumber": "ba6367",</w:t>
        <w:br/>
        <w:t xml:space="preserve">            "icaoNumber": "baw6367"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"2023-08-07t01:25:00.000",</w:t>
        <w:br/>
        <w:t xml:space="preserve">            "estimatedTime": "2023-08-07t01:25:00.000",</w:t>
        <w:br/>
        <w:t xml:space="preserve">            "actualTime": "2023-08-07t01:50:00.000",</w:t>
        <w:br/>
        <w:t xml:space="preserve">            "estimatedRunway": "2023-08-07t01:50:00.000",</w:t>
        <w:br/>
        <w:t xml:space="preserve">            "actualRunway": "2023-08-07t01:50:00.000"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"2023-08-07t03:45:00.000",</w:t>
        <w:br/>
        <w:t xml:space="preserve">            "estimatedTime": "2023-08-07t03:38:00.000"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"185",</w:t>
        <w:br/>
        <w:t xml:space="preserve">            "iataNumber": "pk185",</w:t>
        <w:br/>
        <w:t xml:space="preserve">            "icaoNumber": "pia185"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"2023-08-13t08:05:00.000",</w:t>
        <w:br/>
        <w:t xml:space="preserve">            "estimatedTime": "2023-08-13t08:05:00.000",</w:t>
        <w:br/>
        <w:t xml:space="preserve">            "actualTime": "2023-08-13t08:16:00.000",</w:t>
        <w:br/>
        <w:t xml:space="preserve">            "estimatedRunway": "2023-08-13t08:16:00.000",</w:t>
        <w:br/>
        <w:t xml:space="preserve">            "actualRunway": "2023-08-13t08:16:00.000"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"2023-08-13t11:00:00.000",</w:t>
        <w:br/>
        <w:t xml:space="preserve">            "estimatedTime": "2023-08-13t10:51:00.000"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"859",</w:t>
        <w:br/>
        <w:t xml:space="preserve">            "iataNumber": "pk859",</w:t>
        <w:br/>
        <w:t xml:space="preserve">            "icaoNumber": "pia859"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"2023-08-08t09:50:00.000",</w:t>
        <w:br/>
        <w:t xml:space="preserve">            "estimatedTime": "2023-08-08t09:50:00.000"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"2023-08-08t11:35:00.000"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"841",</w:t>
        <w:br/>
        <w:t xml:space="preserve">            "iataNumber": "9p841",</w:t>
        <w:br/>
        <w:t xml:space="preserve">            "icaoNumber": "fjl841"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"2023-08-09t22:40:00.000",</w:t>
        <w:br/>
        <w:t xml:space="preserve">            "estimatedTime": "2023-08-09t22:15:00.000",</w:t>
        <w:br/>
        <w:t xml:space="preserve">            "actualTime": "2023-08-09t22:51:00.000",</w:t>
        <w:br/>
        <w:t xml:space="preserve">            "estimatedRunway": "2023-08-09t22:51:00.000",</w:t>
        <w:br/>
        <w:t xml:space="preserve">            "actualRunway": "2023-08-09t22:51:00.000"</w:t>
        <w:br/>
        <w:t xml:space="preserve">        },</w:t>
        <w:br/>
        <w:t xml:space="preserve">        "arrival": {</w:t>
        <w:br/>
        <w:t xml:space="preserve">            "iataCode": "ala",</w:t>
        <w:br/>
        <w:t xml:space="preserve">            "icaoCode": "uaaa",</w:t>
        <w:br/>
        <w:t xml:space="preserve">            "scheduledTime": "2023-08-10t01:50:00.000",</w:t>
        <w:br/>
        <w:t xml:space="preserve">            "estimatedTime": "2023-08-10t02:05:00.000"</w:t>
        <w:br/>
        <w:t xml:space="preserve">        },</w:t>
        <w:br/>
        <w:t xml:space="preserve">        "airline": {</w:t>
        <w:br/>
        <w:t xml:space="preserve">            "name": "scat airlines",</w:t>
        <w:br/>
        <w:t xml:space="preserve">            "iataCode": "dv",</w:t>
        <w:br/>
        <w:t xml:space="preserve">            "icaoCode": "vsv"</w:t>
        <w:br/>
        <w:t xml:space="preserve">        },</w:t>
        <w:br/>
        <w:t xml:space="preserve">        "flight": {</w:t>
        <w:br/>
        <w:t xml:space="preserve">            "number": "850",</w:t>
        <w:br/>
        <w:t xml:space="preserve">            "iataNumber": "dv850",</w:t>
        <w:br/>
        <w:t xml:space="preserve">            "icaoNumber": "vsv850"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"2023-08-03t10:45:00.000",</w:t>
        <w:br/>
        <w:t xml:space="preserve">            "estimatedTime": "2023-08-03t10:45:00.000"</w:t>
        <w:br/>
        <w:t xml:space="preserve">        },</w:t>
        <w:br/>
        <w:t xml:space="preserve">        "arrival": {</w:t>
        <w:br/>
        <w:t xml:space="preserve">            "iataCode": "bgw",</w:t>
        <w:br/>
        <w:t xml:space="preserve">            "icaoCode": "orbi",</w:t>
        <w:br/>
        <w:t xml:space="preserve">            "scheduledTime": "2023-08-03t13:10:00.000"</w:t>
        <w:br/>
        <w:t xml:space="preserve">        },</w:t>
        <w:br/>
        <w:t xml:space="preserve">        "airline": {</w:t>
        <w:br/>
        <w:t xml:space="preserve">            "name": "fly baghdad",</w:t>
        <w:br/>
        <w:t xml:space="preserve">            "iataCode": "if",</w:t>
        <w:br/>
        <w:t xml:space="preserve">            "icaoCode": "fba"</w:t>
        <w:br/>
        <w:t xml:space="preserve">        },</w:t>
        <w:br/>
        <w:t xml:space="preserve">        "flight": {</w:t>
        <w:br/>
        <w:t xml:space="preserve">            "number": "344",</w:t>
        <w:br/>
        <w:t xml:space="preserve">            "iataNumber": "if344",</w:t>
        <w:br/>
        <w:t xml:space="preserve">            "icaoNumber": "fba344"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"2023-08-11t21:45:00.000"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"2023-08-11t23:30:00.000"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"525",</w:t>
        <w:br/>
        <w:t xml:space="preserve">            "iataNumber": "er525",</w:t>
        <w:br/>
        <w:t xml:space="preserve">            "icaoNumber": "sep525"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"2023-08-04t09:20:00.000",</w:t>
        <w:br/>
        <w:t xml:space="preserve">            "estimatedTime": "2023-08-04t09:20:00.000",</w:t>
        <w:br/>
        <w:t xml:space="preserve">            "actualTime": "2023-08-04t09:46:00.000",</w:t>
        <w:br/>
        <w:t xml:space="preserve">            "estimatedRunway": "2023-08-04t09:46:00.000",</w:t>
        <w:br/>
        <w:t xml:space="preserve">            "actualRunway": "2023-08-04t09:46:00.000"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"2023-08-04t11:00:00.000"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"279",</w:t>
        <w:br/>
        <w:t xml:space="preserve">            "iataNumber": "pk279",</w:t>
        <w:br/>
        <w:t xml:space="preserve">            "icaoNumber": "pia279"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"2023-08-03t03:30:00.000",</w:t>
        <w:br/>
        <w:t xml:space="preserve">            "estimatedTime": "2023-08-03t03:30:00.000",</w:t>
        <w:br/>
        <w:t xml:space="preserve">            "actualTime": "2023-08-03t03:56:00.000",</w:t>
        <w:br/>
        <w:t xml:space="preserve">            "estimatedRunway": "2023-08-03t03:56:00.000",</w:t>
        <w:br/>
        <w:t xml:space="preserve">            "actualRunway": "2023-08-03t03:56:00.000"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"2023-08-03t05:30:00.000",</w:t>
        <w:br/>
        <w:t xml:space="preserve">            "estimatedTime": "2023-08-03t04:38:00.000"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"621",</w:t>
        <w:br/>
        <w:t xml:space="preserve">            "iataNumber": "qr621",</w:t>
        <w:br/>
        <w:t xml:space="preserve">            "icaoNumber": "qtr621"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"2023-08-11t12:00:00.000"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"2023-08-11t16:00:00.000"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"716",</w:t>
        <w:br/>
        <w:t xml:space="preserve">            "iataNumber": "pf716",</w:t>
        <w:br/>
        <w:t xml:space="preserve">            "icaoNumber": "sif716"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"2023-08-09t09:00:00.000",</w:t>
        <w:br/>
        <w:t xml:space="preserve">            "estimatedTime": "2023-08-09t09:00:00.000"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"2023-08-09t10:55:00.000"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"401",</w:t>
        <w:br/>
        <w:t xml:space="preserve">            "iataNumber": "pa401",</w:t>
        <w:br/>
        <w:t xml:space="preserve">            "icaoNumber": "abq401"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"2023-08-07t00:15:00.000",</w:t>
        <w:br/>
        <w:t xml:space="preserve">            "estimatedTime": "2023-08-07t00:15:00.000"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"5",</w:t>
        <w:br/>
        <w:t xml:space="preserve">            "scheduledTime": "2023-08-07t02:55:00.000"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"416",</w:t>
        <w:br/>
        <w:t xml:space="preserve">            "iataNumber": "pa416",</w:t>
        <w:br/>
        <w:t xml:space="preserve">            "icaoNumber": "abq416"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"2023-08-06t23:30:00.000",</w:t>
        <w:br/>
        <w:t xml:space="preserve">            "estimatedTime": "2023-08-06t23:30:00.000",</w:t>
        <w:br/>
        <w:t xml:space="preserve">            "actualTime": "2023-08-06t23:37:00.000",</w:t>
        <w:br/>
        <w:t xml:space="preserve">            "estimatedRunway": "2023-08-06t23:37:00.000",</w:t>
        <w:br/>
        <w:t xml:space="preserve">            "actualRunway": "2023-08-06t23:37:00.000"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"2023-08-07t01:00:00.000",</w:t>
        <w:br/>
        <w:t xml:space="preserve">            "estimatedTime": "2023-08-07t00:56:00.000"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"742",</w:t>
        <w:br/>
        <w:t xml:space="preserve">            "iataNumber": "pf742",</w:t>
        <w:br/>
        <w:t xml:space="preserve">            "icaoNumber": "sif742"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"2023-08-11t14:45:00.000",</w:t>
        <w:br/>
        <w:t xml:space="preserve">            "estimatedTime": "2023-08-11t14:45:00.000"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"2023-08-11t17:25:00.000"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"pa410",</w:t>
        <w:br/>
        <w:t xml:space="preserve">            "icaoNumber": "abq410"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"2023-08-02t10:25:00.000",</w:t>
        <w:br/>
        <w:t xml:space="preserve">            "estimatedTime": "2023-08-02t10:25:00.000"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"2023-08-02t12:45:00.000"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"4359",</w:t>
        <w:br/>
        <w:t xml:space="preserve">            "iataNumber": "et4359",</w:t>
        <w:br/>
        <w:t xml:space="preserve">            "icaoNumber": "eth4359"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"203",</w:t>
        <w:br/>
        <w:t xml:space="preserve">                "iataNumber": "pk203",</w:t>
        <w:br/>
        <w:t xml:space="preserve">                "icaoNumber": "pia203"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"21",</w:t>
        <w:br/>
        <w:t xml:space="preserve">            "scheduledTime": "2023-08-02t04:15:00.000",</w:t>
        <w:br/>
        <w:t xml:space="preserve">            "estimatedTime": "2023-08-02t04:15:00.000"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"71",</w:t>
        <w:br/>
        <w:t xml:space="preserve">            "scheduledTime": "2023-08-02t06:35:00.000"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"242",</w:t>
        <w:br/>
        <w:t xml:space="preserve">            "iataNumber": "ey242",</w:t>
        <w:br/>
        <w:t xml:space="preserve">            "icaoNumber": "etd242"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"2023-08-12t13:10:00.000",</w:t>
        <w:br/>
        <w:t xml:space="preserve">            "estimatedTime": "2023-08-12t13:10:00.000",</w:t>
        <w:br/>
        <w:t xml:space="preserve">            "actualTime": "2023-08-12t13:12:00.000",</w:t>
        <w:br/>
        <w:t xml:space="preserve">            "estimatedRunway": "2023-08-12t13:12:00.000",</w:t>
        <w:br/>
        <w:t xml:space="preserve">            "actualRunway": "2023-08-12t13:12:00.000"</w:t>
        <w:br/>
        <w:t xml:space="preserve">        },</w:t>
        <w:br/>
        <w:t xml:space="preserve">        "arrival": {</w:t>
        <w:br/>
        <w:t xml:space="preserve">            "iataCode": "gyd",</w:t>
        <w:br/>
        <w:t xml:space="preserve">            "icaoCode": "ubbb",</w:t>
        <w:br/>
        <w:t xml:space="preserve">            "terminal": "1",</w:t>
        <w:br/>
        <w:t xml:space="preserve">            "scheduledTime": "2023-08-12t16:45:00.000",</w:t>
        <w:br/>
        <w:t xml:space="preserve">            "estimatedTime": "2023-08-12t16:01:00.000"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"159",</w:t>
        <w:br/>
        <w:t xml:space="preserve">            "iataNumber": "pk159",</w:t>
        <w:br/>
        <w:t xml:space="preserve">            "icaoNumber": "pia159"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"2023-08-04t21:45:00.000",</w:t>
        <w:br/>
        <w:t xml:space="preserve">            "estimatedTime": "2023-08-04t23:15:00.000"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"2023-08-04t23:35:00.000"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"146",</w:t>
        <w:br/>
        <w:t xml:space="preserve">            "iataNumber": "pf146",</w:t>
        <w:br/>
        <w:t xml:space="preserve">            "icaoNumber": "sif146"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"2023-08-12t01:00:00.000",</w:t>
        <w:br/>
        <w:t xml:space="preserve">            "estimatedTime": "2023-08-12t01:00:00.000",</w:t>
        <w:br/>
        <w:t xml:space="preserve">            "actualTime": "2023-08-12t01:11:00.000",</w:t>
        <w:br/>
        <w:t xml:space="preserve">            "estimatedRunway": "2023-08-12t01:11:00.000",</w:t>
        <w:br/>
        <w:t xml:space="preserve">            "actualRunway": "2023-08-12t01:11:00.000"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"2023-08-12t03:30:00.000",</w:t>
        <w:br/>
        <w:t xml:space="preserve">            "estimatedTime": "2023-08-12t02:56:00.000"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"721",</w:t>
        <w:br/>
        <w:t xml:space="preserve">            "iataNumber": "er721",</w:t>
        <w:br/>
        <w:t xml:space="preserve">            "icaoNumber": "sep721"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"2023-08-11t11:15:00.000",</w:t>
        <w:br/>
        <w:t xml:space="preserve">            "estimatedTime": "2023-08-11t11:15:00.000"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"2023-08-11t13:40:00.000"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"er723",</w:t>
        <w:br/>
        <w:t xml:space="preserve">            "icaoNumber": "sep723"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"2023-08-09t02:35:00.000",</w:t>
        <w:br/>
        <w:t xml:space="preserve">            "estimatedTime": "2023-08-09t02:30:00.000"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"2023-08-09t05:45:00.000"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"739",</w:t>
        <w:br/>
        <w:t xml:space="preserve">            "iataNumber": "sv739",</w:t>
        <w:br/>
        <w:t xml:space="preserve">            "icaoNumber": "sva739"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"2023-08-05t21:10:00.000",</w:t>
        <w:br/>
        <w:t xml:space="preserve">            "estimatedTime": "2023-08-05t21:10:00.000",</w:t>
        <w:br/>
        <w:t xml:space="preserve">            "actualTime": "2023-08-05t21:20:00.000",</w:t>
        <w:br/>
        <w:t xml:space="preserve">            "estimatedRunway": "2023-08-05t21:20:00.000",</w:t>
        <w:br/>
        <w:t xml:space="preserve">            "actualRunway": "2023-08-05t21:20:00.000"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"2023-08-05t23:10:00.000",</w:t>
        <w:br/>
        <w:t xml:space="preserve">            "estimatedTime": "2023-08-05t22:26:00.000"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"2495",</w:t>
        <w:br/>
        <w:t xml:space="preserve">            "iataNumber": "ib2495",</w:t>
        <w:br/>
        <w:t xml:space="preserve">            "icaoNumber": "ibe2495"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"2023-08-14t03:50:00.000",</w:t>
        <w:br/>
        <w:t xml:space="preserve">            "estimatedTime": "2023-08-14t03:50:00.000",</w:t>
        <w:br/>
        <w:t xml:space="preserve">            "actualTime": "2023-08-14t04:08:00.000",</w:t>
        <w:br/>
        <w:t xml:space="preserve">            "estimatedRunway": "2023-08-14t04:08:00.000",</w:t>
        <w:br/>
        <w:t xml:space="preserve">            "actualRunway": "2023-08-14t04:08:00.000"</w:t>
        <w:br/>
        <w:t xml:space="preserve">        },</w:t>
        <w:br/>
        <w:t xml:space="preserve">        "arrival": {</w:t>
        <w:br/>
        <w:t xml:space="preserve">            "iataCode": "yyz",</w:t>
        <w:br/>
        <w:t xml:space="preserve">            "icaoCode": "cyyz",</w:t>
        <w:br/>
        <w:t xml:space="preserve">            "terminal": "3",</w:t>
        <w:br/>
        <w:t xml:space="preserve">            "scheduledTime": "2023-08-14t09:30:00.000"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"797",</w:t>
        <w:br/>
        <w:t xml:space="preserve">            "iataNumber": "pk797",</w:t>
        <w:br/>
        <w:t xml:space="preserve">            "icaoNumber": "pia797"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"2023-08-12t23:40:00.000",</w:t>
        <w:br/>
        <w:t xml:space="preserve">            "estimatedTime": "2023-08-12t23:40:00.000",</w:t>
        <w:br/>
        <w:t xml:space="preserve">            "actualTime": "2023-08-13t00:01:00.000",</w:t>
        <w:br/>
        <w:t xml:space="preserve">            "estimatedRunway": "2023-08-13t00:01:00.000",</w:t>
        <w:br/>
        <w:t xml:space="preserve">            "actualRunway": "2023-08-13t00:01:00.000"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"2023-08-13t06:10:00.000",</w:t>
        <w:br/>
        <w:t xml:space="preserve">            "estimatedTime": "2023-08-13t06:08:00.000"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"346",</w:t>
        <w:br/>
        <w:t xml:space="preserve">            "iataNumber": "tg346",</w:t>
        <w:br/>
        <w:t xml:space="preserve">            "icaoNumber": "tha346"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"2023-08-05t21:45:00.000",</w:t>
        <w:br/>
        <w:t xml:space="preserve">            "actualTime": "2023-08-05t20:06:00.000",</w:t>
        <w:br/>
        <w:t xml:space="preserve">            "estimatedRunway": "2023-08-05t20:06:00.000",</w:t>
        <w:br/>
        <w:t xml:space="preserve">            "actualRunway": "2023-08-05t20:06:00.000"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"2023-08-05t23:30:00.000",</w:t>
        <w:br/>
        <w:t xml:space="preserve">            "estimatedTime": "2023-08-05t21:29:00.000",</w:t>
        <w:br/>
        <w:t xml:space="preserve">            "actualTime": "2023-08-05t21:31:00.000",</w:t>
        <w:br/>
        <w:t xml:space="preserve">            "estimatedRunway": "2023-08-05t21:31:00.000",</w:t>
        <w:br/>
        <w:t xml:space="preserve">            "actualRunway": "2023-08-05t21:31:00.000"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"525",</w:t>
        <w:br/>
        <w:t xml:space="preserve">            "iataNumber": "er525",</w:t>
        <w:br/>
        <w:t xml:space="preserve">            "icaoNumber": "sep525"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"2023-08-02t00:15:00.000",</w:t>
        <w:br/>
        <w:t xml:space="preserve">            "estimatedTime": "2023-08-02t00:15:00.000"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"7",</w:t>
        <w:br/>
        <w:t xml:space="preserve">            "scheduledTime": "2023-08-02t02:55:00.000"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"416",</w:t>
        <w:br/>
        <w:t xml:space="preserve">            "iataNumber": "pa416",</w:t>
        <w:br/>
        <w:t xml:space="preserve">            "icaoNumber": "abq416"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"2023-08-05t19:45:00.000",</w:t>
        <w:br/>
        <w:t xml:space="preserve">            "estimatedTime": "2023-08-05t19:45:00.000",</w:t>
        <w:br/>
        <w:t xml:space="preserve">            "actualTime": "2023-08-05t19:57:00.000",</w:t>
        <w:br/>
        <w:t xml:space="preserve">            "estimatedRunway": "2023-08-05t19:57:00.000",</w:t>
        <w:br/>
        <w:t xml:space="preserve">            "actualRunway": "2023-08-05t19:57:00.000"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"2023-08-05t22:05:00.000",</w:t>
        <w:br/>
        <w:t xml:space="preserve">            "estimatedTime": "2023-08-05t21:50:00.000"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"3894",</w:t>
        <w:br/>
        <w:t xml:space="preserve">            "iataNumber": "kl3894",</w:t>
        <w:br/>
        <w:t xml:space="preserve">            "icaoNumber": "klm3894"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"244",</w:t>
        <w:br/>
        <w:t xml:space="preserve">                "iataNumber": "ey244",</w:t>
        <w:br/>
        <w:t xml:space="preserve">                "icaoNumber": "etd244"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"2023-08-04t03:30:00.000",</w:t>
        <w:br/>
        <w:t xml:space="preserve">            "estimatedTime": "2023-08-04t03:30:00.000",</w:t>
        <w:br/>
        <w:t xml:space="preserve">            "actualTime": "2023-08-04t03:56:00.000",</w:t>
        <w:br/>
        <w:t xml:space="preserve">            "estimatedRunway": "2023-08-04t03:56:00.000",</w:t>
        <w:br/>
        <w:t xml:space="preserve">            "actualRunway": "2023-08-04t03:56:00.000"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"02",</w:t>
        <w:br/>
        <w:t xml:space="preserve">            "scheduledTime": "2023-08-04t05:40:00.000",</w:t>
        <w:br/>
        <w:t xml:space="preserve">            "estimatedTime": "2023-08-04t05:40:00.000"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"623",</w:t>
        <w:br/>
        <w:t xml:space="preserve">            "iataNumber": "ek623",</w:t>
        <w:br/>
        <w:t xml:space="preserve">            "icaoNumber": "uae623"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"2023-08-08t21:10:00.000",</w:t>
        <w:br/>
        <w:t xml:space="preserve">            "estimatedTime": "2023-08-08t21:10:00.000"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"2023-08-08t23:10:00.000"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"1563",</w:t>
        <w:br/>
        <w:t xml:space="preserve">            "iataNumber": "wb1563",</w:t>
        <w:br/>
        <w:t xml:space="preserve">            "icaoNumber": "rwd1563"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"2023-08-01t21:10:00.000",</w:t>
        <w:br/>
        <w:t xml:space="preserve">            "estimatedTime": "2023-08-01t21:10:00.000",</w:t>
        <w:br/>
        <w:t xml:space="preserve">            "actualTime": "2023-08-01t21:23:00.000",</w:t>
        <w:br/>
        <w:t xml:space="preserve">            "estimatedRunway": "2023-08-01t21:23:00.000",</w:t>
        <w:br/>
        <w:t xml:space="preserve">            "actualRunway": "2023-08-01t21:23:00.000"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"2023-08-01t23:10:00.000",</w:t>
        <w:br/>
        <w:t xml:space="preserve">            "estimatedTime": "2023-08-01t22:29:00.000"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"6412",</w:t>
        <w:br/>
        <w:t xml:space="preserve">            "iataNumber": "wy6412",</w:t>
        <w:br/>
        <w:t xml:space="preserve">            "icaoNumber": "oma6412"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"2023-08-03t03:30:00.000",</w:t>
        <w:br/>
        <w:t xml:space="preserve">            "estimatedTime": "2023-08-03t04:05:00.000"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"06",</w:t>
        <w:br/>
        <w:t xml:space="preserve">            "scheduledTime": "2023-08-03t05:40:00.000"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"7617",</w:t>
        <w:br/>
        <w:t xml:space="preserve">            "iataNumber": "ac7617",</w:t>
        <w:br/>
        <w:t xml:space="preserve">            "icaoNumber": "aca7617"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"623",</w:t>
        <w:br/>
        <w:t xml:space="preserve">                "iataNumber": "ek623",</w:t>
        <w:br/>
        <w:t xml:space="preserve">                "icaoNumber": "uae623"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"23",</w:t>
        <w:br/>
        <w:t xml:space="preserve">            "scheduledTime": "2023-08-08t04:15:00.000",</w:t>
        <w:br/>
        <w:t xml:space="preserve">            "estimatedTime": "2023-08-08t04:15:00.000",</w:t>
        <w:br/>
        <w:t xml:space="preserve">            "actualTime": "2023-08-08t04:21:00.000",</w:t>
        <w:br/>
        <w:t xml:space="preserve">            "estimatedRunway": "2023-08-08t04:21:00.000",</w:t>
        <w:br/>
        <w:t xml:space="preserve">            "actualRunway": "2023-08-08t04:21:00.000"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"1",</w:t>
        <w:br/>
        <w:t xml:space="preserve">            "gate": "19d",</w:t>
        <w:br/>
        <w:t xml:space="preserve">            "scheduledTime": "2023-08-08t06:35:00.000",</w:t>
        <w:br/>
        <w:t xml:space="preserve">            "estimatedTime": "2023-08-08t06:14:00.000"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"242",</w:t>
        <w:br/>
        <w:t xml:space="preserve">            "iataNumber": "ey242",</w:t>
        <w:br/>
        <w:t xml:space="preserve">            "icaoNumber": "etd242"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"2023-08-07t11:00:00.000",</w:t>
        <w:br/>
        <w:t xml:space="preserve">            "estimatedTime": "2023-08-07t12:45:00.000"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"2023-08-07t12:45:00.000"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"303",</w:t>
        <w:br/>
        <w:t xml:space="preserve">            "iataNumber": "pk303",</w:t>
        <w:br/>
        <w:t xml:space="preserve">            "icaoNumber": "pia303"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"2023-08-04t03:30:00.000",</w:t>
        <w:br/>
        <w:t xml:space="preserve">            "estimatedTime": "2023-08-04t03:30:00.000",</w:t>
        <w:br/>
        <w:t xml:space="preserve">            "actualTime": "2023-08-04t03:30:00.000",</w:t>
        <w:br/>
        <w:t xml:space="preserve">            "estimatedRunway": "2023-08-04t03:30:00.000",</w:t>
        <w:br/>
        <w:t xml:space="preserve">            "actualRunway": "2023-08-04t03:30:00.000"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"2023-08-04t05:30:00.000",</w:t>
        <w:br/>
        <w:t xml:space="preserve">            "estimatedTime": "2023-08-04t04:36:00.000"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"8284",</w:t>
        <w:br/>
        <w:t xml:space="preserve">            "iataNumber": "aa8284",</w:t>
        <w:br/>
        <w:t xml:space="preserve">            "icaoNumber": "aal8284"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"2023-08-08t03:30:00.000",</w:t>
        <w:br/>
        <w:t xml:space="preserve">            "estimatedTime": "2023-08-08t03:30:00.000",</w:t>
        <w:br/>
        <w:t xml:space="preserve">            "actualTime": "2023-08-08t03:32:00.000",</w:t>
        <w:br/>
        <w:t xml:space="preserve">            "estimatedRunway": "2023-08-08t03:32:00.000",</w:t>
        <w:br/>
        <w:t xml:space="preserve">            "actualRunway": "2023-08-08t03:32:00.000"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"2023-08-08t05:30:00.000",</w:t>
        <w:br/>
        <w:t xml:space="preserve">            "estimatedTime": "2023-08-08t04:33:00.000"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"7913",</w:t>
        <w:br/>
        <w:t xml:space="preserve">            "iataNumber": "ib7913",</w:t>
        <w:br/>
        <w:t xml:space="preserve">            "icaoNumber": "ibe7913"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"2023-08-07t09:50:00.000",</w:t>
        <w:br/>
        <w:t xml:space="preserve">            "estimatedTime": "2023-08-07t09:50:00.000",</w:t>
        <w:br/>
        <w:t xml:space="preserve">            "actualTime": "2023-08-07t10:06:00.000",</w:t>
        <w:br/>
        <w:t xml:space="preserve">            "estimatedRunway": "2023-08-07t10:06:00.000",</w:t>
        <w:br/>
        <w:t xml:space="preserve">            "actualRunway": "2023-08-07t10:06:00.000"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"2023-08-07t11:50:00.000"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"wy342",</w:t>
        <w:br/>
        <w:t xml:space="preserve">            "icaoNumber": "oma342"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"2023-08-14t09:55:00.000",</w:t>
        <w:br/>
        <w:t xml:space="preserve">            "estimatedTime": "2023-08-14t09:55:00.000",</w:t>
        <w:br/>
        <w:t xml:space="preserve">            "actualTime": "2023-08-14t10:02:00.000",</w:t>
        <w:br/>
        <w:t xml:space="preserve">            "estimatedRunway": "2023-08-14t10:02:00.000",</w:t>
        <w:br/>
        <w:t xml:space="preserve">            "actualRunway": "2023-08-14t10:02:00.000"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"2023-08-14t11:55:00.000",</w:t>
        <w:br/>
        <w:t xml:space="preserve">            "estimatedTime": "2023-08-14t11:04:00.000"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"6173",</w:t>
        <w:br/>
        <w:t xml:space="preserve">            "iataNumber": "va6173",</w:t>
        <w:br/>
        <w:t xml:space="preserve">            "icaoNumber": "voz6173"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"2023-08-02t09:45:00.000",</w:t>
        <w:br/>
        <w:t xml:space="preserve">            "estimatedTime": "2023-08-02t09:45:00.000",</w:t>
        <w:br/>
        <w:t xml:space="preserve">            "actualTime": "2023-08-02t10:19:00.000",</w:t>
        <w:br/>
        <w:t xml:space="preserve">            "estimatedRunway": "2023-08-02t10:19:00.000",</w:t>
        <w:br/>
        <w:t xml:space="preserve">            "actualRunway": "2023-08-02t10:19:00.000"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"14",</w:t>
        <w:br/>
        <w:t xml:space="preserve">            "scheduledTime": "2023-08-02t12:00:00.000",</w:t>
        <w:br/>
        <w:t xml:space="preserve">            "estimatedTime": "2023-08-02t11:55:00.000"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"7579",</w:t>
        <w:br/>
        <w:t xml:space="preserve">            "iataNumber": "ac7579",</w:t>
        <w:br/>
        <w:t xml:space="preserve">            "icaoNumber": "aca7579"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"625",</w:t>
        <w:br/>
        <w:t xml:space="preserve">                "iataNumber": "ek625",</w:t>
        <w:br/>
        <w:t xml:space="preserve">                "icaoNumber": "uae625"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"2023-08-01t09:10:00.000"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"2023-08-01t16:05:00.000"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"821",</w:t>
        <w:br/>
        <w:t xml:space="preserve">            "iataNumber": "er821",</w:t>
        <w:br/>
        <w:t xml:space="preserve">            "icaoNumber": "sep821"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"2023-08-10t10:45:00.000"</w:t>
        <w:br/>
        <w:t xml:space="preserve">        },</w:t>
        <w:br/>
        <w:t xml:space="preserve">        "arrival": {</w:t>
        <w:br/>
        <w:t xml:space="preserve">            "iataCode": "bgw",</w:t>
        <w:br/>
        <w:t xml:space="preserve">            "icaoCode": "orbi",</w:t>
        <w:br/>
        <w:t xml:space="preserve">            "scheduledTime": "2023-08-10t13:10:00.000"</w:t>
        <w:br/>
        <w:t xml:space="preserve">        },</w:t>
        <w:br/>
        <w:t xml:space="preserve">        "airline": {</w:t>
        <w:br/>
        <w:t xml:space="preserve">            "name": "fly baghdad",</w:t>
        <w:br/>
        <w:t xml:space="preserve">            "iataCode": "if",</w:t>
        <w:br/>
        <w:t xml:space="preserve">            "icaoCode": "fba"</w:t>
        <w:br/>
        <w:t xml:space="preserve">        },</w:t>
        <w:br/>
        <w:t xml:space="preserve">        "flight": {</w:t>
        <w:br/>
        <w:t xml:space="preserve">            "number": "344",</w:t>
        <w:br/>
        <w:t xml:space="preserve">            "iataNumber": "if344",</w:t>
        <w:br/>
        <w:t xml:space="preserve">            "icaoNumber": "fba344"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"2023-08-08t22:00:00.000"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"2023-08-09t05:00:00.000"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"9090",</w:t>
        <w:br/>
        <w:t xml:space="preserve">            "iataNumber": "yg9090",</w:t>
        <w:br/>
        <w:t xml:space="preserve">            "icaoNumber": "hyt9090"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"2023-08-14t09:55:00.000",</w:t>
        <w:br/>
        <w:t xml:space="preserve">            "estimatedTime": "2023-08-14t09:55:00.000",</w:t>
        <w:br/>
        <w:t xml:space="preserve">            "actualTime": "2023-08-14t10:02:00.000",</w:t>
        <w:br/>
        <w:t xml:space="preserve">            "estimatedRunway": "2023-08-14t10:02:00.000",</w:t>
        <w:br/>
        <w:t xml:space="preserve">            "actualRunway": "2023-08-14t10:02:00.000"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"2023-08-14t11:55:00.000",</w:t>
        <w:br/>
        <w:t xml:space="preserve">            "estimatedTime": "2023-08-14t11:04:00.000"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"629",</w:t>
        <w:br/>
        <w:t xml:space="preserve">            "iataNumber": "qr629",</w:t>
        <w:br/>
        <w:t xml:space="preserve">            "icaoNumber": "qtr629"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"2023-08-10t21:45:00.000"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"2023-08-10t23:35:00.000"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"146",</w:t>
        <w:br/>
        <w:t xml:space="preserve">            "iataNumber": "pf146",</w:t>
        <w:br/>
        <w:t xml:space="preserve">            "icaoNumber": "sif146"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"2023-08-11t02:25:00.000",</w:t>
        <w:br/>
        <w:t xml:space="preserve">            "estimatedTime": "2023-08-11t02:40:00.000",</w:t>
        <w:br/>
        <w:t xml:space="preserve">            "actualTime": "2023-08-11t03:14:00.000",</w:t>
        <w:br/>
        <w:t xml:space="preserve">            "estimatedRunway": "2023-08-11t03:14:00.000",</w:t>
        <w:br/>
        <w:t xml:space="preserve">            "actualRunway": "2023-08-11t03:14:00.000"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"2023-08-11t07:10:00.000",</w:t>
        <w:br/>
        <w:t xml:space="preserve">            "estimatedTime": "2023-08-11t07:18:00.000"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"715",</w:t>
        <w:br/>
        <w:t xml:space="preserve">            "iataNumber": "tk715",</w:t>
        <w:br/>
        <w:t xml:space="preserve">            "icaoNumber": "thy715"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"2023-08-02t09:55:00.000",</w:t>
        <w:br/>
        <w:t xml:space="preserve">            "actualTime": "2023-08-02t09:54:00.000",</w:t>
        <w:br/>
        <w:t xml:space="preserve">            "estimatedRunway": "2023-08-02t09:54:00.000",</w:t>
        <w:br/>
        <w:t xml:space="preserve">            "actualRunway": "2023-08-02t09:54:00.000"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"2023-08-02t11:55:00.000",</w:t>
        <w:br/>
        <w:t xml:space="preserve">            "estimatedTime": "2023-08-02t10:57:00.000"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"8162",</w:t>
        <w:br/>
        <w:t xml:space="preserve">            "iataNumber": "aa8162",</w:t>
        <w:br/>
        <w:t xml:space="preserve">            "icaoNumber": "aal8162"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"2023-08-05t03:30:00.000",</w:t>
        <w:br/>
        <w:t xml:space="preserve">            "estimatedTime": "2023-08-05t03:30:00.000",</w:t>
        <w:br/>
        <w:t xml:space="preserve">            "actualTime": "2023-08-05t03:30:00.000",</w:t>
        <w:br/>
        <w:t xml:space="preserve">            "estimatedRunway": "2023-08-05t03:30:00.000",</w:t>
        <w:br/>
        <w:t xml:space="preserve">            "actualRunway": "2023-08-05t03:30:00.000"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"2023-08-05t05:30:00.000",</w:t>
        <w:br/>
        <w:t xml:space="preserve">            "estimatedTime": "2023-08-05t04:33:00.000"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"6187",</w:t>
        <w:br/>
        <w:t xml:space="preserve">            "iataNumber": "ba6187",</w:t>
        <w:br/>
        <w:t xml:space="preserve">            "icaoNumber": "baw6187"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"2023-08-03t02:25:00.000",</w:t>
        <w:br/>
        <w:t xml:space="preserve">            "estimatedTime": "2023-08-03t02:35:00.000"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"2023-08-03t07:10:00.000"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"715",</w:t>
        <w:br/>
        <w:t xml:space="preserve">            "iataNumber": "tk715",</w:t>
        <w:br/>
        <w:t xml:space="preserve">            "icaoNumber": "thy715"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"2023-08-05t09:55:00.000",</w:t>
        <w:br/>
        <w:t xml:space="preserve">            "estimatedTime": "2023-08-05t09:55:00.000",</w:t>
        <w:br/>
        <w:t xml:space="preserve">            "actualTime": "2023-08-05t09:53:00.000",</w:t>
        <w:br/>
        <w:t xml:space="preserve">            "estimatedRunway": "2023-08-05t09:53:00.000",</w:t>
        <w:br/>
        <w:t xml:space="preserve">            "actualRunway": "2023-08-05t09:53:00.000"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"4",</w:t>
        <w:br/>
        <w:t xml:space="preserve">            "scheduledTime": "2023-08-05t11:55:00.000",</w:t>
        <w:br/>
        <w:t xml:space="preserve">            "estimatedTime": "2023-08-05t10:55:00.000"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"7915",</w:t>
        <w:br/>
        <w:t xml:space="preserve">            "iataNumber": "ib7915",</w:t>
        <w:br/>
        <w:t xml:space="preserve">            "icaoNumber": "ibe7915"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"2023-08-12t11:40:00.000",</w:t>
        <w:br/>
        <w:t xml:space="preserve">            "estimatedTime": "2023-08-12t11:40:00.000",</w:t>
        <w:br/>
        <w:t xml:space="preserve">            "actualTime": "2023-08-12t11:43:00.000",</w:t>
        <w:br/>
        <w:t xml:space="preserve">            "estimatedRunway": "2023-08-12t11:43:00.000",</w:t>
        <w:br/>
        <w:t xml:space="preserve">            "actualRunway": "2023-08-12t11:43:00.000"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"2023-08-12t14:50:00.000",</w:t>
        <w:br/>
        <w:t xml:space="preserve">            "estimatedTime": "2023-08-12t14:07:00.000"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"735",</w:t>
        <w:br/>
        <w:t xml:space="preserve">            "iataNumber": "sv735",</w:t>
        <w:br/>
        <w:t xml:space="preserve">            "icaoNumber": "sva735"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"2023-08-11t16:30:00.000"</w:t>
        <w:br/>
        <w:t xml:space="preserve">        },</w:t>
        <w:br/>
        <w:t xml:space="preserve">        "arrival": {</w:t>
        <w:br/>
        <w:t xml:space="preserve">            "iataCode": "mhd",</w:t>
        <w:br/>
        <w:t xml:space="preserve">            "icaoCode": "oimm",</w:t>
        <w:br/>
        <w:t xml:space="preserve">            "scheduledTime": "2023-08-11t18:15:00.000"</w:t>
        <w:br/>
        <w:t xml:space="preserve">        },</w:t>
        <w:br/>
        <w:t xml:space="preserve">        "airline": {</w:t>
        <w:br/>
        <w:t xml:space="preserve">            "name": "mahan air",</w:t>
        <w:br/>
        <w:t xml:space="preserve">            "iataCode": "w5",</w:t>
        <w:br/>
        <w:t xml:space="preserve">            "icaoCode": "irm"</w:t>
        <w:br/>
        <w:t xml:space="preserve">        },</w:t>
        <w:br/>
        <w:t xml:space="preserve">        "flight": {</w:t>
        <w:br/>
        <w:t xml:space="preserve">            "number": "5110",</w:t>
        <w:br/>
        <w:t xml:space="preserve">            "iataNumber": "w55110",</w:t>
        <w:br/>
        <w:t xml:space="preserve">            "icaoNumber": "irm5110"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"2023-08-09t20:35:00.000",</w:t>
        <w:br/>
        <w:t xml:space="preserve">            "estimatedTime": "2023-08-09t20:35:00.000"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"2023-08-09t22:20:00.000"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"847",</w:t>
        <w:br/>
        <w:t xml:space="preserve">            "iataNumber": "9p847",</w:t>
        <w:br/>
        <w:t xml:space="preserve">            "icaoNumber": "fjl847"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"2023-08-08t11:40:00.000",</w:t>
        <w:br/>
        <w:t xml:space="preserve">            "estimatedTime": "2023-08-08t11:40:00.000",</w:t>
        <w:br/>
        <w:t xml:space="preserve">            "actualTime": "2023-08-08t11:54:00.000",</w:t>
        <w:br/>
        <w:t xml:space="preserve">            "estimatedRunway": "2023-08-08t11:54:00.000",</w:t>
        <w:br/>
        <w:t xml:space="preserve">            "actualRunway": "2023-08-08t11:54:00.000"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"2023-08-08t14:50:00.000",</w:t>
        <w:br/>
        <w:t xml:space="preserve">            "estimatedTime": "2023-08-08t14:20:00.000"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"735",</w:t>
        <w:br/>
        <w:t xml:space="preserve">            "iataNumber": "sv735",</w:t>
        <w:br/>
        <w:t xml:space="preserve">            "icaoNumber": "sva735"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"2023-08-04t04:15:00.000",</w:t>
        <w:br/>
        <w:t xml:space="preserve">            "estimatedTime": "2023-08-04t04:15:00.000"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"71",</w:t>
        <w:br/>
        <w:t xml:space="preserve">            "scheduledTime": "2023-08-04t06:35:00.000"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"3932",</w:t>
        <w:br/>
        <w:t xml:space="preserve">            "iataNumber": "kl3932",</w:t>
        <w:br/>
        <w:t xml:space="preserve">            "icaoNumber": "klm3932"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"242",</w:t>
        <w:br/>
        <w:t xml:space="preserve">                "iataNumber": "ey242",</w:t>
        <w:br/>
        <w:t xml:space="preserve">                "icaoNumber": "etd242"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"2023-08-04t09:55:00.000",</w:t>
        <w:br/>
        <w:t xml:space="preserve">            "estimatedTime": "2023-08-04t09:55:00.000"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"2023-08-04t11:55:00.000"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"3836",</w:t>
        <w:br/>
        <w:t xml:space="preserve">            "iataNumber": "rj3836",</w:t>
        <w:br/>
        <w:t xml:space="preserve">            "icaoNumber": "rja3836"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"2023-08-05t02:25:00.000",</w:t>
        <w:br/>
        <w:t xml:space="preserve">            "estimatedTime": "2023-08-05t02:25:00.000"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"2023-08-05t07:10:00.000"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"715",</w:t>
        <w:br/>
        <w:t xml:space="preserve">            "iataNumber": "tk715",</w:t>
        <w:br/>
        <w:t xml:space="preserve">            "icaoNumber": "thy715"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"2023-08-15t03:30:00.000",</w:t>
        <w:br/>
        <w:t xml:space="preserve">            "estimatedTime": "2023-08-15t03:30:00.000",</w:t>
        <w:br/>
        <w:t xml:space="preserve">            "actualTime": "2023-08-15t03:21:00.000",</w:t>
        <w:br/>
        <w:t xml:space="preserve">            "estimatedRunway": "2023-08-15t03:21:00.000",</w:t>
        <w:br/>
        <w:t xml:space="preserve">            "actualRunway": "2023-08-15t03:21:00.000"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"2023-08-15t05:30:00.000",</w:t>
        <w:br/>
        <w:t xml:space="preserve">            "estimatedTime": "2023-08-15t04:25:00.000"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"6187",</w:t>
        <w:br/>
        <w:t xml:space="preserve">            "iataNumber": "ba6187",</w:t>
        <w:br/>
        <w:t xml:space="preserve">            "icaoNumber": "baw6187"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"2023-08-14t03:30:00.000",</w:t>
        <w:br/>
        <w:t xml:space="preserve">            "estimatedTime": "2023-08-14t03:30:00.000"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"2023-08-14t05:30:00.000"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"621",</w:t>
        <w:br/>
        <w:t xml:space="preserve">            "iataNumber": "qr621",</w:t>
        <w:br/>
        <w:t xml:space="preserve">            "icaoNumber": "qtr621"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"2023-08-13t00:15:00.000",</w:t>
        <w:br/>
        <w:t xml:space="preserve">            "estimatedTime": "2023-08-13t00:15:00.000"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"2023-08-13t02:55:00.000"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"416",</w:t>
        <w:br/>
        <w:t xml:space="preserve">            "iataNumber": "pa416",</w:t>
        <w:br/>
        <w:t xml:space="preserve">            "icaoNumber": "abq416"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"2023-08-12t21:10:00.000",</w:t>
        <w:br/>
        <w:t xml:space="preserve">            "estimatedTime": "2023-08-12t21:10:00.000",</w:t>
        <w:br/>
        <w:t xml:space="preserve">            "actualTime": "2023-08-12t21:08:00.000",</w:t>
        <w:br/>
        <w:t xml:space="preserve">            "estimatedRunway": "2023-08-12t21:08:00.000",</w:t>
        <w:br/>
        <w:t xml:space="preserve">            "actualRunway": "2023-08-12t21:08:00.000"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"2023-08-12t23:10:00.000",</w:t>
        <w:br/>
        <w:t xml:space="preserve">            "estimatedTime": "2023-08-12t22:16:00.000"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"2495",</w:t>
        <w:br/>
        <w:t xml:space="preserve">            "iataNumber": "ib2495",</w:t>
        <w:br/>
        <w:t xml:space="preserve">            "icaoNumber": "ibe2495"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"2023-08-14t09:55:00.000",</w:t>
        <w:br/>
        <w:t xml:space="preserve">            "estimatedTime": "2023-08-14t09:55:00.000",</w:t>
        <w:br/>
        <w:t xml:space="preserve">            "actualTime": "2023-08-14t10:02:00.000",</w:t>
        <w:br/>
        <w:t xml:space="preserve">            "estimatedRunway": "2023-08-14t10:02:00.000",</w:t>
        <w:br/>
        <w:t xml:space="preserve">            "actualRunway": "2023-08-14t10:02:00.000"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"2023-08-14t11:55:00.000",</w:t>
        <w:br/>
        <w:t xml:space="preserve">            "estimatedTime": "2023-08-14t11:04:00.000"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"8162",</w:t>
        <w:br/>
        <w:t xml:space="preserve">            "iataNumber": "aa8162",</w:t>
        <w:br/>
        <w:t xml:space="preserve">            "icaoNumber": "aal8162"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"2023-08-08t18:00:00.000"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"2023-08-08t19:55:00.000"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"405",</w:t>
        <w:br/>
        <w:t xml:space="preserve">            "iataNumber": "pa405",</w:t>
        <w:br/>
        <w:t xml:space="preserve">            "icaoNumber": "abq405"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"t1",</w:t>
        <w:br/>
        <w:t xml:space="preserve">            "gate": "23",</w:t>
        <w:br/>
        <w:t xml:space="preserve">            "scheduledTime": "2023-08-06t22:00:00.000",</w:t>
        <w:br/>
        <w:t xml:space="preserve">            "estimatedTime": "2023-08-06t22:00:00.000",</w:t>
        <w:br/>
        <w:t xml:space="preserve">            "actualTime": "2023-08-06t22:23:00.000",</w:t>
        <w:br/>
        <w:t xml:space="preserve">            "estimatedRunway": "2023-08-06t22:23:00.000",</w:t>
        <w:br/>
        <w:t xml:space="preserve">            "actualRunway": "2023-08-06t22:23:00.000"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"2023-08-06t23:55:00.000",</w:t>
        <w:br/>
        <w:t xml:space="preserve">            "estimatedTime": "2023-08-06t23:39:00.000"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"767",</w:t>
        <w:br/>
        <w:t xml:space="preserve">            "iataNumber": "gf767",</w:t>
        <w:br/>
        <w:t xml:space="preserve">            "icaoNumber": "gfa767"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"2023-08-04t13:00:00.000",</w:t>
        <w:br/>
        <w:t xml:space="preserve">            "estimatedTime": "2023-08-04t17:45:00.000"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"2023-08-04t18:55:00.000"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"247",</w:t>
        <w:br/>
        <w:t xml:space="preserve">            "iataNumber": "pk247",</w:t>
        <w:br/>
        <w:t xml:space="preserve">            "icaoNumber": "pia247"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"2023-08-14t16:15:00.000",</w:t>
        <w:br/>
        <w:t xml:space="preserve">            "estimatedTime": "2023-08-14t16:15:00.000"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"2023-08-14t18:05:00.000"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"144",</w:t>
        <w:br/>
        <w:t xml:space="preserve">            "iataNumber": "pf144",</w:t>
        <w:br/>
        <w:t xml:space="preserve">            "icaoNumber": "sif144"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"2023-08-01t23:30:00.000",</w:t>
        <w:br/>
        <w:t xml:space="preserve">            "estimatedTime": "2023-08-01t23:30:00.000",</w:t>
        <w:br/>
        <w:t xml:space="preserve">            "actualTime": "2023-08-01t23:42:00.000",</w:t>
        <w:br/>
        <w:t xml:space="preserve">            "estimatedRunway": "2023-08-01t23:42:00.000",</w:t>
        <w:br/>
        <w:t xml:space="preserve">            "actualRunway": "2023-08-01t23:42:00.000"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"2023-08-02t01:00:00.000",</w:t>
        <w:br/>
        <w:t xml:space="preserve">            "estimatedTime": "2023-08-02t01:01:00.000"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"742",</w:t>
        <w:br/>
        <w:t xml:space="preserve">            "iataNumber": "pf742",</w:t>
        <w:br/>
        <w:t xml:space="preserve">            "icaoNumber": "sif742"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"2023-08-03t03:50:00.000",</w:t>
        <w:br/>
        <w:t xml:space="preserve">            "estimatedTime": "2023-08-03t04:30:00.000"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"127",</w:t>
        <w:br/>
        <w:t xml:space="preserve">            "scheduledTime": "2023-08-03t05:50:00.000"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"204",</w:t>
        <w:br/>
        <w:t xml:space="preserve">            "iataNumber": "ku204",</w:t>
        <w:br/>
        <w:t xml:space="preserve">            "icaoNumber": "kac204"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"2023-08-05t03:30:00.000",</w:t>
        <w:br/>
        <w:t xml:space="preserve">            "estimatedTime": "2023-08-05t03:30:00.000",</w:t>
        <w:br/>
        <w:t xml:space="preserve">            "actualTime": "2023-08-05t03:30:00.000",</w:t>
        <w:br/>
        <w:t xml:space="preserve">            "estimatedRunway": "2023-08-05t03:30:00.000",</w:t>
        <w:br/>
        <w:t xml:space="preserve">            "actualRunway": "2023-08-05t03:30:00.000"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"2023-08-05t05:30:00.000",</w:t>
        <w:br/>
        <w:t xml:space="preserve">            "estimatedTime": "2023-08-05t04:33:00.000"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"6634",</w:t>
        <w:br/>
        <w:t xml:space="preserve">            "iataNumber": "b66634",</w:t>
        <w:br/>
        <w:t xml:space="preserve">            "icaoNumber": "jbu6634"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"2023-08-14t09:45:00.000",</w:t>
        <w:br/>
        <w:t xml:space="preserve">            "estimatedTime": "2023-08-14t09:45:00.000",</w:t>
        <w:br/>
        <w:t xml:space="preserve">            "actualTime": "2023-08-14t10:24:00.000",</w:t>
        <w:br/>
        <w:t xml:space="preserve">            "estimatedRunway": "2023-08-14t10:24:00.000",</w:t>
        <w:br/>
        <w:t xml:space="preserve">            "actualRunway": "2023-08-14t10:24:00.000"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"2023-08-14t12:00:00.000",</w:t>
        <w:br/>
        <w:t xml:space="preserve">            "estimatedTime": "2023-08-14t12:02:00.000"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"625",</w:t>
        <w:br/>
        <w:t xml:space="preserve">            "iataNumber": "ek625",</w:t>
        <w:br/>
        <w:t xml:space="preserve">            "icaoNumber": "uae625"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"2023-08-13t01:50:00.000",</w:t>
        <w:br/>
        <w:t xml:space="preserve">            "estimatedTime": "2023-08-13t03:20:00.000"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"2023-08-13t10:30:00.000"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"898",</w:t>
        <w:br/>
        <w:t xml:space="preserve">            "iataNumber": "pk898",</w:t>
        <w:br/>
        <w:t xml:space="preserve">            "icaoNumber": "pia898"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"2023-08-09t03:30:00.000",</w:t>
        <w:br/>
        <w:t xml:space="preserve">            "estimatedTime": "2023-08-09t04:07:00.000"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"01",</w:t>
        <w:br/>
        <w:t xml:space="preserve">            "scheduledTime": "2023-08-09t05:40:00.000"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"623",</w:t>
        <w:br/>
        <w:t xml:space="preserve">            "iataNumber": "ek623",</w:t>
        <w:br/>
        <w:t xml:space="preserve">            "icaoNumber": "uae623"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"2023-08-15t03:30:00.000",</w:t>
        <w:br/>
        <w:t xml:space="preserve">            "estimatedTime": "2023-08-15t03:30:00.000",</w:t>
        <w:br/>
        <w:t xml:space="preserve">            "actualTime": "2023-08-15t03:21:00.000",</w:t>
        <w:br/>
        <w:t xml:space="preserve">            "estimatedRunway": "2023-08-15t03:21:00.000",</w:t>
        <w:br/>
        <w:t xml:space="preserve">            "actualRunway": "2023-08-15t03:21:00.000"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"2023-08-15t05:30:00.000",</w:t>
        <w:br/>
        <w:t xml:space="preserve">            "estimatedTime": "2023-08-15t04:25:00.000"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"6634",</w:t>
        <w:br/>
        <w:t xml:space="preserve">            "iataNumber": "b66634",</w:t>
        <w:br/>
        <w:t xml:space="preserve">            "icaoNumber": "jbu6634"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"2023-08-13t09:55:00.000",</w:t>
        <w:br/>
        <w:t xml:space="preserve">            "estimatedTime": "2023-08-13t09:55:00.000",</w:t>
        <w:br/>
        <w:t xml:space="preserve">            "actualTime": "2023-08-13t09:53:00.000",</w:t>
        <w:br/>
        <w:t xml:space="preserve">            "estimatedRunway": "2023-08-13t09:53:00.000",</w:t>
        <w:br/>
        <w:t xml:space="preserve">            "actualRunway": "2023-08-13t09:53:00.000"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"2023-08-13t11:55:00.000",</w:t>
        <w:br/>
        <w:t xml:space="preserve">            "estimatedTime": "2023-08-13t10:55:00.000"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"8162",</w:t>
        <w:br/>
        <w:t xml:space="preserve">            "iataNumber": "aa8162",</w:t>
        <w:br/>
        <w:t xml:space="preserve">            "icaoNumber": "aal8162"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"2023-08-01t11:40:00.000",</w:t>
        <w:br/>
        <w:t xml:space="preserve">            "estimatedTime": "2023-08-01t11:40:00.000",</w:t>
        <w:br/>
        <w:t xml:space="preserve">            "actualTime": "2023-08-01t11:53:00.000",</w:t>
        <w:br/>
        <w:t xml:space="preserve">            "estimatedRunway": "2023-08-01t11:53:00.000",</w:t>
        <w:br/>
        <w:t xml:space="preserve">            "actualRunway": "2023-08-01t11:53:00.000"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"2023-08-01t14:50:00.000",</w:t>
        <w:br/>
        <w:t xml:space="preserve">            "estimatedTime": "2023-08-01t14:24:00.000"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"735",</w:t>
        <w:br/>
        <w:t xml:space="preserve">            "iataNumber": "sv735",</w:t>
        <w:br/>
        <w:t xml:space="preserve">            "icaoNumber": "sva735"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"2023-08-15t07:15:00.000"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"scheduledTime": "2023-08-15t08:40:00.000"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"8691",</w:t>
        <w:br/>
        <w:t xml:space="preserve">            "iataNumber": "qr8691",</w:t>
        <w:br/>
        <w:t xml:space="preserve">            "icaoNumber": "qtr8691"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"2023-08-12t01:25:00.000",</w:t>
        <w:br/>
        <w:t xml:space="preserve">            "estimatedTime": "2023-08-12t01:25:00.000"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"2023-08-12t03:45:00.000"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"185",</w:t>
        <w:br/>
        <w:t xml:space="preserve">            "iataNumber": "pk185",</w:t>
        <w:br/>
        <w:t xml:space="preserve">            "icaoNumber": "pia185"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"2023-08-10t08:10:00.000",</w:t>
        <w:br/>
        <w:t xml:space="preserve">            "estimatedTime": "2023-08-10t08:10:00.000"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"04",</w:t>
        <w:br/>
        <w:t xml:space="preserve">            "scheduledTime": "2023-08-10t10:30:00.000"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"4359",</w:t>
        <w:br/>
        <w:t xml:space="preserve">            "iataNumber": "et4359",</w:t>
        <w:br/>
        <w:t xml:space="preserve">            "icaoNumber": "eth4359"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"203",</w:t>
        <w:br/>
        <w:t xml:space="preserve">                "iataNumber": "pk203",</w:t>
        <w:br/>
        <w:t xml:space="preserve">                "icaoNumber": "pia203"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"2023-08-10t03:30:00.000",</w:t>
        <w:br/>
        <w:t xml:space="preserve">            "estimatedTime": "2023-08-10t03:30:00.000"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"2023-08-10t05:30:00.000"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"6187",</w:t>
        <w:br/>
        <w:t xml:space="preserve">            "iataNumber": "ba6187",</w:t>
        <w:br/>
        <w:t xml:space="preserve">            "icaoNumber": "baw6187"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"2023-08-03t08:05:00.000",</w:t>
        <w:br/>
        <w:t xml:space="preserve">            "estimatedTime": "2023-08-03t08:05:00.000"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"2023-08-03t11:00:00.000"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"859",</w:t>
        <w:br/>
        <w:t xml:space="preserve">            "iataNumber": "pk859",</w:t>
        <w:br/>
        <w:t xml:space="preserve">            "icaoNumber": "pia859"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"2023-08-10t11:00:00.000",</w:t>
        <w:br/>
        <w:t xml:space="preserve">            "estimatedTime": "2023-08-10t11:00:00.000"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"2023-08-10t12:45:00.000"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"303",</w:t>
        <w:br/>
        <w:t xml:space="preserve">            "iataNumber": "pk303",</w:t>
        <w:br/>
        <w:t xml:space="preserve">            "icaoNumber": "pia303"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"2023-08-07t09:00:00.000",</w:t>
        <w:br/>
        <w:t xml:space="preserve">            "estimatedTime": "2023-08-07t09:00:00.000"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"2023-08-07t10:55:00.000"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"401",</w:t>
        <w:br/>
        <w:t xml:space="preserve">            "iataNumber": "pa401",</w:t>
        <w:br/>
        <w:t xml:space="preserve">            "icaoNumber": "abq401"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"2023-08-13t22:00:00.000"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"2023-08-14t05:00:00.000"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"9090",</w:t>
        <w:br/>
        <w:t xml:space="preserve">            "iataNumber": "yg9090",</w:t>
        <w:br/>
        <w:t xml:space="preserve">            "icaoNumber": "hyt9090"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"2023-08-01t21:45:00.000",</w:t>
        <w:br/>
        <w:t xml:space="preserve">            "estimatedTime": "2023-08-01t21:45:00.000",</w:t>
        <w:br/>
        <w:t xml:space="preserve">            "actualTime": "2023-08-01t21:48:00.000",</w:t>
        <w:br/>
        <w:t xml:space="preserve">            "estimatedRunway": "2023-08-01t21:48:00.000",</w:t>
        <w:br/>
        <w:t xml:space="preserve">            "actualRunway": "2023-08-01t21:48:00.000"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"2023-08-01t23:35:00.000",</w:t>
        <w:br/>
        <w:t xml:space="preserve">            "estimatedTime": "2023-08-01t23:16:00.000"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"146",</w:t>
        <w:br/>
        <w:t xml:space="preserve">            "iataNumber": "pf146",</w:t>
        <w:br/>
        <w:t xml:space="preserve">            "icaoNumber": "sif146"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"2023-08-07t21:45:00.000",</w:t>
        <w:br/>
        <w:t xml:space="preserve">            "estimatedTime": "2023-08-07t21:45:00.000",</w:t>
        <w:br/>
        <w:t xml:space="preserve">            "actualTime": "2023-08-07t21:55:00.000",</w:t>
        <w:br/>
        <w:t xml:space="preserve">            "estimatedRunway": "2023-08-07t21:55:00.000",</w:t>
        <w:br/>
        <w:t xml:space="preserve">            "actualRunway": "2023-08-07t21:55:00.000"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"2023-08-07t23:35:00.000",</w:t>
        <w:br/>
        <w:t xml:space="preserve">            "estimatedTime": "2023-08-07t23:22:00.000"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"146",</w:t>
        <w:br/>
        <w:t xml:space="preserve">            "iataNumber": "pf146",</w:t>
        <w:br/>
        <w:t xml:space="preserve">            "icaoNumber": "sif146"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"2023-08-13t09:55:00.000",</w:t>
        <w:br/>
        <w:t xml:space="preserve">            "estimatedTime": "2023-08-13t09:55:00.000",</w:t>
        <w:br/>
        <w:t xml:space="preserve">            "actualTime": "2023-08-13t09:53:00.000",</w:t>
        <w:br/>
        <w:t xml:space="preserve">            "estimatedRunway": "2023-08-13t09:53:00.000",</w:t>
        <w:br/>
        <w:t xml:space="preserve">            "actualRunway": "2023-08-13t09:53:00.000"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"2023-08-13t11:55:00.000",</w:t>
        <w:br/>
        <w:t xml:space="preserve">            "estimatedTime": "2023-08-13t10:55:00.000"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"6032",</w:t>
        <w:br/>
        <w:t xml:space="preserve">            "iataNumber": "wy6032",</w:t>
        <w:br/>
        <w:t xml:space="preserve">            "icaoNumber": "oma6032"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"2023-08-03t22:00:00.000"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"2023-08-03t23:45:00.000"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"307",</w:t>
        <w:br/>
        <w:t xml:space="preserve">            "iataNumber": "pk307",</w:t>
        <w:br/>
        <w:t xml:space="preserve">            "icaoNumber": "pia307"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"2023-08-01t09:50:00.000",</w:t>
        <w:br/>
        <w:t xml:space="preserve">            "estimatedTime": "2023-08-01t09:50:00.000",</w:t>
        <w:br/>
        <w:t xml:space="preserve">            "actualTime": "2023-08-01t09:56:00.000",</w:t>
        <w:br/>
        <w:t xml:space="preserve">            "estimatedRunway": "2023-08-01t09:56:00.000",</w:t>
        <w:br/>
        <w:t xml:space="preserve">            "actualRunway": "2023-08-01t09:56:00.000"</w:t>
        <w:br/>
        <w:t xml:space="preserve">        },</w:t>
        <w:br/>
        <w:t xml:space="preserve">        "arrival": {</w:t>
        <w:br/>
        <w:t xml:space="preserve">            "iataCode": "urc",</w:t>
        <w:br/>
        <w:t xml:space="preserve">            "icaoCode": "zwww",</w:t>
        <w:br/>
        <w:t xml:space="preserve">            "terminal": "3",</w:t>
        <w:br/>
        <w:t xml:space="preserve">            "scheduledTime": "2023-08-01t15:45:00.000",</w:t>
        <w:br/>
        <w:t xml:space="preserve">            "estimatedTime": "2023-08-01t15:34:00.000"</w:t>
        <w:br/>
        <w:t xml:space="preserve">        },</w:t>
        <w:br/>
        <w:t xml:space="preserve">        "airline": {</w:t>
        <w:br/>
        <w:t xml:space="preserve">            "name": "china southern airlines",</w:t>
        <w:br/>
        <w:t xml:space="preserve">            "iataCode": "cz",</w:t>
        <w:br/>
        <w:t xml:space="preserve">            "icaoCode": "csn"</w:t>
        <w:br/>
        <w:t xml:space="preserve">        },</w:t>
        <w:br/>
        <w:t xml:space="preserve">        "flight": {</w:t>
        <w:br/>
        <w:t xml:space="preserve">            "number": "6018",</w:t>
        <w:br/>
        <w:t xml:space="preserve">            "iataNumber": "cz6018",</w:t>
        <w:br/>
        <w:t xml:space="preserve">            "icaoNumber": "csn6018"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"2023-08-04t00:50:00.000",</w:t>
        <w:br/>
        <w:t xml:space="preserve">            "estimatedTime": "2023-08-04t00:50:00.000",</w:t>
        <w:br/>
        <w:t xml:space="preserve">            "actualTime": "2023-08-04t01:16:00.000",</w:t>
        <w:br/>
        <w:t xml:space="preserve">            "estimatedRunway": "2023-08-04t01:16:00.000",</w:t>
        <w:br/>
        <w:t xml:space="preserve">            "actualRunway": "2023-08-04t01:16:00.000"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"2023-08-04t03:45:00.000",</w:t>
        <w:br/>
        <w:t xml:space="preserve">            "estimatedTime": "2023-08-04t03:49:00.000"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"759",</w:t>
        <w:br/>
        <w:t xml:space="preserve">            "iataNumber": "pk759",</w:t>
        <w:br/>
        <w:t xml:space="preserve">            "icaoNumber": "pia759"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"gate": "24",</w:t>
        <w:br/>
        <w:t xml:space="preserve">            "scheduledTime": "2023-08-07t21:25:00.000",</w:t>
        <w:br/>
        <w:t xml:space="preserve">            "estimatedTime": "2023-08-07t21:25:00.000",</w:t>
        <w:br/>
        <w:t xml:space="preserve">            "actualTime": "2023-08-07t21:39:00.000",</w:t>
        <w:br/>
        <w:t xml:space="preserve">            "estimatedRunway": "2023-08-07t21:39:00.000",</w:t>
        <w:br/>
        <w:t xml:space="preserve">            "actualRunway": "2023-08-07t21:39:00.000"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"gate": "h10",</w:t>
        <w:br/>
        <w:t xml:space="preserve">            "scheduledTime": "2023-08-08t06:15:00.000",</w:t>
        <w:br/>
        <w:t xml:space="preserve">            "estimatedTime": "2023-08-08t06:11:00.000"</w:t>
        <w:br/>
        <w:t xml:space="preserve">        },</w:t>
        <w:br/>
        <w:t xml:space="preserve">        "airline": {</w:t>
        <w:br/>
        <w:t xml:space="preserve">            "name": "batik air",</w:t>
        <w:br/>
        <w:t xml:space="preserve">            "iataCode": "id",</w:t>
        <w:br/>
        <w:t xml:space="preserve">            "icaoCode": "btk"</w:t>
        <w:br/>
        <w:t xml:space="preserve">        },</w:t>
        <w:br/>
        <w:t xml:space="preserve">        "flight": {</w:t>
        <w:br/>
        <w:t xml:space="preserve">            "number": "132",</w:t>
        <w:br/>
        <w:t xml:space="preserve">            "iataNumber": "id132",</w:t>
        <w:br/>
        <w:t xml:space="preserve">            "icaoNumber": "btk132"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"2023-08-03t19:45:00.000",</w:t>
        <w:br/>
        <w:t xml:space="preserve">            "estimatedTime": "2023-08-03t19:45:00.000"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"2023-08-03t22:05:00.000"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"244",</w:t>
        <w:br/>
        <w:t xml:space="preserve">            "iataNumber": "ey244",</w:t>
        <w:br/>
        <w:t xml:space="preserve">            "icaoNumber": "etd244"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"2023-08-14t09:55:00.000",</w:t>
        <w:br/>
        <w:t xml:space="preserve">            "estimatedTime": "2023-08-14t09:55:00.000",</w:t>
        <w:br/>
        <w:t xml:space="preserve">            "actualTime": "2023-08-14t10:02:00.000",</w:t>
        <w:br/>
        <w:t xml:space="preserve">            "estimatedRunway": "2023-08-14t10:02:00.000",</w:t>
        <w:br/>
        <w:t xml:space="preserve">            "actualRunway": "2023-08-14t10:02:00.000"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"2023-08-14t11:55:00.000",</w:t>
        <w:br/>
        <w:t xml:space="preserve">            "estimatedTime": "2023-08-14t11:04:00.000"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"3836",</w:t>
        <w:br/>
        <w:t xml:space="preserve">            "iataNumber": "rj3836",</w:t>
        <w:br/>
        <w:t xml:space="preserve">            "icaoNumber": "rja3836"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"2023-08-05t21:10:00.000",</w:t>
        <w:br/>
        <w:t xml:space="preserve">            "estimatedTime": "2023-08-05t21:10:00.000",</w:t>
        <w:br/>
        <w:t xml:space="preserve">            "actualTime": "2023-08-05t21:20:00.000",</w:t>
        <w:br/>
        <w:t xml:space="preserve">            "estimatedRunway": "2023-08-05t21:20:00.000",</w:t>
        <w:br/>
        <w:t xml:space="preserve">            "actualRunway": "2023-08-05t21:20:00.000"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"2023-08-05t23:10:00.000",</w:t>
        <w:br/>
        <w:t xml:space="preserve">            "estimatedTime": "2023-08-05t22:26:00.000"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"6613",</w:t>
        <w:br/>
        <w:t xml:space="preserve">            "iataNumber": "b66613",</w:t>
        <w:br/>
        <w:t xml:space="preserve">            "icaoNumber": "jbu6613"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"2023-08-01t09:55:00.000",</w:t>
        <w:br/>
        <w:t xml:space="preserve">            "estimatedTime": "2023-08-01t09:55:00.000",</w:t>
        <w:br/>
        <w:t xml:space="preserve">            "actualTime": "2023-08-01t09:44:00.000",</w:t>
        <w:br/>
        <w:t xml:space="preserve">            "estimatedRunway": "2023-08-01t09:44:00.000",</w:t>
        <w:br/>
        <w:t xml:space="preserve">            "actualRunway": "2023-08-01t09:44:00.000"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"2023-08-01t11:55:00.000",</w:t>
        <w:br/>
        <w:t xml:space="preserve">            "estimatedTime": "2023-08-01t10:45:00.000"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"8162",</w:t>
        <w:br/>
        <w:t xml:space="preserve">            "iataNumber": "aa8162",</w:t>
        <w:br/>
        <w:t xml:space="preserve">            "icaoNumber": "aal8162"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"2023-08-03t03:30:00.000",</w:t>
        <w:br/>
        <w:t xml:space="preserve">            "estimatedTime": "2023-08-03t03:30:00.000",</w:t>
        <w:br/>
        <w:t xml:space="preserve">            "actualTime": "2023-08-03t03:56:00.000",</w:t>
        <w:br/>
        <w:t xml:space="preserve">            "estimatedRunway": "2023-08-03t03:56:00.000",</w:t>
        <w:br/>
        <w:t xml:space="preserve">            "actualRunway": "2023-08-03t03:56:00.000"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"2023-08-03t05:30:00.000",</w:t>
        <w:br/>
        <w:t xml:space="preserve">            "estimatedTime": "2023-08-03t04:38:00.000"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"6030",</w:t>
        <w:br/>
        <w:t xml:space="preserve">            "iataNumber": "wy6030",</w:t>
        <w:br/>
        <w:t xml:space="preserve">            "icaoNumber": "oma6030"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"2023-08-07t09:40:00.000"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"2023-08-07t13:40:00.000"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"716",</w:t>
        <w:br/>
        <w:t xml:space="preserve">            "iataNumber": "pf716",</w:t>
        <w:br/>
        <w:t xml:space="preserve">            "icaoNumber": "sif716"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"2023-08-07t12:10:00.000",</w:t>
        <w:br/>
        <w:t xml:space="preserve">            "estimatedTime": "2023-08-07t12:10:00.000",</w:t>
        <w:br/>
        <w:t xml:space="preserve">            "actualTime": "2023-08-07t12:22:00.000",</w:t>
        <w:br/>
        <w:t xml:space="preserve">            "estimatedRunway": "2023-08-07t12:22:00.000",</w:t>
        <w:br/>
        <w:t xml:space="preserve">            "actualRunway": "2023-08-07t12:22:00.000"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"2023-08-07t14:30:00.000",</w:t>
        <w:br/>
        <w:t xml:space="preserve">            "estimatedTime": "2023-08-07t14:14:00.000"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"4359",</w:t>
        <w:br/>
        <w:t xml:space="preserve">            "iataNumber": "et4359",</w:t>
        <w:br/>
        <w:t xml:space="preserve">            "icaoNumber": "eth4359"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"203",</w:t>
        <w:br/>
        <w:t xml:space="preserve">                "iataNumber": "pk203",</w:t>
        <w:br/>
        <w:t xml:space="preserve">                "icaoNumber": "pia203"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"2023-08-15t11:40:00.000",</w:t>
        <w:br/>
        <w:t xml:space="preserve">            "estimatedTime": "2023-08-15t11:40:00.000"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"2023-08-15t14:50:00.000"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"735",</w:t>
        <w:br/>
        <w:t xml:space="preserve">            "iataNumber": "sv735",</w:t>
        <w:br/>
        <w:t xml:space="preserve">            "icaoNumber": "sva735"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"2023-08-12t03:30:00.000",</w:t>
        <w:br/>
        <w:t xml:space="preserve">            "estimatedTime": "2023-08-12t03:30:00.000",</w:t>
        <w:br/>
        <w:t xml:space="preserve">            "actualTime": "2023-08-12t03:41:00.000",</w:t>
        <w:br/>
        <w:t xml:space="preserve">            "estimatedRunway": "2023-08-12t03:41:00.000",</w:t>
        <w:br/>
        <w:t xml:space="preserve">            "actualRunway": "2023-08-12t03:41:00.000"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"2023-08-12t05:30:00.000",</w:t>
        <w:br/>
        <w:t xml:space="preserve">            "estimatedTime": "2023-08-12t04:44:00.000"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"1569",</w:t>
        <w:br/>
        <w:t xml:space="preserve">            "iataNumber": "wb1569",</w:t>
        <w:br/>
        <w:t xml:space="preserve">            "icaoNumber": "rwd1569"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"2023-08-06t22:00:00.000",</w:t>
        <w:br/>
        <w:t xml:space="preserve">            "estimatedTime": "2023-08-06t23:00:00.000"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"2023-08-06t23:45:00.000"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"307",</w:t>
        <w:br/>
        <w:t xml:space="preserve">            "iataNumber": "pk307",</w:t>
        <w:br/>
        <w:t xml:space="preserve">            "icaoNumber": "pia307"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"2023-08-16t00:15:00.000"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"2023-08-16t02:55:00.000"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"412",</w:t>
        <w:br/>
        <w:t xml:space="preserve">            "iataNumber": "pa412",</w:t>
        <w:br/>
        <w:t xml:space="preserve">            "icaoNumber": "abq412"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"2023-08-02t13:10:00.000",</w:t>
        <w:br/>
        <w:t xml:space="preserve">            "estimatedTime": "2023-08-02t13:20:00.000"</w:t>
        <w:br/>
        <w:t xml:space="preserve">        },</w:t>
        <w:br/>
        <w:t xml:space="preserve">        "arrival": {</w:t>
        <w:br/>
        <w:t xml:space="preserve">            "iataCode": "gyd",</w:t>
        <w:br/>
        <w:t xml:space="preserve">            "icaoCode": "ubbb",</w:t>
        <w:br/>
        <w:t xml:space="preserve">            "terminal": "1",</w:t>
        <w:br/>
        <w:t xml:space="preserve">            "scheduledTime": "2023-08-02t16:45:00.000"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"159",</w:t>
        <w:br/>
        <w:t xml:space="preserve">            "iataNumber": "pk159",</w:t>
        <w:br/>
        <w:t xml:space="preserve">            "icaoNumber": "pia159"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"2023-08-12t09:50:00.000",</w:t>
        <w:br/>
        <w:t xml:space="preserve">            "estimatedTime": "2023-08-12t09:50:00.000",</w:t>
        <w:br/>
        <w:t xml:space="preserve">            "actualTime": "2023-08-12t09:57:00.000",</w:t>
        <w:br/>
        <w:t xml:space="preserve">            "estimatedRunway": "2023-08-12t09:57:00.000",</w:t>
        <w:br/>
        <w:t xml:space="preserve">            "actualRunway": "2023-08-12t09:57:00.000"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"2023-08-12t11:35:00.000",</w:t>
        <w:br/>
        <w:t xml:space="preserve">            "estimatedTime": "2023-08-12t11:26:00.000"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"841",</w:t>
        <w:br/>
        <w:t xml:space="preserve">            "iataNumber": "9p841",</w:t>
        <w:br/>
        <w:t xml:space="preserve">            "icaoNumber": "fjl841"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"2023-08-12t04:15:00.000",</w:t>
        <w:br/>
        <w:t xml:space="preserve">            "estimatedTime": "2023-08-12t04:15:00.000",</w:t>
        <w:br/>
        <w:t xml:space="preserve">            "actualTime": "2023-08-12t04:19:00.000",</w:t>
        <w:br/>
        <w:t xml:space="preserve">            "estimatedRunway": "2023-08-12t04:19:00.000",</w:t>
        <w:br/>
        <w:t xml:space="preserve">            "actualRunway": "2023-08-12t04:19:00.000"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"2023-08-12t06:35:00.000",</w:t>
        <w:br/>
        <w:t xml:space="preserve">            "estimatedTime": "2023-08-12t06:14:00.000"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"242",</w:t>
        <w:br/>
        <w:t xml:space="preserve">            "iataNumber": "ey242",</w:t>
        <w:br/>
        <w:t xml:space="preserve">            "icaoNumber": "etd242"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"2023-08-12t14:45:00.000",</w:t>
        <w:br/>
        <w:t xml:space="preserve">            "estimatedTime": "2023-08-12t14:45:00.000",</w:t>
        <w:br/>
        <w:t xml:space="preserve">            "actualTime": "2023-08-12t15:17:00.000",</w:t>
        <w:br/>
        <w:t xml:space="preserve">            "estimatedRunway": "2023-08-12t15:17:00.000",</w:t>
        <w:br/>
        <w:t xml:space="preserve">            "actualRunway": "2023-08-12t15:17:00.000"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"2023-08-12t17:25:00.000",</w:t>
        <w:br/>
        <w:t xml:space="preserve">            "estimatedTime": "2023-08-12t17:07:00.000"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"pa410",</w:t>
        <w:br/>
        <w:t xml:space="preserve">            "icaoNumber": "abq410"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"2023-08-08t21:10:00.000",</w:t>
        <w:br/>
        <w:t xml:space="preserve">            "estimatedTime": "2023-08-08t21:10:00.000"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"2023-08-08t23:10:00.000"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"6613",</w:t>
        <w:br/>
        <w:t xml:space="preserve">            "iataNumber": "b66613",</w:t>
        <w:br/>
        <w:t xml:space="preserve">            "icaoNumber": "jbu6613"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"2023-08-06t16:15:00.000",</w:t>
        <w:br/>
        <w:t xml:space="preserve">            "estimatedTime": "2023-08-06t16:15:00.000"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"2023-08-06t18:05:00.000"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"144",</w:t>
        <w:br/>
        <w:t xml:space="preserve">            "iataNumber": "pf144",</w:t>
        <w:br/>
        <w:t xml:space="preserve">            "icaoNumber": "sif144"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"2023-08-04t03:30:00.000",</w:t>
        <w:br/>
        <w:t xml:space="preserve">            "estimatedTime": "2023-08-04t03:30:00.000",</w:t>
        <w:br/>
        <w:t xml:space="preserve">            "actualTime": "2023-08-04t03:30:00.000",</w:t>
        <w:br/>
        <w:t xml:space="preserve">            "estimatedRunway": "2023-08-04t03:30:00.000",</w:t>
        <w:br/>
        <w:t xml:space="preserve">            "actualRunway": "2023-08-04t03:30:00.000"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"2023-08-04t05:30:00.000",</w:t>
        <w:br/>
        <w:t xml:space="preserve">            "estimatedTime": "2023-08-04t04:36:00.000"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"6030",</w:t>
        <w:br/>
        <w:t xml:space="preserve">            "iataNumber": "wy6030",</w:t>
        <w:br/>
        <w:t xml:space="preserve">            "icaoNumber": "oma6030"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"2023-08-10t08:10:00.000",</w:t>
        <w:br/>
        <w:t xml:space="preserve">            "estimatedTime": "2023-08-10t08:10:00.000"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"04",</w:t>
        <w:br/>
        <w:t xml:space="preserve">            "scheduledTime": "2023-08-10t10:30:00.000"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"203",</w:t>
        <w:br/>
        <w:t xml:space="preserve">            "iataNumber": "pk203",</w:t>
        <w:br/>
        <w:t xml:space="preserve">            "icaoNumber": "pia203"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"2023-08-06t23:40:00.000",</w:t>
        <w:br/>
        <w:t xml:space="preserve">            "estimatedTime": "2023-08-06t23:40:00.000"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"2023-08-07t06:10:00.000"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"346",</w:t>
        <w:br/>
        <w:t xml:space="preserve">            "iataNumber": "tg346",</w:t>
        <w:br/>
        <w:t xml:space="preserve">            "icaoNumber": "tha346"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"2023-08-12t03:30:00.000",</w:t>
        <w:br/>
        <w:t xml:space="preserve">            "estimatedTime": "2023-08-12t03:30:00.000",</w:t>
        <w:br/>
        <w:t xml:space="preserve">            "actualTime": "2023-08-12t03:41:00.000",</w:t>
        <w:br/>
        <w:t xml:space="preserve">            "estimatedRunway": "2023-08-12t03:41:00.000",</w:t>
        <w:br/>
        <w:t xml:space="preserve">            "actualRunway": "2023-08-12t03:41:00.000"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"2023-08-12t05:30:00.000",</w:t>
        <w:br/>
        <w:t xml:space="preserve">            "estimatedTime": "2023-08-12t04:44:00.000"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"621",</w:t>
        <w:br/>
        <w:t xml:space="preserve">            "iataNumber": "qr621",</w:t>
        <w:br/>
        <w:t xml:space="preserve">            "icaoNumber": "qtr621"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"2023-08-15t14:25:00.000",</w:t>
        <w:br/>
        <w:t xml:space="preserve">            "estimatedTime": "2023-08-15t14:40:00.000"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"2023-08-15t16:45:00.000"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"203",</w:t>
        <w:br/>
        <w:t xml:space="preserve">            "iataNumber": "pk203",</w:t>
        <w:br/>
        <w:t xml:space="preserve">            "icaoNumber": "pia203"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"2023-08-03t09:55:00.000",</w:t>
        <w:br/>
        <w:t xml:space="preserve">            "estimatedTime": "2023-08-03t09:55:00.000",</w:t>
        <w:br/>
        <w:t xml:space="preserve">            "actualTime": "2023-08-03t09:52:00.000",</w:t>
        <w:br/>
        <w:t xml:space="preserve">            "estimatedRunway": "2023-08-03t09:52:00.000",</w:t>
        <w:br/>
        <w:t xml:space="preserve">            "actualRunway": "2023-08-03t09:52:00.000"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"2023-08-03t11:55:00.000",</w:t>
        <w:br/>
        <w:t xml:space="preserve">            "estimatedTime": "2023-08-03t10:53:00.000"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"6032",</w:t>
        <w:br/>
        <w:t xml:space="preserve">            "iataNumber": "wy6032",</w:t>
        <w:br/>
        <w:t xml:space="preserve">            "icaoNumber": "oma6032"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"2023-08-07t03:30:00.000",</w:t>
        <w:br/>
        <w:t xml:space="preserve">            "estimatedTime": "2023-08-07t03:30:00.000"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"2023-08-07t05:30:00.000"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"7913",</w:t>
        <w:br/>
        <w:t xml:space="preserve">            "iataNumber": "ib7913",</w:t>
        <w:br/>
        <w:t xml:space="preserve">            "icaoNumber": "ibe7913"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"2023-08-10t21:10:00.000",</w:t>
        <w:br/>
        <w:t xml:space="preserve">            "estimatedTime": "2023-08-10t21:10:00.000",</w:t>
        <w:br/>
        <w:t xml:space="preserve">            "actualTime": "2023-08-10t21:17:00.000",</w:t>
        <w:br/>
        <w:t xml:space="preserve">            "estimatedRunway": "2023-08-10t21:17:00.000",</w:t>
        <w:br/>
        <w:t xml:space="preserve">            "actualRunway": "2023-08-10t21:17:00.000"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"2023-08-10t23:10:00.000",</w:t>
        <w:br/>
        <w:t xml:space="preserve">            "estimatedTime": "2023-08-10t22:22:00.000"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"1563",</w:t>
        <w:br/>
        <w:t xml:space="preserve">            "iataNumber": "wb1563",</w:t>
        <w:br/>
        <w:t xml:space="preserve">            "icaoNumber": "rwd1563"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"2023-08-06t03:30:00.000",</w:t>
        <w:br/>
        <w:t xml:space="preserve">            "estimatedTime": "2023-08-06t03:30:00.000",</w:t>
        <w:br/>
        <w:t xml:space="preserve">            "actualTime": "2023-08-06t03:22:00.000",</w:t>
        <w:br/>
        <w:t xml:space="preserve">            "estimatedRunway": "2023-08-06t03:22:00.000",</w:t>
        <w:br/>
        <w:t xml:space="preserve">            "actualRunway": "2023-08-06t03:22:00.000"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"2023-08-06t05:30:00.000",</w:t>
        <w:br/>
        <w:t xml:space="preserve">            "estimatedTime": "2023-08-06t04:29:00.000"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"6030",</w:t>
        <w:br/>
        <w:t xml:space="preserve">            "iataNumber": "wy6030",</w:t>
        <w:br/>
        <w:t xml:space="preserve">            "icaoNumber": "oma6030"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"2023-08-15t09:00:00.000",</w:t>
        <w:br/>
        <w:t xml:space="preserve">            "estimatedTime": "2023-08-15t09:00:00.000"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"2023-08-15t10:55:00.000"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"401",</w:t>
        <w:br/>
        <w:t xml:space="preserve">            "iataNumber": "pa401",</w:t>
        <w:br/>
        <w:t xml:space="preserve">            "icaoNumber": "abq401"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"2023-08-11t21:25:00.000",</w:t>
        <w:br/>
        <w:t xml:space="preserve">            "estimatedTime": "2023-08-11t21:25:00.000"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"2023-08-12t06:15:00.000"</w:t>
        <w:br/>
        <w:t xml:space="preserve">        },</w:t>
        <w:br/>
        <w:t xml:space="preserve">        "airline": {</w:t>
        <w:br/>
        <w:t xml:space="preserve">            "name": "batik air",</w:t>
        <w:br/>
        <w:t xml:space="preserve">            "iataCode": "id",</w:t>
        <w:br/>
        <w:t xml:space="preserve">            "icaoCode": "btk"</w:t>
        <w:br/>
        <w:t xml:space="preserve">        },</w:t>
        <w:br/>
        <w:t xml:space="preserve">        "flight": {</w:t>
        <w:br/>
        <w:t xml:space="preserve">            "number": "132",</w:t>
        <w:br/>
        <w:t xml:space="preserve">            "iataNumber": "id132",</w:t>
        <w:br/>
        <w:t xml:space="preserve">            "icaoNumber": "btk132"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"2023-08-13t21:45:00.000",</w:t>
        <w:br/>
        <w:t xml:space="preserve">            "estimatedTime": "2023-08-13t21:45:00.000"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"2023-08-13t23:35:00.000"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"146",</w:t>
        <w:br/>
        <w:t xml:space="preserve">            "iataNumber": "pf146",</w:t>
        <w:br/>
        <w:t xml:space="preserve">            "icaoNumber": "sif146"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"2023-08-04t02:35:00.000",</w:t>
        <w:br/>
        <w:t xml:space="preserve">            "estimatedTime": "2023-08-04t02:42:00.000"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"2023-08-04t05:45:00.000"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"739",</w:t>
        <w:br/>
        <w:t xml:space="preserve">            "iataNumber": "sv739",</w:t>
        <w:br/>
        <w:t xml:space="preserve">            "icaoNumber": "sva739"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"2023-08-08t09:55:00.000",</w:t>
        <w:br/>
        <w:t xml:space="preserve">            "estimatedTime": "2023-08-08t09:55:00.000"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"2023-08-08t11:55:00.000"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"6367",</w:t>
        <w:br/>
        <w:t xml:space="preserve">            "iataNumber": "ba6367",</w:t>
        <w:br/>
        <w:t xml:space="preserve">            "icaoNumber": "baw6367"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"2023-08-09t04:35:00.000",</w:t>
        <w:br/>
        <w:t xml:space="preserve">            "estimatedTime": "2023-08-09t04:15:00.000",</w:t>
        <w:br/>
        <w:t xml:space="preserve">            "actualTime": "2023-08-09t04:32:00.000",</w:t>
        <w:br/>
        <w:t xml:space="preserve">            "estimatedRunway": "2023-08-09t04:32:00.000",</w:t>
        <w:br/>
        <w:t xml:space="preserve">            "actualRunway": "2023-08-09t04:32:00.000"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"2023-08-09t09:00:00.000",</w:t>
        <w:br/>
        <w:t xml:space="preserve">            "estimatedTime": "2023-08-09t08:17:00.000"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"707",</w:t>
        <w:br/>
        <w:t xml:space="preserve">            "iataNumber": "pk707",</w:t>
        <w:br/>
        <w:t xml:space="preserve">            "icaoNumber": "pia707"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"2023-08-11t21:45:00.000",</w:t>
        <w:br/>
        <w:t xml:space="preserve">            "estimatedTime": "2023-08-11t21:45:00.000",</w:t>
        <w:br/>
        <w:t xml:space="preserve">            "actualTime": "2023-08-11t21:53:00.000",</w:t>
        <w:br/>
        <w:t xml:space="preserve">            "estimatedRunway": "2023-08-11t21:53:00.000",</w:t>
        <w:br/>
        <w:t xml:space="preserve">            "actualRunway": "2023-08-11t21:53:00.000"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"2023-08-11t23:35:00.000",</w:t>
        <w:br/>
        <w:t xml:space="preserve">            "estimatedTime": "2023-08-11t23:20:00.000"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"146",</w:t>
        <w:br/>
        <w:t xml:space="preserve">            "iataNumber": "pf146",</w:t>
        <w:br/>
        <w:t xml:space="preserve">            "icaoNumber": "sif146"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"2023-08-06t10:45:00.000",</w:t>
        <w:br/>
        <w:t xml:space="preserve">            "estimatedTime": "2023-08-06t10:45:00.000"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"2023-08-06t12:30:00.000"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"142",</w:t>
        <w:br/>
        <w:t xml:space="preserve">            "iataNumber": "pf142",</w:t>
        <w:br/>
        <w:t xml:space="preserve">            "icaoNumber": "sif142"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"t1",</w:t>
        <w:br/>
        <w:t xml:space="preserve">            "gate": "23",</w:t>
        <w:br/>
        <w:t xml:space="preserve">            "scheduledTime": "2023-08-04t15:35:00.000",</w:t>
        <w:br/>
        <w:t xml:space="preserve">            "estimatedTime": "2023-08-04t15:35:00.000"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"2023-08-04t17:05:00.000"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"765",</w:t>
        <w:br/>
        <w:t xml:space="preserve">            "iataNumber": "gf765",</w:t>
        <w:br/>
        <w:t xml:space="preserve">            "icaoNumber": "gfa765"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"2023-08-07t03:30:00.000",</w:t>
        <w:br/>
        <w:t xml:space="preserve">            "estimatedTime": "2023-08-07t03:30:00.000"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"01",</w:t>
        <w:br/>
        <w:t xml:space="preserve">            "scheduledTime": "2023-08-07t05:40:00.000"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"7617",</w:t>
        <w:br/>
        <w:t xml:space="preserve">            "iataNumber": "ac7617",</w:t>
        <w:br/>
        <w:t xml:space="preserve">            "icaoNumber": "aca7617"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"623",</w:t>
        <w:br/>
        <w:t xml:space="preserve">                "iataNumber": "ek623",</w:t>
        <w:br/>
        <w:t xml:space="preserve">                "icaoNumber": "uae623"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"2023-08-14t01:00:00.000",</w:t>
        <w:br/>
        <w:t xml:space="preserve">            "estimatedTime": "2023-08-14t01:00:00.000"</w:t>
        <w:br/>
        <w:t xml:space="preserve">        },</w:t>
        <w:br/>
        <w:t xml:space="preserve">        "arrival": {</w:t>
        <w:br/>
        <w:t xml:space="preserve">            "iataCode": "rkt",</w:t>
        <w:br/>
        <w:t xml:space="preserve">            "icaoCode": "omrk",</w:t>
        <w:br/>
        <w:t xml:space="preserve">            "scheduledTime": "2023-08-14t03:10:00.000"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"855",</w:t>
        <w:br/>
        <w:t xml:space="preserve">            "iataNumber": "g9855",</w:t>
        <w:br/>
        <w:t xml:space="preserve">            "icaoNumber": "aby855"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"2023-08-06t15:05:00.000",</w:t>
        <w:br/>
        <w:t xml:space="preserve">            "estimatedTime": "2023-08-06t15:05:00.000"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"2023-08-06t16:50:00.000"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"843",</w:t>
        <w:br/>
        <w:t xml:space="preserve">            "iataNumber": "9p843",</w:t>
        <w:br/>
        <w:t xml:space="preserve">            "icaoNumber": "fjl843"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"2023-08-07t22:00:00.000",</w:t>
        <w:br/>
        <w:t xml:space="preserve">            "estimatedTime": "2023-08-07t22:00:00.000"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"2023-08-08t05:00:00.000"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"9090",</w:t>
        <w:br/>
        <w:t xml:space="preserve">            "iataNumber": "yg9090",</w:t>
        <w:br/>
        <w:t xml:space="preserve">            "icaoNumber": "hyt9090"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"2023-08-04t03:30:00.000",</w:t>
        <w:br/>
        <w:t xml:space="preserve">            "estimatedTime": "2023-08-04t03:30:00.000",</w:t>
        <w:br/>
        <w:t xml:space="preserve">            "actualTime": "2023-08-04t03:30:00.000",</w:t>
        <w:br/>
        <w:t xml:space="preserve">            "estimatedRunway": "2023-08-04t03:30:00.000",</w:t>
        <w:br/>
        <w:t xml:space="preserve">            "actualRunway": "2023-08-04t03:30:00.000"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"2023-08-04t05:30:00.000",</w:t>
        <w:br/>
        <w:t xml:space="preserve">            "estimatedTime": "2023-08-04t04:36:00.000"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"6187",</w:t>
        <w:br/>
        <w:t xml:space="preserve">            "iataNumber": "ba6187",</w:t>
        <w:br/>
        <w:t xml:space="preserve">            "icaoNumber": "baw6187"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"2023-08-11t23:40:00.000",</w:t>
        <w:br/>
        <w:t xml:space="preserve">            "estimatedTime": "2023-08-11t23:40:00.000",</w:t>
        <w:br/>
        <w:t xml:space="preserve">            "actualTime": "2023-08-11t23:38:00.000",</w:t>
        <w:br/>
        <w:t xml:space="preserve">            "estimatedRunway": "2023-08-11t23:38:00.000",</w:t>
        <w:br/>
        <w:t xml:space="preserve">            "actualRunway": "2023-08-11t23:38:00.000"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"2023-08-12t06:10:00.000",</w:t>
        <w:br/>
        <w:t xml:space="preserve">            "estimatedTime": "2023-08-12t05:45:00.000"</w:t>
        <w:br/>
        <w:t xml:space="preserve">        },</w:t>
        <w:br/>
        <w:t xml:space="preserve">        "airline": {</w:t>
        <w:br/>
        <w:t xml:space="preserve">            "name": "asiana airlines",</w:t>
        <w:br/>
        <w:t xml:space="preserve">            "iataCode": "oz",</w:t>
        <w:br/>
        <w:t xml:space="preserve">            "icaoCode": "aar"</w:t>
        <w:br/>
        <w:t xml:space="preserve">        },</w:t>
        <w:br/>
        <w:t xml:space="preserve">        "flight": {</w:t>
        <w:br/>
        <w:t xml:space="preserve">            "number": "9410",</w:t>
        <w:br/>
        <w:t xml:space="preserve">            "iataNumber": "oz9410",</w:t>
        <w:br/>
        <w:t xml:space="preserve">            "icaoNumber": "aar9410"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"2023-08-14t09:50:00.000",</w:t>
        <w:br/>
        <w:t xml:space="preserve">            "estimatedTime": "2023-08-14t09:50:00.000",</w:t>
        <w:br/>
        <w:t xml:space="preserve">            "actualTime": "2023-08-14t09:58:00.000",</w:t>
        <w:br/>
        <w:t xml:space="preserve">            "estimatedRunway": "2023-08-14t09:58:00.000",</w:t>
        <w:br/>
        <w:t xml:space="preserve">            "actualRunway": "2023-08-14t09:58:00.000"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"2023-08-14t11:50:00.000",</w:t>
        <w:br/>
        <w:t xml:space="preserve">            "estimatedTime": "2023-08-14t11:23:00.000"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"wy342",</w:t>
        <w:br/>
        <w:t xml:space="preserve">            "icaoNumber": "oma342"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"gate": "24",</w:t>
        <w:br/>
        <w:t xml:space="preserve">            "scheduledTime": "2023-08-01t21:25:00.000",</w:t>
        <w:br/>
        <w:t xml:space="preserve">            "estimatedTime": "2023-08-01t21:25:00.000"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"gate": "h10",</w:t>
        <w:br/>
        <w:t xml:space="preserve">            "scheduledTime": "2023-08-02t06:15:00.000"</w:t>
        <w:br/>
        <w:t xml:space="preserve">        },</w:t>
        <w:br/>
        <w:t xml:space="preserve">        "airline": {</w:t>
        <w:br/>
        <w:t xml:space="preserve">            "name": "batik air",</w:t>
        <w:br/>
        <w:t xml:space="preserve">            "iataCode": "id",</w:t>
        <w:br/>
        <w:t xml:space="preserve">            "icaoCode": "btk"</w:t>
        <w:br/>
        <w:t xml:space="preserve">        },</w:t>
        <w:br/>
        <w:t xml:space="preserve">        "flight": {</w:t>
        <w:br/>
        <w:t xml:space="preserve">            "number": "132",</w:t>
        <w:br/>
        <w:t xml:space="preserve">            "iataNumber": "id132",</w:t>
        <w:br/>
        <w:t xml:space="preserve">            "icaoNumber": "btk132"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"2023-08-06t13:35:00.000",</w:t>
        <w:br/>
        <w:t xml:space="preserve">            "estimatedTime": "2023-08-06t14:50:00.000"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"2023-08-06t15:55:00.000"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"203",</w:t>
        <w:br/>
        <w:t xml:space="preserve">            "iataNumber": "pk203",</w:t>
        <w:br/>
        <w:t xml:space="preserve">            "icaoNumber": "pia203"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"2023-08-02t09:55:00.000",</w:t>
        <w:br/>
        <w:t xml:space="preserve">            "actualTime": "2023-08-02t09:54:00.000",</w:t>
        <w:br/>
        <w:t xml:space="preserve">            "estimatedRunway": "2023-08-02t09:54:00.000",</w:t>
        <w:br/>
        <w:t xml:space="preserve">            "actualRunway": "2023-08-02t09:54:00.000"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"2023-08-02t11:55:00.000",</w:t>
        <w:br/>
        <w:t xml:space="preserve">            "estimatedTime": "2023-08-02t10:57:00.000"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"6367",</w:t>
        <w:br/>
        <w:t xml:space="preserve">            "iataNumber": "ba6367",</w:t>
        <w:br/>
        <w:t xml:space="preserve">            "icaoNumber": "baw6367"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"2023-08-06t17:55:00.000",</w:t>
        <w:br/>
        <w:t xml:space="preserve">            "estimatedTime": "2023-08-06t17:55:00.000"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"2023-08-06t22:20:00.000"</w:t>
        <w:br/>
        <w:t xml:space="preserve">        },</w:t>
        <w:br/>
        <w:t xml:space="preserve">        "airline": {</w:t>
        <w:br/>
        <w:t xml:space="preserve">            "name": "srilankan airlines",</w:t>
        <w:br/>
        <w:t xml:space="preserve">            "iataCode": "ul",</w:t>
        <w:br/>
        <w:t xml:space="preserve">            "icaoCode": "alk"</w:t>
        <w:br/>
        <w:t xml:space="preserve">        },</w:t>
        <w:br/>
        <w:t xml:space="preserve">        "flight": {</w:t>
        <w:br/>
        <w:t xml:space="preserve">            "number": "186",</w:t>
        <w:br/>
        <w:t xml:space="preserve">            "iataNumber": "ul186",</w:t>
        <w:br/>
        <w:t xml:space="preserve">            "icaoNumber": "alk186"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"2023-08-10t20:50:00.000",</w:t>
        <w:br/>
        <w:t xml:space="preserve">            "estimatedTime": "2023-08-10t20:50:00.000"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"4",</w:t>
        <w:br/>
        <w:t xml:space="preserve">            "scheduledTime": "2023-08-10t23:20:00.000"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"737",</w:t>
        <w:br/>
        <w:t xml:space="preserve">            "iataNumber": "sv737",</w:t>
        <w:br/>
        <w:t xml:space="preserve">            "icaoNumber": "sva737"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"2023-08-02t15:05:00.000",</w:t>
        <w:br/>
        <w:t xml:space="preserve">            "estimatedTime": "2023-08-02t15:05:00.000"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"2023-08-02t16:50:00.000"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"843",</w:t>
        <w:br/>
        <w:t xml:space="preserve">            "iataNumber": "9p843",</w:t>
        <w:br/>
        <w:t xml:space="preserve">            "icaoNumber": "fjl843"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"2023-08-08t00:20:00.000",</w:t>
        <w:br/>
        <w:t xml:space="preserve">            "estimatedTime": "2023-08-08t00:20:00.000"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"2",</w:t>
        <w:br/>
        <w:t xml:space="preserve">            "scheduledTime": "2023-08-08t02:55:00.000"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"430",</w:t>
        <w:br/>
        <w:t xml:space="preserve">            "iataNumber": "pa430",</w:t>
        <w:br/>
        <w:t xml:space="preserve">            "icaoNumber": "abq430"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"2023-08-02t09:50:00.000",</w:t>
        <w:br/>
        <w:t xml:space="preserve">            "estimatedTime": "2023-08-02t09:50:00.000",</w:t>
        <w:br/>
        <w:t xml:space="preserve">            "actualTime": "2023-08-02t09:50:00.000",</w:t>
        <w:br/>
        <w:t xml:space="preserve">            "estimatedRunway": "2023-08-02t09:50:00.000",</w:t>
        <w:br/>
        <w:t xml:space="preserve">            "actualRunway": "2023-08-02t09:50:00.000"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"2023-08-02t11:50:00.000",</w:t>
        <w:br/>
        <w:t xml:space="preserve">            "estimatedTime": "2023-08-02t11:17:00.000"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"wy342",</w:t>
        <w:br/>
        <w:t xml:space="preserve">            "icaoNumber": "oma342"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"2023-08-10t19:45:00.000",</w:t>
        <w:br/>
        <w:t xml:space="preserve">            "estimatedTime": "2023-08-10t20:05:00.000"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"71",</w:t>
        <w:br/>
        <w:t xml:space="preserve">            "scheduledTime": "2023-08-10t22:05:00.000"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"244",</w:t>
        <w:br/>
        <w:t xml:space="preserve">            "iataNumber": "ey244",</w:t>
        <w:br/>
        <w:t xml:space="preserve">            "icaoNumber": "etd244"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"2023-08-12t18:50:00.000",</w:t>
        <w:br/>
        <w:t xml:space="preserve">            "estimatedTime": "2023-08-12t18:50:00.000",</w:t>
        <w:br/>
        <w:t xml:space="preserve">            "actualTime": "2023-08-12t19:04:00.000",</w:t>
        <w:br/>
        <w:t xml:space="preserve">            "estimatedRunway": "2023-08-12t19:04:00.000",</w:t>
        <w:br/>
        <w:t xml:space="preserve">            "actualRunway": "2023-08-12t19:04:00.000"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"2023-08-12t20:35:00.000",</w:t>
        <w:br/>
        <w:t xml:space="preserve">            "estimatedTime": "2023-08-12t20:19:00.000"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"525",</w:t>
        <w:br/>
        <w:t xml:space="preserve">            "iataNumber": "er525",</w:t>
        <w:br/>
        <w:t xml:space="preserve">            "icaoNumber": "sep525"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"2023-08-05t10:30:00.000",</w:t>
        <w:br/>
        <w:t xml:space="preserve">            "estimatedTime": "2023-08-05t10:30:00.000",</w:t>
        <w:br/>
        <w:t xml:space="preserve">            "actualTime": "2023-08-05t09:16:00.000",</w:t>
        <w:br/>
        <w:t xml:space="preserve">            "estimatedRunway": "2023-08-05t09:16:00.000",</w:t>
        <w:br/>
        <w:t xml:space="preserve">            "actualRunway": "2023-08-05t09:16:00.000"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"2023-08-05t13:15:00.000",</w:t>
        <w:br/>
        <w:t xml:space="preserve">            "estimatedTime": "2023-08-05t11:53:00.000"</w:t>
        <w:br/>
        <w:t xml:space="preserve">        },</w:t>
        <w:br/>
        <w:t xml:space="preserve">        "airline": {</w:t>
        <w:br/>
        <w:t xml:space="preserve">            "name": "fly baghdad",</w:t>
        <w:br/>
        <w:t xml:space="preserve">            "iataCode": "if",</w:t>
        <w:br/>
        <w:t xml:space="preserve">            "icaoCode": "fba"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"if342",</w:t>
        <w:br/>
        <w:t xml:space="preserve">            "icaoNumber": "fba342"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"2023-08-03t02:20:00.000",</w:t>
        <w:br/>
        <w:t xml:space="preserve">            "estimatedTime": "2023-08-03t02:20:00.000",</w:t>
        <w:br/>
        <w:t xml:space="preserve">            "actualTime": "2023-08-03t02:38:00.000",</w:t>
        <w:br/>
        <w:t xml:space="preserve">            "estimatedRunway": "2023-08-03t02:38:00.000",</w:t>
        <w:br/>
        <w:t xml:space="preserve">            "actualRunway": "2023-08-03t02:38:00.000"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"2023-08-03t05:30:00.000",</w:t>
        <w:br/>
        <w:t xml:space="preserve">            "estimatedTime": "2023-08-03t05:01:00.000"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"921",</w:t>
        <w:br/>
        <w:t xml:space="preserve">            "iataNumber": "er921",</w:t>
        <w:br/>
        <w:t xml:space="preserve">            "icaoNumber": "sep921"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"2023-08-15t02:25:00.000",</w:t>
        <w:br/>
        <w:t xml:space="preserve">            "estimatedTime": "2023-08-15t02:40:00.000"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"baggage": "10",</w:t>
        <w:br/>
        <w:t xml:space="preserve">            "scheduledTime": "2023-08-15t07:10:00.000"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"5715",</w:t>
        <w:br/>
        <w:t xml:space="preserve">            "iataNumber": "pk5715",</w:t>
        <w:br/>
        <w:t xml:space="preserve">            "icaoNumber": "pia5715"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"715",</w:t>
        <w:br/>
        <w:t xml:space="preserve">                "iataNumber": "tk715",</w:t>
        <w:br/>
        <w:t xml:space="preserve">                "icaoNumber": "thy715"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"2023-08-04t09:00:00.000",</w:t>
        <w:br/>
        <w:t xml:space="preserve">            "estimatedTime": "2023-08-04t09:00:00.000",</w:t>
        <w:br/>
        <w:t xml:space="preserve">            "actualTime": "2023-08-04t09:21:00.000",</w:t>
        <w:br/>
        <w:t xml:space="preserve">            "estimatedRunway": "2023-08-04t09:21:00.000",</w:t>
        <w:br/>
        <w:t xml:space="preserve">            "actualRunway": "2023-08-04t09:21:00.000"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"2023-08-04t10:55:00.000",</w:t>
        <w:br/>
        <w:t xml:space="preserve">            "estimatedTime": "2023-08-04t10:49:00.000"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"401",</w:t>
        <w:br/>
        <w:t xml:space="preserve">            "iataNumber": "pa401",</w:t>
        <w:br/>
        <w:t xml:space="preserve">            "icaoNumber": "abq401"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"2023-08-02t09:00:00.000",</w:t>
        <w:br/>
        <w:t xml:space="preserve">            "actualTime": "2023-08-02t09:10:00.000",</w:t>
        <w:br/>
        <w:t xml:space="preserve">            "estimatedRunway": "2023-08-02t09:10:00.000",</w:t>
        <w:br/>
        <w:t xml:space="preserve">            "actualRunway": "2023-08-02t09:10:00.000"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"2023-08-02t10:55:00.000",</w:t>
        <w:br/>
        <w:t xml:space="preserve">            "estimatedTime": "2023-08-02t10:37:00.000"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"401",</w:t>
        <w:br/>
        <w:t xml:space="preserve">            "iataNumber": "pa401",</w:t>
        <w:br/>
        <w:t xml:space="preserve">            "icaoNumber": "abq401"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"2023-08-02t09:55:00.000",</w:t>
        <w:br/>
        <w:t xml:space="preserve">            "actualTime": "2023-08-02t09:54:00.000",</w:t>
        <w:br/>
        <w:t xml:space="preserve">            "estimatedRunway": "2023-08-02t09:54:00.000",</w:t>
        <w:br/>
        <w:t xml:space="preserve">            "actualRunway": "2023-08-02t09:54:00.000"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"2023-08-02t11:55:00.000",</w:t>
        <w:br/>
        <w:t xml:space="preserve">            "estimatedTime": "2023-08-02t10:57:00.000"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"629",</w:t>
        <w:br/>
        <w:t xml:space="preserve">            "iataNumber": "qr629",</w:t>
        <w:br/>
        <w:t xml:space="preserve">            "icaoNumber": "qtr629"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"2023-08-03t09:00:00.000",</w:t>
        <w:br/>
        <w:t xml:space="preserve">            "estimatedTime": "2023-08-03t09:20:00.000"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"2023-08-03t10:55:00.000"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"401",</w:t>
        <w:br/>
        <w:t xml:space="preserve">            "iataNumber": "pa401",</w:t>
        <w:br/>
        <w:t xml:space="preserve">            "icaoNumber": "abq401"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"2023-08-15t10:00:00.000"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"scheduledTime": "2023-08-15t12:25:00.000"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"er723",</w:t>
        <w:br/>
        <w:t xml:space="preserve">            "icaoNumber": "sep723"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"2023-08-09t10:35:00.000",</w:t>
        <w:br/>
        <w:t xml:space="preserve">            "estimatedTime": "2023-08-09t10:35:00.000"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"2023-08-09t13:50:00.000"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"821",</w:t>
        <w:br/>
        <w:t xml:space="preserve">            "iataNumber": "er821",</w:t>
        <w:br/>
        <w:t xml:space="preserve">            "icaoNumber": "sep821"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"21",</w:t>
        <w:br/>
        <w:t xml:space="preserve">            "scheduledTime": "2023-08-05t04:15:00.000",</w:t>
        <w:br/>
        <w:t xml:space="preserve">            "estimatedTime": "2023-08-05t04:15:00.000",</w:t>
        <w:br/>
        <w:t xml:space="preserve">            "actualTime": "2023-08-05t04:15:00.000",</w:t>
        <w:br/>
        <w:t xml:space="preserve">            "estimatedRunway": "2023-08-05t04:15:00.000",</w:t>
        <w:br/>
        <w:t xml:space="preserve">            "actualRunway": "2023-08-05t04:15:00.000"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"1",</w:t>
        <w:br/>
        <w:t xml:space="preserve">            "gate": "19a",</w:t>
        <w:br/>
        <w:t xml:space="preserve">            "scheduledTime": "2023-08-05t06:35:00.000",</w:t>
        <w:br/>
        <w:t xml:space="preserve">            "estimatedTime": "2023-08-05t06:05:00.000"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"242",</w:t>
        <w:br/>
        <w:t xml:space="preserve">            "iataNumber": "ey242",</w:t>
        <w:br/>
        <w:t xml:space="preserve">            "icaoNumber": "etd242"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"2023-08-08t01:45:00.000",</w:t>
        <w:br/>
        <w:t xml:space="preserve">            "estimatedTime": "2023-08-08t01:45:00.000",</w:t>
        <w:br/>
        <w:t xml:space="preserve">            "actualTime": "2023-08-08t01:44:00.000",</w:t>
        <w:br/>
        <w:t xml:space="preserve">            "estimatedRunway": "2023-08-08t01:44:00.000",</w:t>
        <w:br/>
        <w:t xml:space="preserve">            "actualRunway": "2023-08-08t01:44:00.000"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"2023-08-08t03:45:00.000",</w:t>
        <w:br/>
        <w:t xml:space="preserve">            "estimatedTime": "2023-08-08t03:10:00.000"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"732",</w:t>
        <w:br/>
        <w:t xml:space="preserve">            "iataNumber": "pf732",</w:t>
        <w:br/>
        <w:t xml:space="preserve">            "icaoNumber": "sif732"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"2023-08-12t03:30:00.000",</w:t>
        <w:br/>
        <w:t xml:space="preserve">            "estimatedTime": "2023-08-12t03:30:00.000",</w:t>
        <w:br/>
        <w:t xml:space="preserve">            "actualTime": "2023-08-12t03:41:00.000",</w:t>
        <w:br/>
        <w:t xml:space="preserve">            "estimatedRunway": "2023-08-12t03:41:00.000",</w:t>
        <w:br/>
        <w:t xml:space="preserve">            "actualRunway": "2023-08-12t03:41:00.000"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"2023-08-12t05:30:00.000",</w:t>
        <w:br/>
        <w:t xml:space="preserve">            "estimatedTime": "2023-08-12t04:44:00.000"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"6030",</w:t>
        <w:br/>
        <w:t xml:space="preserve">            "iataNumber": "wy6030",</w:t>
        <w:br/>
        <w:t xml:space="preserve">            "icaoNumber": "oma6030"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"22",</w:t>
        <w:br/>
        <w:t xml:space="preserve">            "scheduledTime": "2023-08-16t04:15:00.000",</w:t>
        <w:br/>
        <w:t xml:space="preserve">            "estimatedTime": "2023-08-16t04:15:00.000"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"2023-08-16t06:35:00.000"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"3932",</w:t>
        <w:br/>
        <w:t xml:space="preserve">            "iataNumber": "kl3932",</w:t>
        <w:br/>
        <w:t xml:space="preserve">            "icaoNumber": "klm3932"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"242",</w:t>
        <w:br/>
        <w:t xml:space="preserve">                "iataNumber": "ey242",</w:t>
        <w:br/>
        <w:t xml:space="preserve">                "icaoNumber": "etd242"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"2023-08-07t03:30:00.000",</w:t>
        <w:br/>
        <w:t xml:space="preserve">            "estimatedTime": "2023-08-07t03:30:00.000"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"2023-08-07t05:30:00.000"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"621",</w:t>
        <w:br/>
        <w:t xml:space="preserve">            "iataNumber": "qr621",</w:t>
        <w:br/>
        <w:t xml:space="preserve">            "icaoNumber": "qtr621"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"2023-08-03t04:15:00.000",</w:t>
        <w:br/>
        <w:t xml:space="preserve">            "estimatedTime": "2023-08-03t04:15:00.000"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"2023-08-03t06:35:00.000"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"242",</w:t>
        <w:br/>
        <w:t xml:space="preserve">            "iataNumber": "ey242",</w:t>
        <w:br/>
        <w:t xml:space="preserve">            "icaoNumber": "etd242"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"2023-08-08t23:30:00.000",</w:t>
        <w:br/>
        <w:t xml:space="preserve">            "estimatedTime": "2023-08-08t23:30:00.000"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"2023-08-09t01:00:00.000"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"742",</w:t>
        <w:br/>
        <w:t xml:space="preserve">            "iataNumber": "pf742",</w:t>
        <w:br/>
        <w:t xml:space="preserve">            "icaoNumber": "sif742"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"21",</w:t>
        <w:br/>
        <w:t xml:space="preserve">            "scheduledTime": "2023-08-05t04:15:00.000",</w:t>
        <w:br/>
        <w:t xml:space="preserve">            "estimatedTime": "2023-08-05t04:15:00.000",</w:t>
        <w:br/>
        <w:t xml:space="preserve">            "actualTime": "2023-08-05t04:15:00.000",</w:t>
        <w:br/>
        <w:t xml:space="preserve">            "estimatedRunway": "2023-08-05t04:15:00.000",</w:t>
        <w:br/>
        <w:t xml:space="preserve">            "actualRunway": "2023-08-05t04:15:00.000"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"1",</w:t>
        <w:br/>
        <w:t xml:space="preserve">            "gate": "19a",</w:t>
        <w:br/>
        <w:t xml:space="preserve">            "scheduledTime": "2023-08-05t06:35:00.000",</w:t>
        <w:br/>
        <w:t xml:space="preserve">            "estimatedTime": "2023-08-05t06:05:00.000"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"3932",</w:t>
        <w:br/>
        <w:t xml:space="preserve">            "iataNumber": "kl3932",</w:t>
        <w:br/>
        <w:t xml:space="preserve">            "icaoNumber": "klm3932"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"242",</w:t>
        <w:br/>
        <w:t xml:space="preserve">                "iataNumber": "ey242",</w:t>
        <w:br/>
        <w:t xml:space="preserve">                "icaoNumber": "etd242"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"2023-08-15t15:40:00.000",</w:t>
        <w:br/>
        <w:t xml:space="preserve">            "estimatedTime": "2023-08-15t15:40:00.000"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"2023-08-15t17:40:00.000"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"344",</w:t>
        <w:br/>
        <w:t xml:space="preserve">            "iataNumber": "wy344",</w:t>
        <w:br/>
        <w:t xml:space="preserve">            "icaoNumber": "oma344"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"2023-08-15t21:40:00.000",</w:t>
        <w:br/>
        <w:t xml:space="preserve">            "estimatedTime": "2023-08-15t21:40:00.000"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"baggage": "04",</w:t>
        <w:br/>
        <w:t xml:space="preserve">            "scheduledTime": "2023-08-16t00:50:00.000"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"921",</w:t>
        <w:br/>
        <w:t xml:space="preserve">            "iataNumber": "er921",</w:t>
        <w:br/>
        <w:t xml:space="preserve">            "icaoNumber": "sep921"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"2023-08-10t03:30:00.000",</w:t>
        <w:br/>
        <w:t xml:space="preserve">            "estimatedTime": "2023-08-10t03:30:00.000"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"14",</w:t>
        <w:br/>
        <w:t xml:space="preserve">            "scheduledTime": "2023-08-10t05:40:00.000"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"623",</w:t>
        <w:br/>
        <w:t xml:space="preserve">            "iataNumber": "ek623",</w:t>
        <w:br/>
        <w:t xml:space="preserve">            "icaoNumber": "uae623"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"2023-08-01t09:55:00.000",</w:t>
        <w:br/>
        <w:t xml:space="preserve">            "estimatedTime": "2023-08-01t09:55:00.000",</w:t>
        <w:br/>
        <w:t xml:space="preserve">            "actualTime": "2023-08-01t09:44:00.000",</w:t>
        <w:br/>
        <w:t xml:space="preserve">            "estimatedRunway": "2023-08-01t09:44:00.000",</w:t>
        <w:br/>
        <w:t xml:space="preserve">            "actualRunway": "2023-08-01t09:44:00.000"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"2023-08-01t11:55:00.000",</w:t>
        <w:br/>
        <w:t xml:space="preserve">            "estimatedTime": "2023-08-01t10:45:00.000"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"6173",</w:t>
        <w:br/>
        <w:t xml:space="preserve">            "iataNumber": "va6173",</w:t>
        <w:br/>
        <w:t xml:space="preserve">            "icaoNumber": "voz6173"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"2023-08-01t19:45:00.000",</w:t>
        <w:br/>
        <w:t xml:space="preserve">            "estimatedTime": "2023-08-01t19:45:00.000",</w:t>
        <w:br/>
        <w:t xml:space="preserve">            "actualTime": "2023-08-01t19:54:00.000",</w:t>
        <w:br/>
        <w:t xml:space="preserve">            "estimatedRunway": "2023-08-01t19:54:00.000",</w:t>
        <w:br/>
        <w:t xml:space="preserve">            "actualRunway": "2023-08-01t19:54:00.000"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"2023-08-01t22:05:00.000",</w:t>
        <w:br/>
        <w:t xml:space="preserve">            "estimatedTime": "2023-08-01t21:46:00.000"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"244",</w:t>
        <w:br/>
        <w:t xml:space="preserve">            "iataNumber": "ey244",</w:t>
        <w:br/>
        <w:t xml:space="preserve">            "icaoNumber": "etd244"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"2023-08-04t16:15:00.000",</w:t>
        <w:br/>
        <w:t xml:space="preserve">            "estimatedTime": "2023-08-04t17:45:00.000"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"2023-08-04t18:05:00.000"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"144",</w:t>
        <w:br/>
        <w:t xml:space="preserve">            "iataNumber": "pf144",</w:t>
        <w:br/>
        <w:t xml:space="preserve">            "icaoNumber": "sif144"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"2023-08-06t09:55:00.000",</w:t>
        <w:br/>
        <w:t xml:space="preserve">            "estimatedTime": "2023-08-06t09:55:00.000"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"4",</w:t>
        <w:br/>
        <w:t xml:space="preserve">            "scheduledTime": "2023-08-06t11:55:00.000"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"6032",</w:t>
        <w:br/>
        <w:t xml:space="preserve">            "iataNumber": "wy6032",</w:t>
        <w:br/>
        <w:t xml:space="preserve">            "icaoNumber": "oma6032"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"2023-08-11t00:50:00.000",</w:t>
        <w:br/>
        <w:t xml:space="preserve">            "estimatedTime": "2023-08-11t00:50:00.000"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"2023-08-11t03:45:00.000"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"759",</w:t>
        <w:br/>
        <w:t xml:space="preserve">            "iataNumber": "pk759",</w:t>
        <w:br/>
        <w:t xml:space="preserve">            "icaoNumber": "pia759"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"2023-08-05t16:15:00.000",</w:t>
        <w:br/>
        <w:t xml:space="preserve">            "estimatedTime": "2023-08-05t16:15:00.000",</w:t>
        <w:br/>
        <w:t xml:space="preserve">            "actualTime": "2023-08-05t16:15:00.000",</w:t>
        <w:br/>
        <w:t xml:space="preserve">            "estimatedRunway": "2023-08-05t16:15:00.000",</w:t>
        <w:br/>
        <w:t xml:space="preserve">            "actualRunway": "2023-08-05t16:15:00.000"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"2023-08-05t18:05:00.000",</w:t>
        <w:br/>
        <w:t xml:space="preserve">            "estimatedTime": "2023-08-05t17:45:00.000"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"144",</w:t>
        <w:br/>
        <w:t xml:space="preserve">            "iataNumber": "pf144",</w:t>
        <w:br/>
        <w:t xml:space="preserve">            "icaoNumber": "sif144"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"2023-08-04t20:50:00.000",</w:t>
        <w:br/>
        <w:t xml:space="preserve">            "estimatedTime": "2023-08-04t20:50:00.000"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"4",</w:t>
        <w:br/>
        <w:t xml:space="preserve">            "scheduledTime": "2023-08-04t23:20:00.000"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"737",</w:t>
        <w:br/>
        <w:t xml:space="preserve">            "iataNumber": "sv737",</w:t>
        <w:br/>
        <w:t xml:space="preserve">            "icaoNumber": "sva737"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"2023-08-15t09:50:00.000",</w:t>
        <w:br/>
        <w:t xml:space="preserve">            "estimatedTime": "2023-08-15t09:50:00.000",</w:t>
        <w:br/>
        <w:t xml:space="preserve">            "actualTime": "2023-08-15t09:56:00.000",</w:t>
        <w:br/>
        <w:t xml:space="preserve">            "estimatedRunway": "2023-08-15t09:56:00.000",</w:t>
        <w:br/>
        <w:t xml:space="preserve">            "actualRunway": "2023-08-15t09:56:00.000"</w:t>
        <w:br/>
        <w:t xml:space="preserve">        },</w:t>
        <w:br/>
        <w:t xml:space="preserve">        "arrival": {</w:t>
        <w:br/>
        <w:t xml:space="preserve">            "iataCode": "urc",</w:t>
        <w:br/>
        <w:t xml:space="preserve">            "icaoCode": "zwww",</w:t>
        <w:br/>
        <w:t xml:space="preserve">            "terminal": "3",</w:t>
        <w:br/>
        <w:t xml:space="preserve">            "scheduledTime": "2023-08-15t15:45:00.000",</w:t>
        <w:br/>
        <w:t xml:space="preserve">            "estimatedTime": "2023-08-15t15:32:00.000"</w:t>
        <w:br/>
        <w:t xml:space="preserve">        },</w:t>
        <w:br/>
        <w:t xml:space="preserve">        "airline": {</w:t>
        <w:br/>
        <w:t xml:space="preserve">            "name": "china southern airlines",</w:t>
        <w:br/>
        <w:t xml:space="preserve">            "iataCode": "cz",</w:t>
        <w:br/>
        <w:t xml:space="preserve">            "icaoCode": "csn"</w:t>
        <w:br/>
        <w:t xml:space="preserve">        },</w:t>
        <w:br/>
        <w:t xml:space="preserve">        "flight": {</w:t>
        <w:br/>
        <w:t xml:space="preserve">            "number": "6018",</w:t>
        <w:br/>
        <w:t xml:space="preserve">            "iataNumber": "cz6018",</w:t>
        <w:br/>
        <w:t xml:space="preserve">            "icaoNumber": "csn6018"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"2023-08-09t09:55:00.000",</w:t>
        <w:br/>
        <w:t xml:space="preserve">            "estimatedTime": "2023-08-09t09:55:00.000",</w:t>
        <w:br/>
        <w:t xml:space="preserve">            "actualTime": "2023-08-09t10:08:00.000",</w:t>
        <w:br/>
        <w:t xml:space="preserve">            "estimatedRunway": "2023-08-09t10:08:00.000",</w:t>
        <w:br/>
        <w:t xml:space="preserve">            "actualRunway": "2023-08-09t10:08:00.000"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"5",</w:t>
        <w:br/>
        <w:t xml:space="preserve">            "scheduledTime": "2023-08-09t11:55:00.000",</w:t>
        <w:br/>
        <w:t xml:space="preserve">            "estimatedTime": "2023-08-09t11:10:00.000"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"5586",</w:t>
        <w:br/>
        <w:t xml:space="preserve">            "iataNumber": "b65586",</w:t>
        <w:br/>
        <w:t xml:space="preserve">            "icaoNumber": "jbu5586"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"2023-08-03t01:15:00.000",</w:t>
        <w:br/>
        <w:t xml:space="preserve">            "estimatedTime": "2023-08-03t01:15:00.000"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"2023-08-03t03:45:00.000"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"185",</w:t>
        <w:br/>
        <w:t xml:space="preserve">            "iataNumber": "pk185",</w:t>
        <w:br/>
        <w:t xml:space="preserve">            "icaoNumber": "pia185"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"2023-08-07t12:10:00.000",</w:t>
        <w:br/>
        <w:t xml:space="preserve">            "estimatedTime": "2023-08-07t12:10:00.000",</w:t>
        <w:br/>
        <w:t xml:space="preserve">            "actualTime": "2023-08-07t12:22:00.000",</w:t>
        <w:br/>
        <w:t xml:space="preserve">            "estimatedRunway": "2023-08-07t12:22:00.000",</w:t>
        <w:br/>
        <w:t xml:space="preserve">            "actualRunway": "2023-08-07t12:22:00.000"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"2023-08-07t14:30:00.000",</w:t>
        <w:br/>
        <w:t xml:space="preserve">            "estimatedTime": "2023-08-07t14:14:00.000"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"203",</w:t>
        <w:br/>
        <w:t xml:space="preserve">            "iataNumber": "pk203",</w:t>
        <w:br/>
        <w:t xml:space="preserve">            "icaoNumber": "pia203"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"2023-08-08t20:35:00.000",</w:t>
        <w:br/>
        <w:t xml:space="preserve">            "estimatedTime": "2023-08-08t20:35:00.000",</w:t>
        <w:br/>
        <w:t xml:space="preserve">            "actualTime": "2023-08-08t20:43:00.000",</w:t>
        <w:br/>
        <w:t xml:space="preserve">            "estimatedRunway": "2023-08-08t20:43:00.000",</w:t>
        <w:br/>
        <w:t xml:space="preserve">            "actualRunway": "2023-08-08t20:43:00.000"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"2023-08-08t22:20:00.000",</w:t>
        <w:br/>
        <w:t xml:space="preserve">            "estimatedTime": "2023-08-08t22:10:00.000"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"847",</w:t>
        <w:br/>
        <w:t xml:space="preserve">            "iataNumber": "9p847",</w:t>
        <w:br/>
        <w:t xml:space="preserve">            "icaoNumber": "fjl847"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"2023-08-15t09:55:00.000",</w:t>
        <w:br/>
        <w:t xml:space="preserve">            "estimatedTime": "2023-08-15t09:55:00.000",</w:t>
        <w:br/>
        <w:t xml:space="preserve">            "actualTime": "2023-08-15t10:08:00.000",</w:t>
        <w:br/>
        <w:t xml:space="preserve">            "estimatedRunway": "2023-08-15t10:08:00.000",</w:t>
        <w:br/>
        <w:t xml:space="preserve">            "actualRunway": "2023-08-15t10:08:00.000"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"2023-08-15t11:55:00.000",</w:t>
        <w:br/>
        <w:t xml:space="preserve">            "estimatedTime": "2023-08-15t11:14:00.000"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"3836",</w:t>
        <w:br/>
        <w:t xml:space="preserve">            "iataNumber": "rj3836",</w:t>
        <w:br/>
        <w:t xml:space="preserve">            "icaoNumber": "rja3836"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"2023-08-12t19:45:00.000",</w:t>
        <w:br/>
        <w:t xml:space="preserve">            "estimatedTime": "2023-08-12t19:45:00.000",</w:t>
        <w:br/>
        <w:t xml:space="preserve">            "actualTime": "2023-08-12t20:00:00.000",</w:t>
        <w:br/>
        <w:t xml:space="preserve">            "estimatedRunway": "2023-08-12t20:00:00.000",</w:t>
        <w:br/>
        <w:t xml:space="preserve">            "actualRunway": "2023-08-12t20:00:00.000"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"2023-08-12t22:05:00.000",</w:t>
        <w:br/>
        <w:t xml:space="preserve">            "estimatedTime": "2023-08-12t21:55:00.000"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"244",</w:t>
        <w:br/>
        <w:t xml:space="preserve">            "iataNumber": "ey244",</w:t>
        <w:br/>
        <w:t xml:space="preserve">            "icaoNumber": "etd244"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"2023-08-04t23:40:00.000",</w:t>
        <w:br/>
        <w:t xml:space="preserve">            "estimatedTime": "2023-08-04t23:40:00.000"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"2023-08-05t06:10:00.000"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"346",</w:t>
        <w:br/>
        <w:t xml:space="preserve">            "iataNumber": "tg346",</w:t>
        <w:br/>
        <w:t xml:space="preserve">            "icaoNumber": "tha346"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"2023-08-07t16:00:00.000",</w:t>
        <w:br/>
        <w:t xml:space="preserve">            "estimatedTime": "2023-08-07t16:10:00.000"</w:t>
        <w:br/>
        <w:t xml:space="preserve">        },</w:t>
        <w:br/>
        <w:t xml:space="preserve">        "arrival": {</w:t>
        <w:br/>
        <w:t xml:space="preserve">            "iataCode": "gyd",</w:t>
        <w:br/>
        <w:t xml:space="preserve">            "icaoCode": "ubbb",</w:t>
        <w:br/>
        <w:t xml:space="preserve">            "scheduledTime": "2023-08-07t19:16:00.000"</w:t>
        <w:br/>
        <w:t xml:space="preserve">        },</w:t>
        <w:br/>
        <w:t xml:space="preserve">        "airline": {</w:t>
        <w:br/>
        <w:t xml:space="preserve">            "name": "georgian airlines",</w:t>
        <w:br/>
        <w:t xml:space="preserve">            "iataCode": "gh",</w:t>
        <w:br/>
        <w:t xml:space="preserve">            "icaoCode": "igt"</w:t>
        <w:br/>
        <w:t xml:space="preserve">        },</w:t>
        <w:br/>
        <w:t xml:space="preserve">        "flight": {</w:t>
        <w:br/>
        <w:t xml:space="preserve">            "number": "6646",</w:t>
        <w:br/>
        <w:t xml:space="preserve">            "iataNumber": "gh6646",</w:t>
        <w:br/>
        <w:t xml:space="preserve">            "icaoNumber": "igt6646"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"2023-08-09t09:45:00.000",</w:t>
        <w:br/>
        <w:t xml:space="preserve">            "estimatedTime": "2023-08-09t10:16:00.000"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"09",</w:t>
        <w:br/>
        <w:t xml:space="preserve">            "scheduledTime": "2023-08-09t12:00:00.000"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"625",</w:t>
        <w:br/>
        <w:t xml:space="preserve">            "iataNumber": "ek625",</w:t>
        <w:br/>
        <w:t xml:space="preserve">            "icaoNumber": "uae625"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"2023-08-07t09:55:00.000",</w:t>
        <w:br/>
        <w:t xml:space="preserve">            "estimatedTime": "2023-08-07t09:52:00.000"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"2023-08-07t11:55:00.000"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"8162",</w:t>
        <w:br/>
        <w:t xml:space="preserve">            "iataNumber": "aa8162",</w:t>
        <w:br/>
        <w:t xml:space="preserve">            "icaoNumber": "aal8162"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"2023-08-02t02:25:00.000",</w:t>
        <w:br/>
        <w:t xml:space="preserve">            "estimatedTime": "2023-08-02t03:00:00.000",</w:t>
        <w:br/>
        <w:t xml:space="preserve">            "actualTime": "2023-08-02t02:55:00.000",</w:t>
        <w:br/>
        <w:t xml:space="preserve">            "estimatedRunway": "2023-08-02t02:55:00.000",</w:t>
        <w:br/>
        <w:t xml:space="preserve">            "actualRunway": "2023-08-02t02:55:00.000"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"2023-08-02t07:10:00.000",</w:t>
        <w:br/>
        <w:t xml:space="preserve">            "estimatedTime": "2023-08-02t07:01:00.000"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"5715",</w:t>
        <w:br/>
        <w:t xml:space="preserve">            "iataNumber": "pk5715",</w:t>
        <w:br/>
        <w:t xml:space="preserve">            "icaoNumber": "pia5715"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"715",</w:t>
        <w:br/>
        <w:t xml:space="preserve">                "iataNumber": "tk715",</w:t>
        <w:br/>
        <w:t xml:space="preserve">                "icaoNumber": "thy715"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"2023-08-04t19:05:00.000",</w:t>
        <w:br/>
        <w:t xml:space="preserve">            "estimatedTime": "2023-08-04t19:05:00.000",</w:t>
        <w:br/>
        <w:t xml:space="preserve">            "actualTime": "2023-08-04t19:22:00.000",</w:t>
        <w:br/>
        <w:t xml:space="preserve">            "estimatedRunway": "2023-08-04t19:22:00.000",</w:t>
        <w:br/>
        <w:t xml:space="preserve">            "actualRunway": "2023-08-04t19:22:00.000"</w:t>
        <w:br/>
        <w:t xml:space="preserve">        },</w:t>
        <w:br/>
        <w:t xml:space="preserve">        "arrival": {</w:t>
        <w:br/>
        <w:t xml:space="preserve">            "iataCode": "sll",</w:t>
        <w:br/>
        <w:t xml:space="preserve">            "icaoCode": "oosa",</w:t>
        <w:br/>
        <w:t xml:space="preserve">            "scheduledTime": "2023-08-04t22:00:00.000",</w:t>
        <w:br/>
        <w:t xml:space="preserve">            "estimatedTime": "2023-08-04t21:48:00.000"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"129",</w:t>
        <w:br/>
        <w:t xml:space="preserve">            "iataNumber": "pk129",</w:t>
        <w:br/>
        <w:t xml:space="preserve">            "icaoNumber": "pia129"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"2023-08-14t00:15:00.000",</w:t>
        <w:br/>
        <w:t xml:space="preserve">            "actualTime": "2023-08-14t00:44:00.000",</w:t>
        <w:br/>
        <w:t xml:space="preserve">            "estimatedRunway": "2023-08-14t00:44:00.000",</w:t>
        <w:br/>
        <w:t xml:space="preserve">            "actualRunway": "2023-08-14t00:44:00.000"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"2023-08-14t02:55:00.000",</w:t>
        <w:br/>
        <w:t xml:space="preserve">            "estimatedTime": "2023-08-14t02:32:00.000"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"416",</w:t>
        <w:br/>
        <w:t xml:space="preserve">            "iataNumber": "pa416",</w:t>
        <w:br/>
        <w:t xml:space="preserve">            "icaoNumber": "abq416"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"2023-08-14t03:30:00.000",</w:t>
        <w:br/>
        <w:t xml:space="preserve">            "estimatedTime": "2023-08-14t03:30:00.000"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"2023-08-14t05:40:00.000"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"623",</w:t>
        <w:br/>
        <w:t xml:space="preserve">            "iataNumber": "ek623",</w:t>
        <w:br/>
        <w:t xml:space="preserve">            "icaoNumber": "uae623"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"2023-08-02t20:52:00.000",</w:t>
        <w:br/>
        <w:t xml:space="preserve">            "actualTime": "2023-08-02t21:02:00.000",</w:t>
        <w:br/>
        <w:t xml:space="preserve">            "estimatedRunway": "2023-08-02t21:02:00.000",</w:t>
        <w:br/>
        <w:t xml:space="preserve">            "actualRunway": "2023-08-02t21:02:00.000"</w:t>
        <w:br/>
        <w:t xml:space="preserve">        },</w:t>
        <w:br/>
        <w:t xml:space="preserve">        "arrival": {</w:t>
        <w:br/>
        <w:t xml:space="preserve">            "iataCode": "skt",</w:t>
        <w:br/>
        <w:t xml:space="preserve">            "icaoCode": "opst",</w:t>
        <w:br/>
        <w:t xml:space="preserve">            "scheduledTime": "2023-08-02t21:02:00.000"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"282",</w:t>
        <w:br/>
        <w:t xml:space="preserve">            "iataNumber": "pk282",</w:t>
        <w:br/>
        <w:t xml:space="preserve">            "icaoNumber": "pia282"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"2023-08-03t21:10:00.000",</w:t>
        <w:br/>
        <w:t xml:space="preserve">            "estimatedTime": "2023-08-03t21:10:00.000",</w:t>
        <w:br/>
        <w:t xml:space="preserve">            "actualTime": "2023-08-03t21:30:00.000",</w:t>
        <w:br/>
        <w:t xml:space="preserve">            "estimatedRunway": "2023-08-03t21:30:00.000",</w:t>
        <w:br/>
        <w:t xml:space="preserve">            "actualRunway": "2023-08-03t21:30:00.000"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"2023-08-03t23:10:00.000",</w:t>
        <w:br/>
        <w:t xml:space="preserve">            "estimatedTime": "2023-08-03t22:35:00.000"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"6412",</w:t>
        <w:br/>
        <w:t xml:space="preserve">            "iataNumber": "wy6412",</w:t>
        <w:br/>
        <w:t xml:space="preserve">            "icaoNumber": "oma6412"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"2023-08-13t04:00:00.000"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"scheduledTime": "2023-08-13t06:15:00.000"</w:t>
        <w:br/>
        <w:t xml:space="preserve">        },</w:t>
        <w:br/>
        <w:t xml:space="preserve">        "airline": {</w:t>
        <w:br/>
        <w:t xml:space="preserve">            "name": "lion air",</w:t>
        <w:br/>
        <w:t xml:space="preserve">            "iataCode": "jt",</w:t>
        <w:br/>
        <w:t xml:space="preserve">            "icaoCode": "lni"</w:t>
        <w:br/>
        <w:t xml:space="preserve">        },</w:t>
        <w:br/>
        <w:t xml:space="preserve">        "flight": {</w:t>
        <w:br/>
        <w:t xml:space="preserve">            "number": "318",</w:t>
        <w:br/>
        <w:t xml:space="preserve">            "iataNumber": "jt318",</w:t>
        <w:br/>
        <w:t xml:space="preserve">            "icaoNumber": "lni318"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"2023-08-02t17:00:00.000",</w:t>
        <w:br/>
        <w:t xml:space="preserve">            "estimatedTime": "2023-08-02t17:00:00.000",</w:t>
        <w:br/>
        <w:t xml:space="preserve">            "actualTime": "2023-08-02t17:08:00.000",</w:t>
        <w:br/>
        <w:t xml:space="preserve">            "estimatedRunway": "2023-08-02t17:08:00.000",</w:t>
        <w:br/>
        <w:t xml:space="preserve">            "actualRunway": "2023-08-02t17:08:00.000"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"2023-08-02t18:45:00.000",</w:t>
        <w:br/>
        <w:t xml:space="preserve">            "estimatedTime": "2023-08-02t18:37:00.000"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"305",</w:t>
        <w:br/>
        <w:t xml:space="preserve">            "iataNumber": "pk305",</w:t>
        <w:br/>
        <w:t xml:space="preserve">            "icaoNumber": "pia305"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"23",</w:t>
        <w:br/>
        <w:t xml:space="preserve">            "scheduledTime": "2023-08-06t04:15:00.000",</w:t>
        <w:br/>
        <w:t xml:space="preserve">            "estimatedTime": "2023-08-06t04:15:00.000"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"1",</w:t>
        <w:br/>
        <w:t xml:space="preserve">            "gate": "19d",</w:t>
        <w:br/>
        <w:t xml:space="preserve">            "scheduledTime": "2023-08-06t06:35:00.000"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"242",</w:t>
        <w:br/>
        <w:t xml:space="preserve">            "iataNumber": "ey242",</w:t>
        <w:br/>
        <w:t xml:space="preserve">            "icaoNumber": "etd242"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"2023-08-10t04:15:00.000",</w:t>
        <w:br/>
        <w:t xml:space="preserve">            "estimatedTime": "2023-08-10t04:15:00.000",</w:t>
        <w:br/>
        <w:t xml:space="preserve">            "actualTime": "2023-08-10t04:28:00.000",</w:t>
        <w:br/>
        <w:t xml:space="preserve">            "estimatedRunway": "2023-08-10t04:28:00.000",</w:t>
        <w:br/>
        <w:t xml:space="preserve">            "actualRunway": "2023-08-10t04:28:00.000"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"1",</w:t>
        <w:br/>
        <w:t xml:space="preserve">            "gate": "19a",</w:t>
        <w:br/>
        <w:t xml:space="preserve">            "scheduledTime": "2023-08-10t06:35:00.000",</w:t>
        <w:br/>
        <w:t xml:space="preserve">            "estimatedTime": "2023-08-10t06:18:00.000"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"3932",</w:t>
        <w:br/>
        <w:t xml:space="preserve">            "iataNumber": "kl3932",</w:t>
        <w:br/>
        <w:t xml:space="preserve">            "icaoNumber": "klm3932"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"242",</w:t>
        <w:br/>
        <w:t xml:space="preserve">                "iataNumber": "ey242",</w:t>
        <w:br/>
        <w:t xml:space="preserve">                "icaoNumber": "etd242"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"2023-08-11t04:00:00.000",</w:t>
        <w:br/>
        <w:t xml:space="preserve">            "estimatedTime": "2023-08-11t04:00:00.000",</w:t>
        <w:br/>
        <w:t xml:space="preserve">            "actualTime": "2023-08-11t04:18:00.000",</w:t>
        <w:br/>
        <w:t xml:space="preserve">            "estimatedRunway": "2023-08-11t04:18:00.000",</w:t>
        <w:br/>
        <w:t xml:space="preserve">            "actualRunway": "2023-08-11t04:18:00.000"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"2023-08-11t06:15:00.000",</w:t>
        <w:br/>
        <w:t xml:space="preserve">            "estimatedTime": "2023-08-11t05:42:00.000"</w:t>
        <w:br/>
        <w:t xml:space="preserve">        },</w:t>
        <w:br/>
        <w:t xml:space="preserve">        "airline": {</w:t>
        <w:br/>
        <w:t xml:space="preserve">            "name": "lion air",</w:t>
        <w:br/>
        <w:t xml:space="preserve">            "iataCode": "jt",</w:t>
        <w:br/>
        <w:t xml:space="preserve">            "icaoCode": "lni"</w:t>
        <w:br/>
        <w:t xml:space="preserve">        },</w:t>
        <w:br/>
        <w:t xml:space="preserve">        "flight": {</w:t>
        <w:br/>
        <w:t xml:space="preserve">            "number": "318",</w:t>
        <w:br/>
        <w:t xml:space="preserve">            "iataNumber": "jt318",</w:t>
        <w:br/>
        <w:t xml:space="preserve">            "icaoNumber": "lni318"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"2023-08-15t14:45:00.000",</w:t>
        <w:br/>
        <w:t xml:space="preserve">            "estimatedTime": "2023-08-15t14:45:00.000"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"2023-08-15t17:25:00.000"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"pa410",</w:t>
        <w:br/>
        <w:t xml:space="preserve">            "icaoNumber": "abq410"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"2023-08-12t09:55:00.000",</w:t>
        <w:br/>
        <w:t xml:space="preserve">            "estimatedTime": "2023-08-12t09:55:00.000",</w:t>
        <w:br/>
        <w:t xml:space="preserve">            "actualTime": "2023-08-12t09:53:00.000",</w:t>
        <w:br/>
        <w:t xml:space="preserve">            "estimatedRunway": "2023-08-12t09:53:00.000",</w:t>
        <w:br/>
        <w:t xml:space="preserve">            "actualRunway": "2023-08-12t09:53:00.000"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"2023-08-12t11:55:00.000",</w:t>
        <w:br/>
        <w:t xml:space="preserve">            "estimatedTime": "2023-08-12t10:57:00.000"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"7915",</w:t>
        <w:br/>
        <w:t xml:space="preserve">            "iataNumber": "ib7915",</w:t>
        <w:br/>
        <w:t xml:space="preserve">            "icaoNumber": "ibe7915"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"2023-08-15t16:15:00.000",</w:t>
        <w:br/>
        <w:t xml:space="preserve">            "estimatedTime": "2023-08-15t16:15:00.000",</w:t>
        <w:br/>
        <w:t xml:space="preserve">            "actualTime": "2023-08-15t16:22:00.000",</w:t>
        <w:br/>
        <w:t xml:space="preserve">            "estimatedRunway": "2023-08-15t16:22:00.000",</w:t>
        <w:br/>
        <w:t xml:space="preserve">            "actualRunway": "2023-08-15t16:22:00.000"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"2023-08-15t18:05:00.000",</w:t>
        <w:br/>
        <w:t xml:space="preserve">            "estimatedTime": "2023-08-15t17:50:00.000"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"144",</w:t>
        <w:br/>
        <w:t xml:space="preserve">            "iataNumber": "pf144",</w:t>
        <w:br/>
        <w:t xml:space="preserve">            "icaoNumber": "sif144"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"2023-08-11t03:30:00.000",</w:t>
        <w:br/>
        <w:t xml:space="preserve">            "estimatedTime": "2023-08-11t03:30:00.000",</w:t>
        <w:br/>
        <w:t xml:space="preserve">            "actualTime": "2023-08-11t03:27:00.000",</w:t>
        <w:br/>
        <w:t xml:space="preserve">            "estimatedRunway": "2023-08-11t03:27:00.000",</w:t>
        <w:br/>
        <w:t xml:space="preserve">            "actualRunway": "2023-08-11t03:27:00.000"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"2023-08-11t05:30:00.000",</w:t>
        <w:br/>
        <w:t xml:space="preserve">            "estimatedTime": "2023-08-11t04:31:00.000"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"6187",</w:t>
        <w:br/>
        <w:t xml:space="preserve">            "iataNumber": "ba6187",</w:t>
        <w:br/>
        <w:t xml:space="preserve">            "icaoNumber": "baw6187"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"2023-08-08t02:35:00.000",</w:t>
        <w:br/>
        <w:t xml:space="preserve">            "estimatedTime": "2023-08-08t02:35:00.000"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"2023-08-08t05:45:00.000"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"739",</w:t>
        <w:br/>
        <w:t xml:space="preserve">            "iataNumber": "sv739",</w:t>
        <w:br/>
        <w:t xml:space="preserve">            "icaoNumber": "sva739"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"2023-08-05t13:10:00.000",</w:t>
        <w:br/>
        <w:t xml:space="preserve">            "estimatedTime": "2023-08-05t13:20:00.000"</w:t>
        <w:br/>
        <w:t xml:space="preserve">        },</w:t>
        <w:br/>
        <w:t xml:space="preserve">        "arrival": {</w:t>
        <w:br/>
        <w:t xml:space="preserve">            "iataCode": "gyd",</w:t>
        <w:br/>
        <w:t xml:space="preserve">            "icaoCode": "ubbb",</w:t>
        <w:br/>
        <w:t xml:space="preserve">            "terminal": "1",</w:t>
        <w:br/>
        <w:t xml:space="preserve">            "scheduledTime": "2023-08-05t16:45:00.000"</w:t>
        <w:br/>
        <w:t xml:space="preserve">        },</w:t>
        <w:br/>
        <w:t xml:space="preserve">        "airline": {</w:t>
        <w:br/>
        <w:t xml:space="preserve">            "name": "azal azerbaijan airlines",</w:t>
        <w:br/>
        <w:t xml:space="preserve">            "iataCode": "j2",</w:t>
        <w:br/>
        <w:t xml:space="preserve">            "icaoCode": "ahy"</w:t>
        <w:br/>
        <w:t xml:space="preserve">        },</w:t>
        <w:br/>
        <w:t xml:space="preserve">        "flight": {</w:t>
        <w:br/>
        <w:t xml:space="preserve">            "number": "6159",</w:t>
        <w:br/>
        <w:t xml:space="preserve">            "iataNumber": "j26159",</w:t>
        <w:br/>
        <w:t xml:space="preserve">            "icaoNumber": "ahy6159"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"159",</w:t>
        <w:br/>
        <w:t xml:space="preserve">                "iataNumber": "pk159",</w:t>
        <w:br/>
        <w:t xml:space="preserve">                "icaoNumber": "pia159"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"2023-08-12t13:10:00.000",</w:t>
        <w:br/>
        <w:t xml:space="preserve">            "estimatedTime": "2023-08-12t13:10:00.000",</w:t>
        <w:br/>
        <w:t xml:space="preserve">            "actualTime": "2023-08-12t13:12:00.000",</w:t>
        <w:br/>
        <w:t xml:space="preserve">            "estimatedRunway": "2023-08-12t13:12:00.000",</w:t>
        <w:br/>
        <w:t xml:space="preserve">            "actualRunway": "2023-08-12t13:12:00.000"</w:t>
        <w:br/>
        <w:t xml:space="preserve">        },</w:t>
        <w:br/>
        <w:t xml:space="preserve">        "arrival": {</w:t>
        <w:br/>
        <w:t xml:space="preserve">            "iataCode": "gyd",</w:t>
        <w:br/>
        <w:t xml:space="preserve">            "icaoCode": "ubbb",</w:t>
        <w:br/>
        <w:t xml:space="preserve">            "terminal": "1",</w:t>
        <w:br/>
        <w:t xml:space="preserve">            "scheduledTime": "2023-08-12t16:45:00.000",</w:t>
        <w:br/>
        <w:t xml:space="preserve">            "estimatedTime": "2023-08-12t16:01:00.000"</w:t>
        <w:br/>
        <w:t xml:space="preserve">        },</w:t>
        <w:br/>
        <w:t xml:space="preserve">        "airline": {</w:t>
        <w:br/>
        <w:t xml:space="preserve">            "name": "azal azerbaijan airlines",</w:t>
        <w:br/>
        <w:t xml:space="preserve">            "iataCode": "j2",</w:t>
        <w:br/>
        <w:t xml:space="preserve">            "icaoCode": "ahy"</w:t>
        <w:br/>
        <w:t xml:space="preserve">        },</w:t>
        <w:br/>
        <w:t xml:space="preserve">        "flight": {</w:t>
        <w:br/>
        <w:t xml:space="preserve">            "number": "6159",</w:t>
        <w:br/>
        <w:t xml:space="preserve">            "iataNumber": "j26159",</w:t>
        <w:br/>
        <w:t xml:space="preserve">            "icaoNumber": "ahy6159"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"159",</w:t>
        <w:br/>
        <w:t xml:space="preserve">                "iataNumber": "pk159",</w:t>
        <w:br/>
        <w:t xml:space="preserve">                "icaoNumber": "pia159"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"2023-08-05t09:50:00.000",</w:t>
        <w:br/>
        <w:t xml:space="preserve">            "estimatedTime": "2023-08-05t09:50:00.000",</w:t>
        <w:br/>
        <w:t xml:space="preserve">            "actualTime": "2023-08-05t09:57:00.000",</w:t>
        <w:br/>
        <w:t xml:space="preserve">            "estimatedRunway": "2023-08-05t09:57:00.000",</w:t>
        <w:br/>
        <w:t xml:space="preserve">            "actualRunway": "2023-08-05t09:57:00.000"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"2023-08-05t11:35:00.000",</w:t>
        <w:br/>
        <w:t xml:space="preserve">            "estimatedTime": "2023-08-05t11:21:00.000"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"841",</w:t>
        <w:br/>
        <w:t xml:space="preserve">            "iataNumber": "9p841",</w:t>
        <w:br/>
        <w:t xml:space="preserve">            "icaoNumber": "fjl841"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"2023-08-08t03:30:00.000",</w:t>
        <w:br/>
        <w:t xml:space="preserve">            "estimatedTime": "2023-08-08t03:30:00.000",</w:t>
        <w:br/>
        <w:t xml:space="preserve">            "actualTime": "2023-08-08t04:09:00.000",</w:t>
        <w:br/>
        <w:t xml:space="preserve">            "estimatedRunway": "2023-08-08t04:09:00.000",</w:t>
        <w:br/>
        <w:t xml:space="preserve">            "actualRunway": "2023-08-08t04:09:00.000"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"03",</w:t>
        <w:br/>
        <w:t xml:space="preserve">            "scheduledTime": "2023-08-08t05:40:00.000",</w:t>
        <w:br/>
        <w:t xml:space="preserve">            "estimatedTime": "2023-08-08t05:50:00.000"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"623",</w:t>
        <w:br/>
        <w:t xml:space="preserve">            "iataNumber": "ek623",</w:t>
        <w:br/>
        <w:t xml:space="preserve">            "icaoNumber": "uae623"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"2023-08-10t21:45:00.000",</w:t>
        <w:br/>
        <w:t xml:space="preserve">            "actualTime": "2023-08-10t20:50:00.000",</w:t>
        <w:br/>
        <w:t xml:space="preserve">            "estimatedRunway": "2023-08-10t20:50:00.000",</w:t>
        <w:br/>
        <w:t xml:space="preserve">            "actualRunway": "2023-08-10t20:50:00.000"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"2023-08-10t23:30:00.000",</w:t>
        <w:br/>
        <w:t xml:space="preserve">            "estimatedTime": "2023-08-10t22:23:00.000"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"525",</w:t>
        <w:br/>
        <w:t xml:space="preserve">            "iataNumber": "er525",</w:t>
        <w:br/>
        <w:t xml:space="preserve">            "icaoNumber": "sep525"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"2023-08-12t03:30:00.000",</w:t>
        <w:br/>
        <w:t xml:space="preserve">            "estimatedTime": "2023-08-12t03:30:00.000",</w:t>
        <w:br/>
        <w:t xml:space="preserve">            "actualTime": "2023-08-12t03:41:00.000",</w:t>
        <w:br/>
        <w:t xml:space="preserve">            "estimatedRunway": "2023-08-12t03:41:00.000",</w:t>
        <w:br/>
        <w:t xml:space="preserve">            "actualRunway": "2023-08-12t03:41:00.000"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"2023-08-12t05:30:00.000",</w:t>
        <w:br/>
        <w:t xml:space="preserve">            "estimatedTime": "2023-08-12t04:44:00.000"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"6634",</w:t>
        <w:br/>
        <w:t xml:space="preserve">            "iataNumber": "b66634",</w:t>
        <w:br/>
        <w:t xml:space="preserve">            "icaoNumber": "jbu6634"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"2023-08-03t08:10:00.000",</w:t>
        <w:br/>
        <w:t xml:space="preserve">            "estimatedTime": "2023-08-03t10:00:00.000"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"2023-08-03t11:45:00.000"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"203",</w:t>
        <w:br/>
        <w:t xml:space="preserve">            "iataNumber": "pk203",</w:t>
        <w:br/>
        <w:t xml:space="preserve">            "icaoNumber": "pia203"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"2023-08-05t18:00:00.000"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"2023-08-05t19:55:00.000"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"405",</w:t>
        <w:br/>
        <w:t xml:space="preserve">            "iataNumber": "pa405",</w:t>
        <w:br/>
        <w:t xml:space="preserve">            "icaoNumber": "abq405"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"2023-08-03t11:35:00.000",</w:t>
        <w:br/>
        <w:t xml:space="preserve">            "estimatedTime": "2023-08-03t13:45:00.000"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"2023-08-03t14:00:00.000"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"er723",</w:t>
        <w:br/>
        <w:t xml:space="preserve">            "icaoNumber": "sep723"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"2023-08-09t09:55:00.000",</w:t>
        <w:br/>
        <w:t xml:space="preserve">            "estimatedTime": "2023-08-09t09:55:00.000",</w:t>
        <w:br/>
        <w:t xml:space="preserve">            "actualTime": "2023-08-09t10:08:00.000",</w:t>
        <w:br/>
        <w:t xml:space="preserve">            "estimatedRunway": "2023-08-09t10:08:00.000",</w:t>
        <w:br/>
        <w:t xml:space="preserve">            "actualRunway": "2023-08-09t10:08:00.000"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"5",</w:t>
        <w:br/>
        <w:t xml:space="preserve">            "scheduledTime": "2023-08-09t11:55:00.000",</w:t>
        <w:br/>
        <w:t xml:space="preserve">            "estimatedTime": "2023-08-09t11:10:00.000"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"6032",</w:t>
        <w:br/>
        <w:t xml:space="preserve">            "iataNumber": "wy6032",</w:t>
        <w:br/>
        <w:t xml:space="preserve">            "icaoNumber": "oma6032"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"2023-08-13t03:30:00.000",</w:t>
        <w:br/>
        <w:t xml:space="preserve">            "estimatedTime": "2023-08-13t03:30:00.000"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"2023-08-13t05:30:00.000"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"621",</w:t>
        <w:br/>
        <w:t xml:space="preserve">            "iataNumber": "qr621",</w:t>
        <w:br/>
        <w:t xml:space="preserve">            "icaoNumber": "qtr621"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"2023-08-09t15:10:00.000",</w:t>
        <w:br/>
        <w:t xml:space="preserve">            "estimatedTime": "2023-08-09t15:10:00.000"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"baggage": "05",</w:t>
        <w:br/>
        <w:t xml:space="preserve">            "scheduledTime": "2023-08-09t18:10:00.000"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"747",</w:t>
        <w:br/>
        <w:t xml:space="preserve">            "iataNumber": "pk747",</w:t>
        <w:br/>
        <w:t xml:space="preserve">            "icaoNumber": "pia747"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"2023-08-02t21:35:00.000",</w:t>
        <w:br/>
        <w:t xml:space="preserve">            "estimatedTime": "2023-08-02t21:35:00.000",</w:t>
        <w:br/>
        <w:t xml:space="preserve">            "actualTime": "2023-08-02t21:31:00.000",</w:t>
        <w:br/>
        <w:t xml:space="preserve">            "estimatedRunway": "2023-08-02t21:31:00.000",</w:t>
        <w:br/>
        <w:t xml:space="preserve">            "actualRunway": "2023-08-02t21:31:00.000"</w:t>
        <w:br/>
        <w:t xml:space="preserve">        },</w:t>
        <w:br/>
        <w:t xml:space="preserve">        "arrival": {</w:t>
        <w:br/>
        <w:t xml:space="preserve">            "iataCode": "ala",</w:t>
        <w:br/>
        <w:t xml:space="preserve">            "icaoCode": "uaaa",</w:t>
        <w:br/>
        <w:t xml:space="preserve">            "baggage": "1",</w:t>
        <w:br/>
        <w:t xml:space="preserve">            "scheduledTime": "2023-08-03t00:45:00.000",</w:t>
        <w:br/>
        <w:t xml:space="preserve">            "estimatedTime": "2023-08-03t00:44:00.000"</w:t>
        <w:br/>
        <w:t xml:space="preserve">        },</w:t>
        <w:br/>
        <w:t xml:space="preserve">        "airline": {</w:t>
        <w:br/>
        <w:t xml:space="preserve">            "name": "scat airlines",</w:t>
        <w:br/>
        <w:t xml:space="preserve">            "iataCode": "dv",</w:t>
        <w:br/>
        <w:t xml:space="preserve">            "icaoCode": "vsv"</w:t>
        <w:br/>
        <w:t xml:space="preserve">        },</w:t>
        <w:br/>
        <w:t xml:space="preserve">        "flight": {</w:t>
        <w:br/>
        <w:t xml:space="preserve">            "number": "850",</w:t>
        <w:br/>
        <w:t xml:space="preserve">            "iataNumber": "dv850",</w:t>
        <w:br/>
        <w:t xml:space="preserve">            "icaoNumber": "vsv850"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"2023-08-12t09:55:00.000",</w:t>
        <w:br/>
        <w:t xml:space="preserve">            "estimatedTime": "2023-08-12t09:55:00.000",</w:t>
        <w:br/>
        <w:t xml:space="preserve">            "actualTime": "2023-08-12t09:53:00.000",</w:t>
        <w:br/>
        <w:t xml:space="preserve">            "estimatedRunway": "2023-08-12t09:53:00.000",</w:t>
        <w:br/>
        <w:t xml:space="preserve">            "actualRunway": "2023-08-12t09:53:00.000"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"2023-08-12t11:55:00.000",</w:t>
        <w:br/>
        <w:t xml:space="preserve">            "estimatedTime": "2023-08-12t10:57:00.000"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"629",</w:t>
        <w:br/>
        <w:t xml:space="preserve">            "iataNumber": "qr629",</w:t>
        <w:br/>
        <w:t xml:space="preserve">            "icaoNumber": "qtr629"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"2023-08-09t14:45:00.000",</w:t>
        <w:br/>
        <w:t xml:space="preserve">            "estimatedTime": "2023-08-09t14:45:00.000"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"2023-08-09t17:25:00.000"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"pa410",</w:t>
        <w:br/>
        <w:t xml:space="preserve">            "icaoNumber": "abq410"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"t1",</w:t>
        <w:br/>
        <w:t xml:space="preserve">            "gate": "23",</w:t>
        <w:br/>
        <w:t xml:space="preserve">            "scheduledTime": "2023-08-02t22:00:00.000",</w:t>
        <w:br/>
        <w:t xml:space="preserve">            "estimatedTime": "2023-08-02t22:00:00.000"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"2023-08-02t23:55:00.000"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"767",</w:t>
        <w:br/>
        <w:t xml:space="preserve">            "iataNumber": "gf767",</w:t>
        <w:br/>
        <w:t xml:space="preserve">            "icaoNumber": "gfa767"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"2023-08-11t11:00:00.000",</w:t>
        <w:br/>
        <w:t xml:space="preserve">            "estimatedTime": "2023-08-11t11:00:00.000"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"2023-08-11t12:45:00.000"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"303",</w:t>
        <w:br/>
        <w:t xml:space="preserve">            "iataNumber": "pk303",</w:t>
        <w:br/>
        <w:t xml:space="preserve">            "icaoNumber": "pia303"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"2023-08-04t04:35:00.000",</w:t>
        <w:br/>
        <w:t xml:space="preserve">            "estimatedTime": "2023-08-04t04:35:00.000"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"2023-08-04t09:00:00.000"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"707",</w:t>
        <w:br/>
        <w:t xml:space="preserve">            "iataNumber": "pk707",</w:t>
        <w:br/>
        <w:t xml:space="preserve">            "icaoNumber": "pia707"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"2023-08-05t13:10:00.000",</w:t>
        <w:br/>
        <w:t xml:space="preserve">            "estimatedTime": "2023-08-05t13:20:00.000"</w:t>
        <w:br/>
        <w:t xml:space="preserve">        },</w:t>
        <w:br/>
        <w:t xml:space="preserve">        "arrival": {</w:t>
        <w:br/>
        <w:t xml:space="preserve">            "iataCode": "gyd",</w:t>
        <w:br/>
        <w:t xml:space="preserve">            "icaoCode": "ubbb",</w:t>
        <w:br/>
        <w:t xml:space="preserve">            "terminal": "1",</w:t>
        <w:br/>
        <w:t xml:space="preserve">            "scheduledTime": "2023-08-05t16:45:00.000"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"159",</w:t>
        <w:br/>
        <w:t xml:space="preserve">            "iataNumber": "pk159",</w:t>
        <w:br/>
        <w:t xml:space="preserve">            "icaoNumber": "pia159"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"2023-08-12t10:05:00.000",</w:t>
        <w:br/>
        <w:t xml:space="preserve">            "estimatedTime": "2023-08-12t10:05:00.000",</w:t>
        <w:br/>
        <w:t xml:space="preserve">            "actualTime": "2023-08-12t10:11:00.000",</w:t>
        <w:br/>
        <w:t xml:space="preserve">            "estimatedRunway": "2023-08-12t10:11:00.000",</w:t>
        <w:br/>
        <w:t xml:space="preserve">            "actualRunway": "2023-08-12t10:11:00.000"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"5",</w:t>
        <w:br/>
        <w:t xml:space="preserve">            "scheduledTime": "2023-08-12t12:30:00.000"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"er723",</w:t>
        <w:br/>
        <w:t xml:space="preserve">            "icaoNumber": "sep723"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"2023-08-14t02:25:00.000",</w:t>
        <w:br/>
        <w:t xml:space="preserve">            "estimatedTime": "2023-08-14t02:45:00.000"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"2023-08-14t07:10:00.000"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"715",</w:t>
        <w:br/>
        <w:t xml:space="preserve">            "iataNumber": "tk715",</w:t>
        <w:br/>
        <w:t xml:space="preserve">            "icaoNumber": "thy715"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"2023-08-06t09:55:00.000",</w:t>
        <w:br/>
        <w:t xml:space="preserve">            "estimatedTime": "2023-08-06t09:55:00.000"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"4",</w:t>
        <w:br/>
        <w:t xml:space="preserve">            "scheduledTime": "2023-08-06t11:55:00.000"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"8162",</w:t>
        <w:br/>
        <w:t xml:space="preserve">            "iataNumber": "aa8162",</w:t>
        <w:br/>
        <w:t xml:space="preserve">            "icaoNumber": "aal8162"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"2023-08-05t09:45:00.000",</w:t>
        <w:br/>
        <w:t xml:space="preserve">            "estimatedTime": "2023-08-05t09:45:00.000",</w:t>
        <w:br/>
        <w:t xml:space="preserve">            "actualTime": "2023-08-05t10:24:00.000",</w:t>
        <w:br/>
        <w:t xml:space="preserve">            "estimatedRunway": "2023-08-05t10:24:00.000",</w:t>
        <w:br/>
        <w:t xml:space="preserve">            "actualRunway": "2023-08-05t10:24:00.000"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"06",</w:t>
        <w:br/>
        <w:t xml:space="preserve">            "scheduledTime": "2023-08-05t12:00:00.000"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"7579",</w:t>
        <w:br/>
        <w:t xml:space="preserve">            "iataNumber": "ac7579",</w:t>
        <w:br/>
        <w:t xml:space="preserve">            "icaoNumber": "aca7579"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"625",</w:t>
        <w:br/>
        <w:t xml:space="preserve">                "iataNumber": "ek625",</w:t>
        <w:br/>
        <w:t xml:space="preserve">                "icaoNumber": "uae625"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"2023-08-11t22:00:00.000"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"2023-08-12t05:00:00.000"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"9090",</w:t>
        <w:br/>
        <w:t xml:space="preserve">            "iataNumber": "yg9090",</w:t>
        <w:br/>
        <w:t xml:space="preserve">            "icaoNumber": "hyt9090"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"2023-08-11t03:30:00.000",</w:t>
        <w:br/>
        <w:t xml:space="preserve">            "estimatedTime": "2023-08-11t03:30:00.000",</w:t>
        <w:br/>
        <w:t xml:space="preserve">            "actualTime": "2023-08-11t03:27:00.000",</w:t>
        <w:br/>
        <w:t xml:space="preserve">            "estimatedRunway": "2023-08-11t03:27:00.000",</w:t>
        <w:br/>
        <w:t xml:space="preserve">            "actualRunway": "2023-08-11t03:27:00.000"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"2023-08-11t05:30:00.000",</w:t>
        <w:br/>
        <w:t xml:space="preserve">            "estimatedTime": "2023-08-11t04:31:00.000"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"6030",</w:t>
        <w:br/>
        <w:t xml:space="preserve">            "iataNumber": "wy6030",</w:t>
        <w:br/>
        <w:t xml:space="preserve">            "icaoNumber": "oma6030"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"2023-08-04t09:55:00.000",</w:t>
        <w:br/>
        <w:t xml:space="preserve">            "estimatedTime": "2023-08-04t09:55:00.000"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"2023-08-04t11:55:00.000"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"5586",</w:t>
        <w:br/>
        <w:t xml:space="preserve">            "iataNumber": "b65586",</w:t>
        <w:br/>
        <w:t xml:space="preserve">            "icaoNumber": "jbu5586"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"2023-08-01t16:45:00.000"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"2023-08-01t20:30:00.000"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"470",</w:t>
        <w:br/>
        <w:t xml:space="preserve">            "iataNumber": "pa470",</w:t>
        <w:br/>
        <w:t xml:space="preserve">            "icaoNumber": "abq470"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"2023-08-02t04:35:00.000",</w:t>
        <w:br/>
        <w:t xml:space="preserve">            "estimatedTime": "2023-08-02t04:35:00.000"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"2023-08-02t09:00:00.000"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"707",</w:t>
        <w:br/>
        <w:t xml:space="preserve">            "iataNumber": "pk707",</w:t>
        <w:br/>
        <w:t xml:space="preserve">            "icaoNumber": "pia707"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"2023-08-08t14:45:00.000",</w:t>
        <w:br/>
        <w:t xml:space="preserve">            "estimatedTime": "2023-08-08t14:45:00.000",</w:t>
        <w:br/>
        <w:t xml:space="preserve">            "actualTime": "2023-08-08t15:15:00.000",</w:t>
        <w:br/>
        <w:t xml:space="preserve">            "estimatedRunway": "2023-08-08t15:15:00.000",</w:t>
        <w:br/>
        <w:t xml:space="preserve">            "actualRunway": "2023-08-08t15:15:00.000"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"2023-08-08t17:25:00.000",</w:t>
        <w:br/>
        <w:t xml:space="preserve">            "estimatedTime": "2023-08-08t17:07:00.000"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"pa410",</w:t>
        <w:br/>
        <w:t xml:space="preserve">            "icaoNumber": "abq410"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"2023-08-15t21:25:00.000",</w:t>
        <w:br/>
        <w:t xml:space="preserve">            "estimatedTime": "2023-08-15t21:25:00.000"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"2023-08-16t06:15:00.000"</w:t>
        <w:br/>
        <w:t xml:space="preserve">        },</w:t>
        <w:br/>
        <w:t xml:space="preserve">        "airline": {</w:t>
        <w:br/>
        <w:t xml:space="preserve">            "name": "batik air",</w:t>
        <w:br/>
        <w:t xml:space="preserve">            "iataCode": "id",</w:t>
        <w:br/>
        <w:t xml:space="preserve">            "icaoCode": "btk"</w:t>
        <w:br/>
        <w:t xml:space="preserve">        },</w:t>
        <w:br/>
        <w:t xml:space="preserve">        "flight": {</w:t>
        <w:br/>
        <w:t xml:space="preserve">            "number": "132",</w:t>
        <w:br/>
        <w:t xml:space="preserve">            "iataNumber": "id132",</w:t>
        <w:br/>
        <w:t xml:space="preserve">            "icaoNumber": "btk132"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"2023-08-08t21:00:00.000",</w:t>
        <w:br/>
        <w:t xml:space="preserve">            "estimatedTime": "2023-08-08t22:00:00.000"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"2023-08-08t22:45:00.000"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"305",</w:t>
        <w:br/>
        <w:t xml:space="preserve">            "iataNumber": "pk305",</w:t>
        <w:br/>
        <w:t xml:space="preserve">            "icaoNumber": "pia305"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"2023-08-15t09:45:00.000",</w:t>
        <w:br/>
        <w:t xml:space="preserve">            "estimatedTime": "2023-08-15t09:45:00.000",</w:t>
        <w:br/>
        <w:t xml:space="preserve">            "actualTime": "2023-08-15t09:52:00.000",</w:t>
        <w:br/>
        <w:t xml:space="preserve">            "estimatedRunway": "2023-08-15t09:52:00.000",</w:t>
        <w:br/>
        <w:t xml:space="preserve">            "actualRunway": "2023-08-15t09:52:00.000"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"2023-08-15t11:05:00.000",</w:t>
        <w:br/>
        <w:t xml:space="preserve">            "estimatedTime": "2023-08-15t11:04:00.000"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"322",</w:t>
        <w:br/>
        <w:t xml:space="preserve">            "iataNumber": "pk322",</w:t>
        <w:br/>
        <w:t xml:space="preserve">            "icaoNumber": "pia322"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"2023-08-15t10:45:00.000",</w:t>
        <w:br/>
        <w:t xml:space="preserve">            "estimatedTime": "2023-08-15t10:45:00.000",</w:t>
        <w:br/>
        <w:t xml:space="preserve">            "actualTime": "2023-08-15t10:52:00.000",</w:t>
        <w:br/>
        <w:t xml:space="preserve">            "estimatedRunway": "2023-08-15t10:52:00.000",</w:t>
        <w:br/>
        <w:t xml:space="preserve">            "actualRunway": "2023-08-15t10:52:00.000"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"2023-08-15t12:30:00.000",</w:t>
        <w:br/>
        <w:t xml:space="preserve">            "estimatedTime": "2023-08-15t12:15:00.000"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"142",</w:t>
        <w:br/>
        <w:t xml:space="preserve">            "iataNumber": "pf142",</w:t>
        <w:br/>
        <w:t xml:space="preserve">            "icaoNumber": "sif142"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"2023-08-16t03:30:00.000",</w:t>
        <w:br/>
        <w:t xml:space="preserve">            "actualTime": "2023-08-16t03:36:00.000",</w:t>
        <w:br/>
        <w:t xml:space="preserve">            "estimatedRunway": "2023-08-16t03:36:00.000",</w:t>
        <w:br/>
        <w:t xml:space="preserve">            "actualRunway": "2023-08-16t03:36:00.000"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"2023-08-16t05:30:00.000",</w:t>
        <w:br/>
        <w:t xml:space="preserve">            "estimatedTime": "2023-08-16t04:40:00.000"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"621",</w:t>
        <w:br/>
        <w:t xml:space="preserve">            "iataNumber": "qr621",</w:t>
        <w:br/>
        <w:t xml:space="preserve">            "icaoNumber": "qtr621"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"2023-08-09t16:45:00.000",</w:t>
        <w:br/>
        <w:t xml:space="preserve">            "estimatedTime": "2023-08-09t16:05:00.000",</w:t>
        <w:br/>
        <w:t xml:space="preserve">            "actualTime": "2023-08-09t16:38:00.000",</w:t>
        <w:br/>
        <w:t xml:space="preserve">            "estimatedRunway": "2023-08-09t16:38:00.000",</w:t>
        <w:br/>
        <w:t xml:space="preserve">            "actualRunway": "2023-08-09t16:38:00.000"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"2023-08-09t20:30:00.000",</w:t>
        <w:br/>
        <w:t xml:space="preserve">            "estimatedTime": "2023-08-09t19:21:00.000"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"470",</w:t>
        <w:br/>
        <w:t xml:space="preserve">            "iataNumber": "pa470",</w:t>
        <w:br/>
        <w:t xml:space="preserve">            "icaoNumber": "abq470"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"2023-08-03t16:45:00.000",</w:t>
        <w:br/>
        <w:t xml:space="preserve">            "estimatedTime": "2023-08-03t16:05:00.000",</w:t>
        <w:br/>
        <w:t xml:space="preserve">            "actualTime": "2023-08-03t16:53:00.000",</w:t>
        <w:br/>
        <w:t xml:space="preserve">            "estimatedRunway": "2023-08-03t16:53:00.000",</w:t>
        <w:br/>
        <w:t xml:space="preserve">            "actualRunway": "2023-08-03t16:53:00.000"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"2023-08-03t20:30:00.000",</w:t>
        <w:br/>
        <w:t xml:space="preserve">            "estimatedTime": "2023-08-03t19:40:00.000"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"470",</w:t>
        <w:br/>
        <w:t xml:space="preserve">            "iataNumber": "pa470",</w:t>
        <w:br/>
        <w:t xml:space="preserve">            "icaoNumber": "abq470"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"2023-08-01t14:45:00.000",</w:t>
        <w:br/>
        <w:t xml:space="preserve">            "estimatedTime": "2023-08-01t14:45:00.000"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"2023-08-01t17:25:00.000"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"pa410",</w:t>
        <w:br/>
        <w:t xml:space="preserve">            "icaoNumber": "abq410"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"2023-08-13t20:35:00.000",</w:t>
        <w:br/>
        <w:t xml:space="preserve">            "estimatedTime": "2023-08-13t20:35:00.000",</w:t>
        <w:br/>
        <w:t xml:space="preserve">            "actualTime": "2023-08-13t20:43:00.000",</w:t>
        <w:br/>
        <w:t xml:space="preserve">            "estimatedRunway": "2023-08-13t20:43:00.000",</w:t>
        <w:br/>
        <w:t xml:space="preserve">            "actualRunway": "2023-08-13t20:43:00.000"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"2023-08-13t22:20:00.000",</w:t>
        <w:br/>
        <w:t xml:space="preserve">            "estimatedTime": "2023-08-13t22:10:00.000"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"847",</w:t>
        <w:br/>
        <w:t xml:space="preserve">            "iataNumber": "9p847",</w:t>
        <w:br/>
        <w:t xml:space="preserve">            "icaoNumber": "fjl847"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"2023-08-12t17:00:00.000",</w:t>
        <w:br/>
        <w:t xml:space="preserve">            "estimatedTime": "2023-08-12t17:08:00.000"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"2023-08-12t18:45:00.000"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"305",</w:t>
        <w:br/>
        <w:t xml:space="preserve">            "iataNumber": "pk305",</w:t>
        <w:br/>
        <w:t xml:space="preserve">            "icaoNumber": "pia305"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"2023-08-04t09:45:00.000",</w:t>
        <w:br/>
        <w:t xml:space="preserve">            "estimatedTime": "2023-08-04t09:47:00.000"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"2023-08-04t11:05:00.000"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"322",</w:t>
        <w:br/>
        <w:t xml:space="preserve">            "iataNumber": "pk322",</w:t>
        <w:br/>
        <w:t xml:space="preserve">            "icaoNumber": "pia322"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"2023-08-06t03:30:00.000",</w:t>
        <w:br/>
        <w:t xml:space="preserve">            "estimatedTime": "2023-08-06t03:30:00.000",</w:t>
        <w:br/>
        <w:t xml:space="preserve">            "actualTime": "2023-08-06t03:22:00.000",</w:t>
        <w:br/>
        <w:t xml:space="preserve">            "estimatedRunway": "2023-08-06t03:22:00.000",</w:t>
        <w:br/>
        <w:t xml:space="preserve">            "actualRunway": "2023-08-06t03:22:00.000"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"2023-08-06t05:30:00.000",</w:t>
        <w:br/>
        <w:t xml:space="preserve">            "estimatedTime": "2023-08-06t04:29:00.000"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"6187",</w:t>
        <w:br/>
        <w:t xml:space="preserve">            "iataNumber": "ba6187",</w:t>
        <w:br/>
        <w:t xml:space="preserve">            "icaoNumber": "baw6187"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"2023-08-13t04:20:00.000"</w:t>
        <w:br/>
        <w:t xml:space="preserve">        },</w:t>
        <w:br/>
        <w:t xml:space="preserve">        "arrival": {</w:t>
        <w:br/>
        <w:t xml:space="preserve">            "iataCode": "ala",</w:t>
        <w:br/>
        <w:t xml:space="preserve">            "icaoCode": "uaaa",</w:t>
        <w:br/>
        <w:t xml:space="preserve">            "scheduledTime": "2023-08-13t07:35:00.000"</w:t>
        <w:br/>
        <w:t xml:space="preserve">        },</w:t>
        <w:br/>
        <w:t xml:space="preserve">        "airline": {</w:t>
        <w:br/>
        <w:t xml:space="preserve">            "name": "scat airlines",</w:t>
        <w:br/>
        <w:t xml:space="preserve">            "iataCode": "dv",</w:t>
        <w:br/>
        <w:t xml:space="preserve">            "icaoCode": "vsv"</w:t>
        <w:br/>
        <w:t xml:space="preserve">        },</w:t>
        <w:br/>
        <w:t xml:space="preserve">        "flight": {</w:t>
        <w:br/>
        <w:t xml:space="preserve">            "number": "850",</w:t>
        <w:br/>
        <w:t xml:space="preserve">            "iataNumber": "dv850",</w:t>
        <w:br/>
        <w:t xml:space="preserve">            "icaoNumber": "vsv850"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"2023-08-05t21:10:00.000",</w:t>
        <w:br/>
        <w:t xml:space="preserve">            "estimatedTime": "2023-08-05t21:10:00.000",</w:t>
        <w:br/>
        <w:t xml:space="preserve">            "actualTime": "2023-08-05t21:20:00.000",</w:t>
        <w:br/>
        <w:t xml:space="preserve">            "estimatedRunway": "2023-08-05t21:20:00.000",</w:t>
        <w:br/>
        <w:t xml:space="preserve">            "actualRunway": "2023-08-05t21:20:00.000"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"2023-08-05t23:10:00.000",</w:t>
        <w:br/>
        <w:t xml:space="preserve">            "estimatedTime": "2023-08-05t22:26:00.000"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"609",</w:t>
        <w:br/>
        <w:t xml:space="preserve">            "iataNumber": "qr609",</w:t>
        <w:br/>
        <w:t xml:space="preserve">            "icaoNumber": "qtr609"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"2023-08-05t03:30:00.000",</w:t>
        <w:br/>
        <w:t xml:space="preserve">            "estimatedTime": "2023-08-05t03:30:00.000",</w:t>
        <w:br/>
        <w:t xml:space="preserve">            "actualTime": "2023-08-05t03:30:00.000",</w:t>
        <w:br/>
        <w:t xml:space="preserve">            "estimatedRunway": "2023-08-05t03:30:00.000",</w:t>
        <w:br/>
        <w:t xml:space="preserve">            "actualRunway": "2023-08-05t03:30:00.000"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"2023-08-05t05:30:00.000",</w:t>
        <w:br/>
        <w:t xml:space="preserve">            "estimatedTime": "2023-08-05t04:33:00.000"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"6030",</w:t>
        <w:br/>
        <w:t xml:space="preserve">            "iataNumber": "wy6030",</w:t>
        <w:br/>
        <w:t xml:space="preserve">            "icaoNumber": "oma6030"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"2023-08-06t16:55:00.000",</w:t>
        <w:br/>
        <w:t xml:space="preserve">            "estimatedTime": "2023-08-06t16:55:00.000"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"2023-08-06t18:15:00.000"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"322",</w:t>
        <w:br/>
        <w:t xml:space="preserve">            "iataNumber": "pk322",</w:t>
        <w:br/>
        <w:t xml:space="preserve">            "icaoNumber": "pia322"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"2023-08-10t02:20:00.000"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"2023-08-10t05:30:00.000"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"921",</w:t>
        <w:br/>
        <w:t xml:space="preserve">            "iataNumber": "er921",</w:t>
        <w:br/>
        <w:t xml:space="preserve">            "icaoNumber": "sep921"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"2023-08-10t03:15:00.000",</w:t>
        <w:br/>
        <w:t xml:space="preserve">            "estimatedTime": "2023-08-10t03:15:00.000"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"2023-08-10t05:05:00.000"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"884",</w:t>
        <w:br/>
        <w:t xml:space="preserve">            "iataNumber": "xy884",</w:t>
        <w:br/>
        <w:t xml:space="preserve">            "icaoNumber": "kne884"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"2023-08-10t12:05:00.000",</w:t>
        <w:br/>
        <w:t xml:space="preserve">            "estimatedTime": "2023-08-10t12:05:00.000"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"baggage": "01",</w:t>
        <w:br/>
        <w:t xml:space="preserve">            "scheduledTime": "2023-08-10t16:30:00.000"</w:t>
        <w:br/>
        <w:t xml:space="preserve">        },</w:t>
        <w:br/>
        <w:t xml:space="preserve">        "airline": {</w:t>
        <w:br/>
        <w:t xml:space="preserve">            "name": "srilankan airlines",</w:t>
        <w:br/>
        <w:t xml:space="preserve">            "iataCode": "ul",</w:t>
        <w:br/>
        <w:t xml:space="preserve">            "icaoCode": "alk"</w:t>
        <w:br/>
        <w:t xml:space="preserve">        },</w:t>
        <w:br/>
        <w:t xml:space="preserve">        "flight": {</w:t>
        <w:br/>
        <w:t xml:space="preserve">            "number": "154",</w:t>
        <w:br/>
        <w:t xml:space="preserve">            "iataNumber": "ul154",</w:t>
        <w:br/>
        <w:t xml:space="preserve">            "icaoNumber": "alk154"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"2023-08-02t09:55:00.000",</w:t>
        <w:br/>
        <w:t xml:space="preserve">            "actualTime": "2023-08-02t09:54:00.000",</w:t>
        <w:br/>
        <w:t xml:space="preserve">            "estimatedRunway": "2023-08-02t09:54:00.000",</w:t>
        <w:br/>
        <w:t xml:space="preserve">            "actualRunway": "2023-08-02t09:54:00.000"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"2023-08-02t11:55:00.000",</w:t>
        <w:br/>
        <w:t xml:space="preserve">            "estimatedTime": "2023-08-02t10:57:00.000"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"6032",</w:t>
        <w:br/>
        <w:t xml:space="preserve">            "iataNumber": "wy6032",</w:t>
        <w:br/>
        <w:t xml:space="preserve">            "icaoNumber": "oma6032"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"2023-08-13t03:30:00.000",</w:t>
        <w:br/>
        <w:t xml:space="preserve">            "estimatedTime": "2023-08-13t03:30:00.000"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"2023-08-13t05:30:00.000"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"7913",</w:t>
        <w:br/>
        <w:t xml:space="preserve">            "iataNumber": "ib7913",</w:t>
        <w:br/>
        <w:t xml:space="preserve">            "icaoNumber": "ibe7913"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"2023-08-15t16:05:00.000",</w:t>
        <w:br/>
        <w:t xml:space="preserve">            "estimatedTime": "2023-08-15t16:45:00.000"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"7",</w:t>
        <w:br/>
        <w:t xml:space="preserve">            "scheduledTime": "2023-08-15t18:30:00.000"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"er723",</w:t>
        <w:br/>
        <w:t xml:space="preserve">            "icaoNumber": "sep723"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"2023-08-03t21:10:00.000",</w:t>
        <w:br/>
        <w:t xml:space="preserve">            "estimatedTime": "2023-08-03t21:10:00.000",</w:t>
        <w:br/>
        <w:t xml:space="preserve">            "actualTime": "2023-08-03t21:30:00.000",</w:t>
        <w:br/>
        <w:t xml:space="preserve">            "estimatedRunway": "2023-08-03t21:30:00.000",</w:t>
        <w:br/>
        <w:t xml:space="preserve">            "actualRunway": "2023-08-03t21:30:00.000"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"2023-08-03t23:10:00.000",</w:t>
        <w:br/>
        <w:t xml:space="preserve">            "estimatedTime": "2023-08-03t22:35:00.000"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"6333",</w:t>
        <w:br/>
        <w:t xml:space="preserve">            "iataNumber": "ba6333",</w:t>
        <w:br/>
        <w:t xml:space="preserve">            "icaoNumber": "baw6333"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"2023-08-01t09:50:00.000",</w:t>
        <w:br/>
        <w:t xml:space="preserve">            "estimatedTime": "2023-08-01t09:50:00.000",</w:t>
        <w:br/>
        <w:t xml:space="preserve">            "actualTime": "2023-08-01t10:08:00.000",</w:t>
        <w:br/>
        <w:t xml:space="preserve">            "estimatedRunway": "2023-08-01t10:08:00.000",</w:t>
        <w:br/>
        <w:t xml:space="preserve">            "actualRunway": "2023-08-01t10:08:00.000"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"2023-08-01t11:35:00.000",</w:t>
        <w:br/>
        <w:t xml:space="preserve">            "estimatedTime": "2023-08-01t11:36:00.000"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"841",</w:t>
        <w:br/>
        <w:t xml:space="preserve">            "iataNumber": "9p841",</w:t>
        <w:br/>
        <w:t xml:space="preserve">            "icaoNumber": "fjl841"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"2023-08-08t23:40:00.000",</w:t>
        <w:br/>
        <w:t xml:space="preserve">            "estimatedTime": "2023-08-08t23:40:00.000"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"2023-08-09t06:10:00.000"</w:t>
        <w:br/>
        <w:t xml:space="preserve">        },</w:t>
        <w:br/>
        <w:t xml:space="preserve">        "airline": {</w:t>
        <w:br/>
        <w:t xml:space="preserve">            "name": "asiana airlines",</w:t>
        <w:br/>
        <w:t xml:space="preserve">            "iataCode": "oz",</w:t>
        <w:br/>
        <w:t xml:space="preserve">            "icaoCode": "aar"</w:t>
        <w:br/>
        <w:t xml:space="preserve">        },</w:t>
        <w:br/>
        <w:t xml:space="preserve">        "flight": {</w:t>
        <w:br/>
        <w:t xml:space="preserve">            "number": "9410",</w:t>
        <w:br/>
        <w:t xml:space="preserve">            "iataNumber": "oz9410",</w:t>
        <w:br/>
        <w:t xml:space="preserve">            "icaoNumber": "aar9410"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"2023-08-02t03:30:00.000",</w:t>
        <w:br/>
        <w:t xml:space="preserve">            "actualTime": "2023-08-02t03:38:00.000",</w:t>
        <w:br/>
        <w:t xml:space="preserve">            "estimatedRunway": "2023-08-02t03:38:00.000",</w:t>
        <w:br/>
        <w:t xml:space="preserve">            "actualRunway": "2023-08-02t03:38:00.000"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"2023-08-02t05:30:00.000",</w:t>
        <w:br/>
        <w:t xml:space="preserve">            "estimatedTime": "2023-08-02t04:40:00.000"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"6187",</w:t>
        <w:br/>
        <w:t xml:space="preserve">            "iataNumber": "ba6187",</w:t>
        <w:br/>
        <w:t xml:space="preserve">            "icaoNumber": "baw6187"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"2023-08-12t00:15:00.000",</w:t>
        <w:br/>
        <w:t xml:space="preserve">            "estimatedTime": "2023-08-12t08:00:00.000"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"2023-08-12t02:55:00.000"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"412",</w:t>
        <w:br/>
        <w:t xml:space="preserve">            "iataNumber": "pa412",</w:t>
        <w:br/>
        <w:t xml:space="preserve">            "icaoNumber": "abq412"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"2023-08-03t19:45:00.000",</w:t>
        <w:br/>
        <w:t xml:space="preserve">            "estimatedTime": "2023-08-03t19:45:00.000"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"2023-08-03t22:05:00.000"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"3894",</w:t>
        <w:br/>
        <w:t xml:space="preserve">            "iataNumber": "kl3894",</w:t>
        <w:br/>
        <w:t xml:space="preserve">            "icaoNumber": "klm3894"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"244",</w:t>
        <w:br/>
        <w:t xml:space="preserve">                "iataNumber": "ey244",</w:t>
        <w:br/>
        <w:t xml:space="preserve">                "icaoNumber": "etd244"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"2023-08-06t21:45:00.000",</w:t>
        <w:br/>
        <w:t xml:space="preserve">            "estimatedTime": "2023-08-06t21:45:00.000",</w:t>
        <w:br/>
        <w:t xml:space="preserve">            "actualTime": "2023-08-06t21:56:00.000",</w:t>
        <w:br/>
        <w:t xml:space="preserve">            "estimatedRunway": "2023-08-06t21:56:00.000",</w:t>
        <w:br/>
        <w:t xml:space="preserve">            "actualRunway": "2023-08-06t21:56:00.000"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"2023-08-06t23:35:00.000",</w:t>
        <w:br/>
        <w:t xml:space="preserve">            "estimatedTime": "2023-08-06t23:25:00.000"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"146",</w:t>
        <w:br/>
        <w:t xml:space="preserve">            "iataNumber": "pf146",</w:t>
        <w:br/>
        <w:t xml:space="preserve">            "icaoNumber": "sif146"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"2023-08-11t10:45:00.000",</w:t>
        <w:br/>
        <w:t xml:space="preserve">            "estimatedTime": "2023-08-11t10:45:00.000"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"2023-08-11t12:30:00.000"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"142",</w:t>
        <w:br/>
        <w:t xml:space="preserve">            "iataNumber": "pf142",</w:t>
        <w:br/>
        <w:t xml:space="preserve">            "icaoNumber": "sif142"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"2023-08-08t16:45:00.000",</w:t>
        <w:br/>
        <w:t xml:space="preserve">            "estimatedTime": "2023-08-08t16:05:00.000"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"2023-08-08t20:30:00.000"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"470",</w:t>
        <w:br/>
        <w:t xml:space="preserve">            "iataNumber": "pa470",</w:t>
        <w:br/>
        <w:t xml:space="preserve">            "icaoNumber": "abq470"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"t1",</w:t>
        <w:br/>
        <w:t xml:space="preserve">            "gate": "24",</w:t>
        <w:br/>
        <w:t xml:space="preserve">            "scheduledTime": "2023-08-14t15:35:00.000",</w:t>
        <w:br/>
        <w:t xml:space="preserve">            "estimatedTime": "2023-08-14t15:35:00.000",</w:t>
        <w:br/>
        <w:t xml:space="preserve">            "actualTime": "2023-08-14t15:56:00.000",</w:t>
        <w:br/>
        <w:t xml:space="preserve">            "estimatedRunway": "2023-08-14t15:56:00.000",</w:t>
        <w:br/>
        <w:t xml:space="preserve">            "actualRunway": "2023-08-14t15:56:00.000"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"2023-08-14t17:05:00.000",</w:t>
        <w:br/>
        <w:t xml:space="preserve">            "estimatedTime": "2023-08-14t17:06:00.000"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"3160",</w:t>
        <w:br/>
        <w:t xml:space="preserve">            "iataNumber": "kl3160",</w:t>
        <w:br/>
        <w:t xml:space="preserve">            "icaoNumber": "klm3160"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"765",</w:t>
        <w:br/>
        <w:t xml:space="preserve">                "iataNumber": "gf765",</w:t>
        <w:br/>
        <w:t xml:space="preserve">                "icaoNumber": "gfa765"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"2023-08-07t09:55:00.000",</w:t>
        <w:br/>
        <w:t xml:space="preserve">            "estimatedTime": "2023-08-07t09:52:00.000"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"2023-08-07t11:55:00.000"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"3836",</w:t>
        <w:br/>
        <w:t xml:space="preserve">            "iataNumber": "rj3836",</w:t>
        <w:br/>
        <w:t xml:space="preserve">            "icaoNumber": "rja3836"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"2023-08-06t11:00:00.000",</w:t>
        <w:br/>
        <w:t xml:space="preserve">            "estimatedTime": "2023-08-06t11:00:00.000"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"2023-08-06t12:45:00.000"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"303",</w:t>
        <w:br/>
        <w:t xml:space="preserve">            "iataNumber": "pk303",</w:t>
        <w:br/>
        <w:t xml:space="preserve">            "icaoNumber": "pia303"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"2023-08-11t08:30:00.000",</w:t>
        <w:br/>
        <w:t xml:space="preserve">            "estimatedTime": "2023-08-11t10:45:00.000"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"2023-08-11t11:45:00.000"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"821",</w:t>
        <w:br/>
        <w:t xml:space="preserve">            "iataNumber": "er821",</w:t>
        <w:br/>
        <w:t xml:space="preserve">            "icaoNumber": "sep821"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"2023-08-01t17:00:00.000",</w:t>
        <w:br/>
        <w:t xml:space="preserve">            "estimatedTime": "2023-08-01t17:00:00.000",</w:t>
        <w:br/>
        <w:t xml:space="preserve">            "actualTime": "2023-08-01t17:14:00.000",</w:t>
        <w:br/>
        <w:t xml:space="preserve">            "estimatedRunway": "2023-08-01t17:14:00.000",</w:t>
        <w:br/>
        <w:t xml:space="preserve">            "actualRunway": "2023-08-01t17:14:00.000"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"2023-08-01t18:45:00.000",</w:t>
        <w:br/>
        <w:t xml:space="preserve">            "estimatedTime": "2023-08-01t18:43:00.000"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"305",</w:t>
        <w:br/>
        <w:t xml:space="preserve">            "iataNumber": "pk305",</w:t>
        <w:br/>
        <w:t xml:space="preserve">            "icaoNumber": "pia305"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"2023-08-04t21:45:00.000"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"2023-08-04t23:30:00.000"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"525",</w:t>
        <w:br/>
        <w:t xml:space="preserve">            "iataNumber": "er525",</w:t>
        <w:br/>
        <w:t xml:space="preserve">            "icaoNumber": "sep525"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"2023-08-11t03:30:00.000",</w:t>
        <w:br/>
        <w:t xml:space="preserve">            "estimatedTime": "2023-08-11t03:30:00.000",</w:t>
        <w:br/>
        <w:t xml:space="preserve">            "actualTime": "2023-08-11t03:27:00.000",</w:t>
        <w:br/>
        <w:t xml:space="preserve">            "estimatedRunway": "2023-08-11t03:27:00.000",</w:t>
        <w:br/>
        <w:t xml:space="preserve">            "actualRunway": "2023-08-11t03:27:00.000"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"2023-08-11t05:30:00.000",</w:t>
        <w:br/>
        <w:t xml:space="preserve">            "estimatedTime": "2023-08-11t04:31:00.000"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"6634",</w:t>
        <w:br/>
        <w:t xml:space="preserve">            "iataNumber": "b66634",</w:t>
        <w:br/>
        <w:t xml:space="preserve">            "icaoNumber": "jbu6634"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"2023-08-13t02:10:00.000",</w:t>
        <w:br/>
        <w:t xml:space="preserve">            "estimatedTime": "2023-08-13t02:10:00.000"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"2023-08-13t07:25:00.000"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"821",</w:t>
        <w:br/>
        <w:t xml:space="preserve">            "iataNumber": "er821",</w:t>
        <w:br/>
        <w:t xml:space="preserve">            "icaoNumber": "sep821"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"t1",</w:t>
        <w:br/>
        <w:t xml:space="preserve">            "gate": "24",</w:t>
        <w:br/>
        <w:t xml:space="preserve">            "scheduledTime": "2023-08-14t15:35:00.000",</w:t>
        <w:br/>
        <w:t xml:space="preserve">            "estimatedTime": "2023-08-14t15:35:00.000",</w:t>
        <w:br/>
        <w:t xml:space="preserve">            "actualTime": "2023-08-14t15:56:00.000",</w:t>
        <w:br/>
        <w:t xml:space="preserve">            "estimatedRunway": "2023-08-14t15:56:00.000",</w:t>
        <w:br/>
        <w:t xml:space="preserve">            "actualRunway": "2023-08-14t15:56:00.000"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"2023-08-14t17:05:00.000",</w:t>
        <w:br/>
        <w:t xml:space="preserve">            "estimatedTime": "2023-08-14t17:06:00.000"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"765",</w:t>
        <w:br/>
        <w:t xml:space="preserve">            "iataNumber": "gf765",</w:t>
        <w:br/>
        <w:t xml:space="preserve">            "icaoNumber": "gfa765"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"2023-08-11t09:50:00.000",</w:t>
        <w:br/>
        <w:t xml:space="preserve">            "estimatedTime": "2023-08-11t09:50:00.000"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"2023-08-11t11:50:00.000"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"wy342",</w:t>
        <w:br/>
        <w:t xml:space="preserve">            "icaoNumber": "oma342"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"2023-08-14t02:35:00.000",</w:t>
        <w:br/>
        <w:t xml:space="preserve">            "estimatedTime": "2023-08-14t02:35:00.000",</w:t>
        <w:br/>
        <w:t xml:space="preserve">            "actualTime": "2023-08-14t02:58:00.000",</w:t>
        <w:br/>
        <w:t xml:space="preserve">            "estimatedRunway": "2023-08-14t02:58:00.000",</w:t>
        <w:br/>
        <w:t xml:space="preserve">            "actualRunway": "2023-08-14t02:58:00.000"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"2023-08-14t05:45:00.000",</w:t>
        <w:br/>
        <w:t xml:space="preserve">            "estimatedTime": "2023-08-14t05:25:00.000"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"739",</w:t>
        <w:br/>
        <w:t xml:space="preserve">            "iataNumber": "sv739",</w:t>
        <w:br/>
        <w:t xml:space="preserve">            "icaoNumber": "sva739"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"2023-08-02t21:45:00.000",</w:t>
        <w:br/>
        <w:t xml:space="preserve">            "estimatedTime": "2023-08-02t19:07:00.000",</w:t>
        <w:br/>
        <w:t xml:space="preserve">            "actualTime": "2023-08-02t19:07:00.000",</w:t>
        <w:br/>
        <w:t xml:space="preserve">            "estimatedRunway": "2023-08-02t19:07:00.000",</w:t>
        <w:br/>
        <w:t xml:space="preserve">            "actualRunway": "2023-08-02t19:07:00.000"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"2023-08-02t23:35:00.000",</w:t>
        <w:br/>
        <w:t xml:space="preserve">            "actualTime": "2023-08-02t20:34:00.000",</w:t>
        <w:br/>
        <w:t xml:space="preserve">            "estimatedRunway": "2023-08-02t20:34:00.000",</w:t>
        <w:br/>
        <w:t xml:space="preserve">            "actualRunway": "2023-08-02t20:34:00.000"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"146",</w:t>
        <w:br/>
        <w:t xml:space="preserve">            "iataNumber": "pf146",</w:t>
        <w:br/>
        <w:t xml:space="preserve">            "icaoNumber": "sif146"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"2023-08-10t00:15:00.000",</w:t>
        <w:br/>
        <w:t xml:space="preserve">            "estimatedTime": "2023-08-10t00:15:00.000"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"5",</w:t>
        <w:br/>
        <w:t xml:space="preserve">            "scheduledTime": "2023-08-10t02:55:00.000"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"416",</w:t>
        <w:br/>
        <w:t xml:space="preserve">            "iataNumber": "pa416",</w:t>
        <w:br/>
        <w:t xml:space="preserve">            "icaoNumber": "abq416"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"2023-08-10t09:55:00.000",</w:t>
        <w:br/>
        <w:t xml:space="preserve">            "estimatedTime": "2023-08-10t09:55:00.000",</w:t>
        <w:br/>
        <w:t xml:space="preserve">            "actualTime": "2023-08-10t10:03:00.000",</w:t>
        <w:br/>
        <w:t xml:space="preserve">            "estimatedRunway": "2023-08-10t10:03:00.000",</w:t>
        <w:br/>
        <w:t xml:space="preserve">            "actualRunway": "2023-08-10t10:03:00.000"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"3",</w:t>
        <w:br/>
        <w:t xml:space="preserve">            "scheduledTime": "2023-08-10t11:55:00.000",</w:t>
        <w:br/>
        <w:t xml:space="preserve">            "estimatedTime": "2023-08-10t11:04:00.000"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"6173",</w:t>
        <w:br/>
        <w:t xml:space="preserve">            "iataNumber": "va6173",</w:t>
        <w:br/>
        <w:t xml:space="preserve">            "icaoNumber": "voz6173"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"2023-08-05t21:10:00.000",</w:t>
        <w:br/>
        <w:t xml:space="preserve">            "estimatedTime": "2023-08-05t21:10:00.000",</w:t>
        <w:br/>
        <w:t xml:space="preserve">            "actualTime": "2023-08-05t21:20:00.000",</w:t>
        <w:br/>
        <w:t xml:space="preserve">            "estimatedRunway": "2023-08-05t21:20:00.000",</w:t>
        <w:br/>
        <w:t xml:space="preserve">            "actualRunway": "2023-08-05t21:20:00.000"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"2023-08-05t23:10:00.000",</w:t>
        <w:br/>
        <w:t xml:space="preserve">            "estimatedTime": "2023-08-05t22:26:00.000"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"6412",</w:t>
        <w:br/>
        <w:t xml:space="preserve">            "iataNumber": "wy6412",</w:t>
        <w:br/>
        <w:t xml:space="preserve">            "icaoNumber": "oma6412"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"2023-08-13t09:55:00.000",</w:t>
        <w:br/>
        <w:t xml:space="preserve">            "estimatedTime": "2023-08-13t09:55:00.000",</w:t>
        <w:br/>
        <w:t xml:space="preserve">            "actualTime": "2023-08-13t09:53:00.000",</w:t>
        <w:br/>
        <w:t xml:space="preserve">            "estimatedRunway": "2023-08-13t09:53:00.000",</w:t>
        <w:br/>
        <w:t xml:space="preserve">            "actualRunway": "2023-08-13t09:53:00.000"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"2023-08-13t11:55:00.000",</w:t>
        <w:br/>
        <w:t xml:space="preserve">            "estimatedTime": "2023-08-13t10:55:00.000"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"629",</w:t>
        <w:br/>
        <w:t xml:space="preserve">            "iataNumber": "qr629",</w:t>
        <w:br/>
        <w:t xml:space="preserve">            "icaoNumber": "qtr629"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"2023-08-03t03:30:00.000",</w:t>
        <w:br/>
        <w:t xml:space="preserve">            "estimatedTime": "2023-08-03t03:30:00.000",</w:t>
        <w:br/>
        <w:t xml:space="preserve">            "actualTime": "2023-08-03t03:56:00.000",</w:t>
        <w:br/>
        <w:t xml:space="preserve">            "estimatedRunway": "2023-08-03t03:56:00.000",</w:t>
        <w:br/>
        <w:t xml:space="preserve">            "actualRunway": "2023-08-03t03:56:00.000"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"2023-08-03t05:30:00.000",</w:t>
        <w:br/>
        <w:t xml:space="preserve">            "estimatedTime": "2023-08-03t04:38:00.000"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"6187",</w:t>
        <w:br/>
        <w:t xml:space="preserve">            "iataNumber": "ba6187",</w:t>
        <w:br/>
        <w:t xml:space="preserve">            "icaoNumber": "baw6187"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"2023-08-09t12:30:00.000"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"2023-08-09t16:30:00.000"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"716",</w:t>
        <w:br/>
        <w:t xml:space="preserve">            "iataNumber": "pf716",</w:t>
        <w:br/>
        <w:t xml:space="preserve">            "icaoNumber": "sif716"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"2023-08-05t22:00:00.000",</w:t>
        <w:br/>
        <w:t xml:space="preserve">            "estimatedTime": "2023-08-05t22:00:00.000"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"2023-08-05t23:45:00.000"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"307",</w:t>
        <w:br/>
        <w:t xml:space="preserve">            "iataNumber": "pk307",</w:t>
        <w:br/>
        <w:t xml:space="preserve">            "icaoNumber": "pia307"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"2023-08-11t03:30:00.000",</w:t>
        <w:br/>
        <w:t xml:space="preserve">            "estimatedTime": "2023-08-11t03:30:00.000",</w:t>
        <w:br/>
        <w:t xml:space="preserve">            "actualTime": "2023-08-11t03:27:00.000",</w:t>
        <w:br/>
        <w:t xml:space="preserve">            "estimatedRunway": "2023-08-11t03:27:00.000",</w:t>
        <w:br/>
        <w:t xml:space="preserve">            "actualRunway": "2023-08-11t03:27:00.000"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"2023-08-11t05:30:00.000",</w:t>
        <w:br/>
        <w:t xml:space="preserve">            "estimatedTime": "2023-08-11t04:31:00.000"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"7913",</w:t>
        <w:br/>
        <w:t xml:space="preserve">            "iataNumber": "ib7913",</w:t>
        <w:br/>
        <w:t xml:space="preserve">            "icaoNumber": "ibe7913"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"2023-08-10t21:10:00.000",</w:t>
        <w:br/>
        <w:t xml:space="preserve">            "estimatedTime": "2023-08-10t21:10:00.000",</w:t>
        <w:br/>
        <w:t xml:space="preserve">            "actualTime": "2023-08-10t21:17:00.000",</w:t>
        <w:br/>
        <w:t xml:space="preserve">            "estimatedRunway": "2023-08-10t21:17:00.000",</w:t>
        <w:br/>
        <w:t xml:space="preserve">            "actualRunway": "2023-08-10t21:17:00.000"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"2023-08-10t23:10:00.000",</w:t>
        <w:br/>
        <w:t xml:space="preserve">            "estimatedTime": "2023-08-10t22:22:00.000"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"609",</w:t>
        <w:br/>
        <w:t xml:space="preserve">            "iataNumber": "qr609",</w:t>
        <w:br/>
        <w:t xml:space="preserve">            "icaoNumber": "qtr609"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"2023-08-04t10:45:00.000",</w:t>
        <w:br/>
        <w:t xml:space="preserve">            "estimatedTime": "2023-08-04t10:45:00.000"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"2023-08-04t12:30:00.000"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"142",</w:t>
        <w:br/>
        <w:t xml:space="preserve">            "iataNumber": "pf142",</w:t>
        <w:br/>
        <w:t xml:space="preserve">            "icaoNumber": "sif142"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"2023-08-04t02:25:00.000",</w:t>
        <w:br/>
        <w:t xml:space="preserve">            "estimatedTime": "2023-08-04t02:25:00.000",</w:t>
        <w:br/>
        <w:t xml:space="preserve">            "actualTime": "2023-08-04t02:39:00.000",</w:t>
        <w:br/>
        <w:t xml:space="preserve">            "estimatedRunway": "2023-08-04t02:39:00.000",</w:t>
        <w:br/>
        <w:t xml:space="preserve">            "actualRunway": "2023-08-04t02:39:00.000"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"2023-08-04t07:10:00.000",</w:t>
        <w:br/>
        <w:t xml:space="preserve">            "estimatedTime": "2023-08-04t06:44:00.000"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"715",</w:t>
        <w:br/>
        <w:t xml:space="preserve">            "iataNumber": "tk715",</w:t>
        <w:br/>
        <w:t xml:space="preserve">            "icaoNumber": "thy715"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"2023-08-05t01:25:00.000",</w:t>
        <w:br/>
        <w:t xml:space="preserve">            "estimatedTime": "2023-08-05t01:51:00.000"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"2023-08-05t03:45:00.000"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"185",</w:t>
        <w:br/>
        <w:t xml:space="preserve">            "iataNumber": "pk185",</w:t>
        <w:br/>
        <w:t xml:space="preserve">            "icaoNumber": "pia185"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"2023-08-07t03:30:00.000",</w:t>
        <w:br/>
        <w:t xml:space="preserve">            "estimatedTime": "2023-08-07t03:30:00.000"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"2023-08-07t05:30:00.000"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"6187",</w:t>
        <w:br/>
        <w:t xml:space="preserve">            "iataNumber": "ba6187",</w:t>
        <w:br/>
        <w:t xml:space="preserve">            "icaoNumber": "baw6187"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"2023-08-15t04:00:00.000",</w:t>
        <w:br/>
        <w:t xml:space="preserve">            "estimatedTime": "2023-08-15t04:00:00.000"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"2023-08-15t06:15:00.000"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"318",</w:t>
        <w:br/>
        <w:t xml:space="preserve">            "iataNumber": "xy318",</w:t>
        <w:br/>
        <w:t xml:space="preserve">            "icaoNumber": "kne318"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"2023-08-04t02:25:00.000",</w:t>
        <w:br/>
        <w:t xml:space="preserve">            "estimatedTime": "2023-08-04t02:25:00.000",</w:t>
        <w:br/>
        <w:t xml:space="preserve">            "actualTime": "2023-08-04t02:39:00.000",</w:t>
        <w:br/>
        <w:t xml:space="preserve">            "estimatedRunway": "2023-08-04t02:39:00.000",</w:t>
        <w:br/>
        <w:t xml:space="preserve">            "actualRunway": "2023-08-04t02:39:00.000"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"2023-08-04t07:10:00.000",</w:t>
        <w:br/>
        <w:t xml:space="preserve">            "estimatedTime": "2023-08-04t06:44:00.000"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"5715",</w:t>
        <w:br/>
        <w:t xml:space="preserve">            "iataNumber": "pk5715",</w:t>
        <w:br/>
        <w:t xml:space="preserve">            "icaoNumber": "pia5715"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"715",</w:t>
        <w:br/>
        <w:t xml:space="preserve">                "iataNumber": "tk715",</w:t>
        <w:br/>
        <w:t xml:space="preserve">                "icaoNumber": "thy715"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"2023-08-13t02:40:00.000"</w:t>
        <w:br/>
        <w:t xml:space="preserve">        },</w:t>
        <w:br/>
        <w:t xml:space="preserve">        "arrival": {</w:t>
        <w:br/>
        <w:t xml:space="preserve">            "iataCode": "ala",</w:t>
        <w:br/>
        <w:t xml:space="preserve">            "icaoCode": "uaaa",</w:t>
        <w:br/>
        <w:t xml:space="preserve">            "scheduledTime": "2023-08-13t05:55:00.000"</w:t>
        <w:br/>
        <w:t xml:space="preserve">        },</w:t>
        <w:br/>
        <w:t xml:space="preserve">        "airline": {</w:t>
        <w:br/>
        <w:t xml:space="preserve">            "name": "scat airlines",</w:t>
        <w:br/>
        <w:t xml:space="preserve">            "iataCode": "dv",</w:t>
        <w:br/>
        <w:t xml:space="preserve">            "icaoCode": "vsv"</w:t>
        <w:br/>
        <w:t xml:space="preserve">        },</w:t>
        <w:br/>
        <w:t xml:space="preserve">        "flight": {</w:t>
        <w:br/>
        <w:t xml:space="preserve">            "number": "850",</w:t>
        <w:br/>
        <w:t xml:space="preserve">            "iataNumber": "dv850",</w:t>
        <w:br/>
        <w:t xml:space="preserve">            "icaoNumber": "vsv850"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"2023-08-06t03:30:00.000",</w:t>
        <w:br/>
        <w:t xml:space="preserve">            "estimatedTime": "2023-08-06t03:30:00.000",</w:t>
        <w:br/>
        <w:t xml:space="preserve">            "actualTime": "2023-08-06t03:22:00.000",</w:t>
        <w:br/>
        <w:t xml:space="preserve">            "estimatedRunway": "2023-08-06t03:22:00.000",</w:t>
        <w:br/>
        <w:t xml:space="preserve">            "actualRunway": "2023-08-06t03:22:00.000"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"2023-08-06t05:30:00.000",</w:t>
        <w:br/>
        <w:t xml:space="preserve">            "estimatedTime": "2023-08-06t04:29:00.000"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"8284",</w:t>
        <w:br/>
        <w:t xml:space="preserve">            "iataNumber": "aa8284",</w:t>
        <w:br/>
        <w:t xml:space="preserve">            "icaoNumber": "aal8284"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"2023-08-15t16:45:00.000"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"2023-08-15t20:30:00.000"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"470",</w:t>
        <w:br/>
        <w:t xml:space="preserve">            "iataNumber": "pa470",</w:t>
        <w:br/>
        <w:t xml:space="preserve">            "icaoNumber": "abq470"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"2023-08-09t15:05:00.000",</w:t>
        <w:br/>
        <w:t xml:space="preserve">            "estimatedTime": "2023-08-09t15:05:00.000"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"2023-08-09t16:50:00.000"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"843",</w:t>
        <w:br/>
        <w:t xml:space="preserve">            "iataNumber": "9p843",</w:t>
        <w:br/>
        <w:t xml:space="preserve">            "icaoNumber": "fjl843"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"t1",</w:t>
        <w:br/>
        <w:t xml:space="preserve">            "gate": "23",</w:t>
        <w:br/>
        <w:t xml:space="preserve">            "scheduledTime": "2023-08-13t22:00:00.000",</w:t>
        <w:br/>
        <w:t xml:space="preserve">            "estimatedTime": "2023-08-13t22:00:00.000",</w:t>
        <w:br/>
        <w:t xml:space="preserve">            "actualTime": "2023-08-13t22:01:00.000",</w:t>
        <w:br/>
        <w:t xml:space="preserve">            "estimatedRunway": "2023-08-13t22:01:00.000",</w:t>
        <w:br/>
        <w:t xml:space="preserve">            "actualRunway": "2023-08-13t22:01:00.000"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"2023-08-13t23:55:00.000",</w:t>
        <w:br/>
        <w:t xml:space="preserve">            "estimatedTime": "2023-08-13t23:09:00.000"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"767",</w:t>
        <w:br/>
        <w:t xml:space="preserve">            "iataNumber": "gf767",</w:t>
        <w:br/>
        <w:t xml:space="preserve">            "icaoNumber": "gfa767"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"2023-08-01t23:40:00.000",</w:t>
        <w:br/>
        <w:t xml:space="preserve">            "estimatedTime": "2023-08-01t23:40:00.000"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"2023-08-02t06:10:00.000"</w:t>
        <w:br/>
        <w:t xml:space="preserve">        },</w:t>
        <w:br/>
        <w:t xml:space="preserve">        "airline": {</w:t>
        <w:br/>
        <w:t xml:space="preserve">            "name": "asiana airlines",</w:t>
        <w:br/>
        <w:t xml:space="preserve">            "iataCode": "oz",</w:t>
        <w:br/>
        <w:t xml:space="preserve">            "icaoCode": "aar"</w:t>
        <w:br/>
        <w:t xml:space="preserve">        },</w:t>
        <w:br/>
        <w:t xml:space="preserve">        "flight": {</w:t>
        <w:br/>
        <w:t xml:space="preserve">            "number": "9410",</w:t>
        <w:br/>
        <w:t xml:space="preserve">            "iataNumber": "oz9410",</w:t>
        <w:br/>
        <w:t xml:space="preserve">            "icaoNumber": "aar9410"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"2023-08-02t03:30:00.000",</w:t>
        <w:br/>
        <w:t xml:space="preserve">            "actualTime": "2023-08-02t03:38:00.000",</w:t>
        <w:br/>
        <w:t xml:space="preserve">            "estimatedRunway": "2023-08-02t03:38:00.000",</w:t>
        <w:br/>
        <w:t xml:space="preserve">            "actualRunway": "2023-08-02t03:38:00.000"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"2023-08-02t05:30:00.000",</w:t>
        <w:br/>
        <w:t xml:space="preserve">            "estimatedTime": "2023-08-02t04:40:00.000"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"621",</w:t>
        <w:br/>
        <w:t xml:space="preserve">            "iataNumber": "qr621",</w:t>
        <w:br/>
        <w:t xml:space="preserve">            "icaoNumber": "qtr621"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"2023-08-11t03:30:00.000",</w:t>
        <w:br/>
        <w:t xml:space="preserve">            "estimatedTime": "2023-08-11t03:30:00.000",</w:t>
        <w:br/>
        <w:t xml:space="preserve">            "actualTime": "2023-08-11t03:27:00.000",</w:t>
        <w:br/>
        <w:t xml:space="preserve">            "estimatedRunway": "2023-08-11t03:27:00.000",</w:t>
        <w:br/>
        <w:t xml:space="preserve">            "actualRunway": "2023-08-11t03:27:00.000"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"2023-08-11t05:30:00.000",</w:t>
        <w:br/>
        <w:t xml:space="preserve">            "estimatedTime": "2023-08-11t04:31:00.000"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"8284",</w:t>
        <w:br/>
        <w:t xml:space="preserve">            "iataNumber": "aa8284",</w:t>
        <w:br/>
        <w:t xml:space="preserve">            "icaoNumber": "aal8284"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"2023-08-13t21:40:00.000"</w:t>
        <w:br/>
        <w:t xml:space="preserve">        },</w:t>
        <w:br/>
        <w:t xml:space="preserve">        "arrival": {</w:t>
        <w:br/>
        <w:t xml:space="preserve">            "iataCode": "ctu",</w:t>
        <w:br/>
        <w:t xml:space="preserve">            "icaoCode": "zuuu",</w:t>
        <w:br/>
        <w:t xml:space="preserve">            "scheduledTime": "2023-08-14t05:50:00.000"</w:t>
        <w:br/>
        <w:t xml:space="preserve">        },</w:t>
        <w:br/>
        <w:t xml:space="preserve">        "airline": {</w:t>
        <w:br/>
        <w:t xml:space="preserve">            "name": "sf airlines",</w:t>
        <w:br/>
        <w:t xml:space="preserve">            "iataCode": "o3",</w:t>
        <w:br/>
        <w:t xml:space="preserve">            "icaoCode": "css"</w:t>
        <w:br/>
        <w:t xml:space="preserve">        },</w:t>
        <w:br/>
        <w:t xml:space="preserve">        "flight": {</w:t>
        <w:br/>
        <w:t xml:space="preserve">            "number": "7598",</w:t>
        <w:br/>
        <w:t xml:space="preserve">            "iataNumber": "o37598",</w:t>
        <w:br/>
        <w:t xml:space="preserve">            "icaoNumber": "css7598"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"2023-08-13t09:55:00.000",</w:t>
        <w:br/>
        <w:t xml:space="preserve">            "estimatedTime": "2023-08-13t09:55:00.000",</w:t>
        <w:br/>
        <w:t xml:space="preserve">            "actualTime": "2023-08-13t09:53:00.000",</w:t>
        <w:br/>
        <w:t xml:space="preserve">            "estimatedRunway": "2023-08-13t09:53:00.000",</w:t>
        <w:br/>
        <w:t xml:space="preserve">            "actualRunway": "2023-08-13t09:53:00.000"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"2023-08-13t11:55:00.000",</w:t>
        <w:br/>
        <w:t xml:space="preserve">            "estimatedTime": "2023-08-13t10:55:00.000"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"6367",</w:t>
        <w:br/>
        <w:t xml:space="preserve">            "iataNumber": "ba6367",</w:t>
        <w:br/>
        <w:t xml:space="preserve">            "icaoNumber": "baw6367"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"2023-08-08t09:55:00.000",</w:t>
        <w:br/>
        <w:t xml:space="preserve">            "estimatedTime": "2023-08-08t09:55:00.000"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"2023-08-08t11:55:00.000"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"7915",</w:t>
        <w:br/>
        <w:t xml:space="preserve">            "iataNumber": "ib7915",</w:t>
        <w:br/>
        <w:t xml:space="preserve">            "icaoNumber": "ibe7915"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"2023-08-15t21:10:00.000",</w:t>
        <w:br/>
        <w:t xml:space="preserve">            "estimatedTime": "2023-08-15t21:10:00.000",</w:t>
        <w:br/>
        <w:t xml:space="preserve">            "actualTime": "2023-08-15t21:14:00.000",</w:t>
        <w:br/>
        <w:t xml:space="preserve">            "estimatedRunway": "2023-08-15t21:14:00.000",</w:t>
        <w:br/>
        <w:t xml:space="preserve">            "actualRunway": "2023-08-15t21:14:00.000"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"2023-08-15t23:10:00.000",</w:t>
        <w:br/>
        <w:t xml:space="preserve">            "estimatedTime": "2023-08-15t22:16:00.000"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"6412",</w:t>
        <w:br/>
        <w:t xml:space="preserve">            "iataNumber": "wy6412",</w:t>
        <w:br/>
        <w:t xml:space="preserve">            "icaoNumber": "oma6412"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"2023-08-05t21:10:00.000",</w:t>
        <w:br/>
        <w:t xml:space="preserve">            "estimatedTime": "2023-08-05t21:10:00.000",</w:t>
        <w:br/>
        <w:t xml:space="preserve">            "actualTime": "2023-08-05t21:20:00.000",</w:t>
        <w:br/>
        <w:t xml:space="preserve">            "estimatedRunway": "2023-08-05t21:20:00.000",</w:t>
        <w:br/>
        <w:t xml:space="preserve">            "actualRunway": "2023-08-05t21:20:00.000"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"2023-08-05t23:10:00.000",</w:t>
        <w:br/>
        <w:t xml:space="preserve">            "estimatedTime": "2023-08-05t22:26:00.000"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"8127",</w:t>
        <w:br/>
        <w:t xml:space="preserve">            "iataNumber": "aa8127",</w:t>
        <w:br/>
        <w:t xml:space="preserve">            "icaoNumber": "aal8127"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"2023-08-03t11:40:00.000",</w:t>
        <w:br/>
        <w:t xml:space="preserve">            "estimatedTime": "2023-08-03t11:40:00.000"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"2023-08-03t14:50:00.000"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"735",</w:t>
        <w:br/>
        <w:t xml:space="preserve">            "iataNumber": "sv735",</w:t>
        <w:br/>
        <w:t xml:space="preserve">            "icaoNumber": "sva735"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"2023-08-15t21:10:00.000",</w:t>
        <w:br/>
        <w:t xml:space="preserve">            "estimatedTime": "2023-08-15t21:10:00.000",</w:t>
        <w:br/>
        <w:t xml:space="preserve">            "actualTime": "2023-08-15t21:14:00.000",</w:t>
        <w:br/>
        <w:t xml:space="preserve">            "estimatedRunway": "2023-08-15t21:14:00.000",</w:t>
        <w:br/>
        <w:t xml:space="preserve">            "actualRunway": "2023-08-15t21:14:00.000"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"2023-08-15t23:10:00.000",</w:t>
        <w:br/>
        <w:t xml:space="preserve">            "estimatedTime": "2023-08-15t22:16:00.000"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"6613",</w:t>
        <w:br/>
        <w:t xml:space="preserve">            "iataNumber": "b66613",</w:t>
        <w:br/>
        <w:t xml:space="preserve">            "icaoNumber": "jbu6613"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"2023-08-06t09:55:00.000",</w:t>
        <w:br/>
        <w:t xml:space="preserve">            "estimatedTime": "2023-08-06t09:55:00.000"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"4",</w:t>
        <w:br/>
        <w:t xml:space="preserve">            "scheduledTime": "2023-08-06t11:55:00.000"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"6173",</w:t>
        <w:br/>
        <w:t xml:space="preserve">            "iataNumber": "va6173",</w:t>
        <w:br/>
        <w:t xml:space="preserve">            "icaoNumber": "voz6173"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"t1",</w:t>
        <w:br/>
        <w:t xml:space="preserve">            "gate": "23",</w:t>
        <w:br/>
        <w:t xml:space="preserve">            "scheduledTime": "2023-08-02t22:00:00.000",</w:t>
        <w:br/>
        <w:t xml:space="preserve">            "estimatedTime": "2023-08-02t22:00:00.000"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"2023-08-02t23:55:00.000"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"3161",</w:t>
        <w:br/>
        <w:t xml:space="preserve">            "iataNumber": "kl3161",</w:t>
        <w:br/>
        <w:t xml:space="preserve">            "icaoNumber": "klm3161"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"767",</w:t>
        <w:br/>
        <w:t xml:space="preserve">                "iataNumber": "gf767",</w:t>
        <w:br/>
        <w:t xml:space="preserve">                "icaoNumber": "gfa767"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"2023-08-08t03:30:00.000",</w:t>
        <w:br/>
        <w:t xml:space="preserve">            "estimatedTime": "2023-08-08t03:30:00.000",</w:t>
        <w:br/>
        <w:t xml:space="preserve">            "actualTime": "2023-08-08t03:32:00.000",</w:t>
        <w:br/>
        <w:t xml:space="preserve">            "estimatedRunway": "2023-08-08t03:32:00.000",</w:t>
        <w:br/>
        <w:t xml:space="preserve">            "actualRunway": "2023-08-08t03:32:00.000"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"2023-08-08t05:30:00.000",</w:t>
        <w:br/>
        <w:t xml:space="preserve">            "estimatedTime": "2023-08-08t04:33:00.000"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"6187",</w:t>
        <w:br/>
        <w:t xml:space="preserve">            "iataNumber": "ba6187",</w:t>
        <w:br/>
        <w:t xml:space="preserve">            "icaoNumber": "baw6187"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"2023-08-08t04:00:00.000",</w:t>
        <w:br/>
        <w:t xml:space="preserve">            "estimatedTime": "2023-08-08t04:00:00.000",</w:t>
        <w:br/>
        <w:t xml:space="preserve">            "actualTime": "2023-08-08t04:03:00.000",</w:t>
        <w:br/>
        <w:t xml:space="preserve">            "estimatedRunway": "2023-08-08t04:03:00.000",</w:t>
        <w:br/>
        <w:t xml:space="preserve">            "actualRunway": "2023-08-08t04:03:00.000"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"2023-08-08t06:15:00.000",</w:t>
        <w:br/>
        <w:t xml:space="preserve">            "estimatedTime": "2023-08-08t05:46:00.000"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"318",</w:t>
        <w:br/>
        <w:t xml:space="preserve">            "iataNumber": "xy318",</w:t>
        <w:br/>
        <w:t xml:space="preserve">            "icaoNumber": "kne318"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"2023-08-09t11:40:00.000",</w:t>
        <w:br/>
        <w:t xml:space="preserve">            "estimatedTime": "2023-08-09t11:40:00.000"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"2023-08-09t14:50:00.000"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"735",</w:t>
        <w:br/>
        <w:t xml:space="preserve">            "iataNumber": "sv735",</w:t>
        <w:br/>
        <w:t xml:space="preserve">            "icaoNumber": "sva735"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"2023-08-02t16:15:00.000",</w:t>
        <w:br/>
        <w:t xml:space="preserve">            "estimatedTime": "2023-08-02t16:15:00.000"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"2023-08-02t18:05:00.000"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"144",</w:t>
        <w:br/>
        <w:t xml:space="preserve">            "iataNumber": "pf144",</w:t>
        <w:br/>
        <w:t xml:space="preserve">            "icaoNumber": "sif144"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"2023-08-11t14:40:00.000",</w:t>
        <w:br/>
        <w:t xml:space="preserve">            "estimatedTime": "2023-08-11t15:25:00.000"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"2023-08-11t17:00:00.000"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"4359",</w:t>
        <w:br/>
        <w:t xml:space="preserve">            "iataNumber": "et4359",</w:t>
        <w:br/>
        <w:t xml:space="preserve">            "icaoNumber": "eth4359"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"203",</w:t>
        <w:br/>
        <w:t xml:space="preserve">                "iataNumber": "pk203",</w:t>
        <w:br/>
        <w:t xml:space="preserve">                "icaoNumber": "pia203"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"2023-08-06t08:05:00.000",</w:t>
        <w:br/>
        <w:t xml:space="preserve">            "estimatedTime": "2023-08-06t08:05:00.000",</w:t>
        <w:br/>
        <w:t xml:space="preserve">            "actualTime": "2023-08-06t08:27:00.000",</w:t>
        <w:br/>
        <w:t xml:space="preserve">            "estimatedRunway": "2023-08-06t08:27:00.000",</w:t>
        <w:br/>
        <w:t xml:space="preserve">            "actualRunway": "2023-08-06t08:27:00.000"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"2023-08-06t11:00:00.000",</w:t>
        <w:br/>
        <w:t xml:space="preserve">            "estimatedTime": "2023-08-06t10:57:00.000"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"859",</w:t>
        <w:br/>
        <w:t xml:space="preserve">            "iataNumber": "pk859",</w:t>
        <w:br/>
        <w:t xml:space="preserve">            "icaoNumber": "pia859"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"2023-08-05t03:30:00.000",</w:t>
        <w:br/>
        <w:t xml:space="preserve">            "estimatedTime": "2023-08-05t03:30:00.000",</w:t>
        <w:br/>
        <w:t xml:space="preserve">            "actualTime": "2023-08-05t03:30:00.000",</w:t>
        <w:br/>
        <w:t xml:space="preserve">            "estimatedRunway": "2023-08-05t03:30:00.000",</w:t>
        <w:br/>
        <w:t xml:space="preserve">            "actualRunway": "2023-08-05t03:30:00.000"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"2023-08-05t05:30:00.000",</w:t>
        <w:br/>
        <w:t xml:space="preserve">            "estimatedTime": "2023-08-05t04:33:00.000"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"1569",</w:t>
        <w:br/>
        <w:t xml:space="preserve">            "iataNumber": "wb1569",</w:t>
        <w:br/>
        <w:t xml:space="preserve">            "icaoNumber": "rwd1569"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"2023-08-07t03:30:00.000",</w:t>
        <w:br/>
        <w:t xml:space="preserve">            "estimatedTime": "2023-08-07t03:30:00.000"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"01",</w:t>
        <w:br/>
        <w:t xml:space="preserve">            "scheduledTime": "2023-08-07t05:40:00.000"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"623",</w:t>
        <w:br/>
        <w:t xml:space="preserve">            "iataNumber": "ek623",</w:t>
        <w:br/>
        <w:t xml:space="preserve">            "icaoNumber": "uae623"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"2023-08-12t04:00:00.000"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"scheduledTime": "2023-08-12t06:15:00.000"</w:t>
        <w:br/>
        <w:t xml:space="preserve">        },</w:t>
        <w:br/>
        <w:t xml:space="preserve">        "airline": {</w:t>
        <w:br/>
        <w:t xml:space="preserve">            "name": "lion air",</w:t>
        <w:br/>
        <w:t xml:space="preserve">            "iataCode": "jt",</w:t>
        <w:br/>
        <w:t xml:space="preserve">            "icaoCode": "lni"</w:t>
        <w:br/>
        <w:t xml:space="preserve">        },</w:t>
        <w:br/>
        <w:t xml:space="preserve">        "flight": {</w:t>
        <w:br/>
        <w:t xml:space="preserve">            "number": "318",</w:t>
        <w:br/>
        <w:t xml:space="preserve">            "iataNumber": "jt318",</w:t>
        <w:br/>
        <w:t xml:space="preserve">            "icaoNumber": "lni318"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"2023-08-05t10:45:00.000",</w:t>
        <w:br/>
        <w:t xml:space="preserve">            "estimatedTime": "2023-08-05t10:45:00.000",</w:t>
        <w:br/>
        <w:t xml:space="preserve">            "actualTime": "2023-08-05t10:51:00.000",</w:t>
        <w:br/>
        <w:t xml:space="preserve">            "estimatedRunway": "2023-08-05t10:51:00.000",</w:t>
        <w:br/>
        <w:t xml:space="preserve">            "actualRunway": "2023-08-05t10:51:00.000"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"2023-08-05t12:30:00.000",</w:t>
        <w:br/>
        <w:t xml:space="preserve">            "estimatedTime": "2023-08-05t12:19:00.000"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"142",</w:t>
        <w:br/>
        <w:t xml:space="preserve">            "iataNumber": "pf142",</w:t>
        <w:br/>
        <w:t xml:space="preserve">            "icaoNumber": "sif142"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"2023-08-02t16:45:00.000"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"2023-08-02t20:30:00.000"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"470",</w:t>
        <w:br/>
        <w:t xml:space="preserve">            "iataNumber": "pa470",</w:t>
        <w:br/>
        <w:t xml:space="preserve">            "icaoNumber": "abq470"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"2023-08-11t04:35:00.000",</w:t>
        <w:br/>
        <w:t xml:space="preserve">            "estimatedTime": "2023-08-11t04:15:00.000"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"2023-08-11t09:00:00.000"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"4547",</w:t>
        <w:br/>
        <w:t xml:space="preserve">            "iataNumber": "tk4547",</w:t>
        <w:br/>
        <w:t xml:space="preserve">            "icaoNumber": "thy4547"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"707",</w:t>
        <w:br/>
        <w:t xml:space="preserve">                "iataNumber": "pk707",</w:t>
        <w:br/>
        <w:t xml:space="preserve">                "icaoNumber": "pia707"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"2023-08-04t03:30:00.000",</w:t>
        <w:br/>
        <w:t xml:space="preserve">            "estimatedTime": "2023-08-04t03:30:00.000",</w:t>
        <w:br/>
        <w:t xml:space="preserve">            "actualTime": "2023-08-04t03:56:00.000",</w:t>
        <w:br/>
        <w:t xml:space="preserve">            "estimatedRunway": "2023-08-04t03:56:00.000",</w:t>
        <w:br/>
        <w:t xml:space="preserve">            "actualRunway": "2023-08-04t03:56:00.000"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"02",</w:t>
        <w:br/>
        <w:t xml:space="preserve">            "scheduledTime": "2023-08-04t05:40:00.000",</w:t>
        <w:br/>
        <w:t xml:space="preserve">            "estimatedTime": "2023-08-04t05:40:00.000"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"7617",</w:t>
        <w:br/>
        <w:t xml:space="preserve">            "iataNumber": "ac7617",</w:t>
        <w:br/>
        <w:t xml:space="preserve">            "icaoNumber": "aca7617"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"623",</w:t>
        <w:br/>
        <w:t xml:space="preserve">                "iataNumber": "ek623",</w:t>
        <w:br/>
        <w:t xml:space="preserve">                "icaoNumber": "uae623"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"2023-08-05t00:15:00.000"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"2023-08-05t02:55:00.000"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"412",</w:t>
        <w:br/>
        <w:t xml:space="preserve">            "iataNumber": "pa412",</w:t>
        <w:br/>
        <w:t xml:space="preserve">            "icaoNumber": "abq412"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"2023-08-14t21:45:00.000",</w:t>
        <w:br/>
        <w:t xml:space="preserve">            "estimatedTime": "2023-08-14t21:45:00.000"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"2023-08-14t23:35:00.000"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"146",</w:t>
        <w:br/>
        <w:t xml:space="preserve">            "iataNumber": "pf146",</w:t>
        <w:br/>
        <w:t xml:space="preserve">            "icaoNumber": "sif146"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"2023-08-01t21:10:00.000",</w:t>
        <w:br/>
        <w:t xml:space="preserve">            "estimatedTime": "2023-08-01t21:10:00.000",</w:t>
        <w:br/>
        <w:t xml:space="preserve">            "actualTime": "2023-08-01t21:23:00.000",</w:t>
        <w:br/>
        <w:t xml:space="preserve">            "estimatedRunway": "2023-08-01t21:23:00.000",</w:t>
        <w:br/>
        <w:t xml:space="preserve">            "actualRunway": "2023-08-01t21:23:00.000"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"2023-08-01t23:10:00.000",</w:t>
        <w:br/>
        <w:t xml:space="preserve">            "estimatedTime": "2023-08-01t22:29:00.000"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"6613",</w:t>
        <w:br/>
        <w:t xml:space="preserve">            "iataNumber": "b66613",</w:t>
        <w:br/>
        <w:t xml:space="preserve">            "icaoNumber": "jbu6613"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"2023-08-15t21:10:00.000",</w:t>
        <w:br/>
        <w:t xml:space="preserve">            "estimatedTime": "2023-08-15t21:10:00.000",</w:t>
        <w:br/>
        <w:t xml:space="preserve">            "actualTime": "2023-08-15t21:14:00.000",</w:t>
        <w:br/>
        <w:t xml:space="preserve">            "estimatedRunway": "2023-08-15t21:14:00.000",</w:t>
        <w:br/>
        <w:t xml:space="preserve">            "actualRunway": "2023-08-15t21:14:00.000"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"2023-08-15t23:10:00.000",</w:t>
        <w:br/>
        <w:t xml:space="preserve">            "estimatedTime": "2023-08-15t22:16:00.000"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"1563",</w:t>
        <w:br/>
        <w:t xml:space="preserve">            "iataNumber": "wb1563",</w:t>
        <w:br/>
        <w:t xml:space="preserve">            "icaoNumber": "rwd1563"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"2023-08-09t03:30:00.000",</w:t>
        <w:br/>
        <w:t xml:space="preserve">            "estimatedTime": "2023-08-09t03:30:00.000",</w:t>
        <w:br/>
        <w:t xml:space="preserve">            "actualTime": "2023-08-09t03:34:00.000",</w:t>
        <w:br/>
        <w:t xml:space="preserve">            "estimatedRunway": "2023-08-09t03:34:00.000",</w:t>
        <w:br/>
        <w:t xml:space="preserve">            "actualRunway": "2023-08-09t03:34:00.000"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"2023-08-09t05:30:00.000",</w:t>
        <w:br/>
        <w:t xml:space="preserve">            "estimatedTime": "2023-08-09t04:38:00.000"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"7913",</w:t>
        <w:br/>
        <w:t xml:space="preserve">            "iataNumber": "ib7913",</w:t>
        <w:br/>
        <w:t xml:space="preserve">            "icaoNumber": "ibe7913"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"2023-08-03t03:30:00.000",</w:t>
        <w:br/>
        <w:t xml:space="preserve">            "estimatedTime": "2023-08-03t03:30:00.000",</w:t>
        <w:br/>
        <w:t xml:space="preserve">            "actualTime": "2023-08-03t03:56:00.000",</w:t>
        <w:br/>
        <w:t xml:space="preserve">            "estimatedRunway": "2023-08-03t03:56:00.000",</w:t>
        <w:br/>
        <w:t xml:space="preserve">            "actualRunway": "2023-08-03t03:56:00.000"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"2023-08-03t05:30:00.000",</w:t>
        <w:br/>
        <w:t xml:space="preserve">            "estimatedTime": "2023-08-03t04:38:00.000"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"8284",</w:t>
        <w:br/>
        <w:t xml:space="preserve">            "iataNumber": "aa8284",</w:t>
        <w:br/>
        <w:t xml:space="preserve">            "icaoNumber": "aal8284"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"2023-08-08t03:30:00.000",</w:t>
        <w:br/>
        <w:t xml:space="preserve">            "estimatedTime": "2023-08-08t03:30:00.000",</w:t>
        <w:br/>
        <w:t xml:space="preserve">            "actualTime": "2023-08-08t03:32:00.000",</w:t>
        <w:br/>
        <w:t xml:space="preserve">            "estimatedRunway": "2023-08-08t03:32:00.000",</w:t>
        <w:br/>
        <w:t xml:space="preserve">            "actualRunway": "2023-08-08t03:32:00.000"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"2023-08-08t05:30:00.000",</w:t>
        <w:br/>
        <w:t xml:space="preserve">            "estimatedTime": "2023-08-08t04:33:00.000"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"6030",</w:t>
        <w:br/>
        <w:t xml:space="preserve">            "iataNumber": "wy6030",</w:t>
        <w:br/>
        <w:t xml:space="preserve">            "icaoNumber": "oma6030"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"2023-08-11t09:55:00.000",</w:t>
        <w:br/>
        <w:t xml:space="preserve">            "estimatedTime": "2023-08-11t09:55:00.000"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"2023-08-11t11:55:00.000"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"6173",</w:t>
        <w:br/>
        <w:t xml:space="preserve">            "iataNumber": "va6173",</w:t>
        <w:br/>
        <w:t xml:space="preserve">            "icaoNumber": "voz6173"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"2023-08-04t04:00:00.000",</w:t>
        <w:br/>
        <w:t xml:space="preserve">            "estimatedTime": "2023-08-04t04:25:00.000"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"3",</w:t>
        <w:br/>
        <w:t xml:space="preserve">            "scheduledTime": "2023-08-04t06:15:00.000"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"318",</w:t>
        <w:br/>
        <w:t xml:space="preserve">            "iataNumber": "xy318",</w:t>
        <w:br/>
        <w:t xml:space="preserve">            "icaoNumber": "kne318"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"2023-08-02t01:15:00.000",</w:t>
        <w:br/>
        <w:t xml:space="preserve">            "actualTime": "2023-08-02t01:22:00.000",</w:t>
        <w:br/>
        <w:t xml:space="preserve">            "estimatedRunway": "2023-08-02t01:22:00.000",</w:t>
        <w:br/>
        <w:t xml:space="preserve">            "actualRunway": "2023-08-02t01:22:00.000"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"2023-08-02t03:15:00.000",</w:t>
        <w:br/>
        <w:t xml:space="preserve">            "estimatedTime": "2023-08-02t02:47:00.000"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"229",</w:t>
        <w:br/>
        <w:t xml:space="preserve">            "iataNumber": "pk229",</w:t>
        <w:br/>
        <w:t xml:space="preserve">            "icaoNumber": "pia229"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"2023-08-03t18:00:00.000"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"2023-08-03t19:55:00.000"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"405",</w:t>
        <w:br/>
        <w:t xml:space="preserve">            "iataNumber": "pa405",</w:t>
        <w:br/>
        <w:t xml:space="preserve">            "icaoNumber": "abq405"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"2023-08-10t09:00:00.000",</w:t>
        <w:br/>
        <w:t xml:space="preserve">            "estimatedTime": "2023-08-10t09:20:00.000"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"2023-08-10t10:55:00.000"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"401",</w:t>
        <w:br/>
        <w:t xml:space="preserve">            "iataNumber": "pa401",</w:t>
        <w:br/>
        <w:t xml:space="preserve">            "icaoNumber": "abq401"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"2023-08-06t02:25:00.000",</w:t>
        <w:br/>
        <w:t xml:space="preserve">            "estimatedTime": "2023-08-06t02:35:00.000"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"baggage": "10",</w:t>
        <w:br/>
        <w:t xml:space="preserve">            "scheduledTime": "2023-08-06t07:10:00.000"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"715",</w:t>
        <w:br/>
        <w:t xml:space="preserve">            "iataNumber": "tk715",</w:t>
        <w:br/>
        <w:t xml:space="preserve">            "icaoNumber": "thy715"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"2023-08-07t10:45:00.000",</w:t>
        <w:br/>
        <w:t xml:space="preserve">            "estimatedTime": "2023-08-07t10:45:00.000"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"2023-08-07t12:30:00.000"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"142",</w:t>
        <w:br/>
        <w:t xml:space="preserve">            "iataNumber": "pf142",</w:t>
        <w:br/>
        <w:t xml:space="preserve">            "icaoNumber": "sif142"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"2023-08-11t23:40:00.000",</w:t>
        <w:br/>
        <w:t xml:space="preserve">            "estimatedTime": "2023-08-11t23:40:00.000",</w:t>
        <w:br/>
        <w:t xml:space="preserve">            "actualTime": "2023-08-11t23:38:00.000",</w:t>
        <w:br/>
        <w:t xml:space="preserve">            "estimatedRunway": "2023-08-11t23:38:00.000",</w:t>
        <w:br/>
        <w:t xml:space="preserve">            "actualRunway": "2023-08-11t23:38:00.000"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"2023-08-12t06:10:00.000",</w:t>
        <w:br/>
        <w:t xml:space="preserve">            "estimatedTime": "2023-08-12t05:45:00.000"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"346",</w:t>
        <w:br/>
        <w:t xml:space="preserve">            "iataNumber": "tg346",</w:t>
        <w:br/>
        <w:t xml:space="preserve">            "icaoNumber": "tha346"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"2023-08-16t03:30:00.000",</w:t>
        <w:br/>
        <w:t xml:space="preserve">            "actualTime": "2023-08-16t03:36:00.000",</w:t>
        <w:br/>
        <w:t xml:space="preserve">            "estimatedRunway": "2023-08-16t03:36:00.000",</w:t>
        <w:br/>
        <w:t xml:space="preserve">            "actualRunway": "2023-08-16t03:36:00.000"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"2023-08-16t05:30:00.000",</w:t>
        <w:br/>
        <w:t xml:space="preserve">            "estimatedTime": "2023-08-16t04:40:00.000"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"6634",</w:t>
        <w:br/>
        <w:t xml:space="preserve">            "iataNumber": "b66634",</w:t>
        <w:br/>
        <w:t xml:space="preserve">            "icaoNumber": "jbu6634"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"2023-08-11t00:15:00.000",</w:t>
        <w:br/>
        <w:t xml:space="preserve">            "actualTime": "2023-08-11t00:41:00.000",</w:t>
        <w:br/>
        <w:t xml:space="preserve">            "estimatedRunway": "2023-08-11t00:41:00.000",</w:t>
        <w:br/>
        <w:t xml:space="preserve">            "actualRunway": "2023-08-11t00:41:00.000"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"2023-08-11t02:55:00.000",</w:t>
        <w:br/>
        <w:t xml:space="preserve">            "estimatedTime": "2023-08-11t02:30:00.000"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"412",</w:t>
        <w:br/>
        <w:t xml:space="preserve">            "iataNumber": "pa412",</w:t>
        <w:br/>
        <w:t xml:space="preserve">            "icaoNumber": "abq412"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"2023-08-08t09:45:00.000",</w:t>
        <w:br/>
        <w:t xml:space="preserve">            "estimatedTime": "2023-08-08t09:45:00.000",</w:t>
        <w:br/>
        <w:t xml:space="preserve">            "actualTime": "2023-08-08t09:57:00.000",</w:t>
        <w:br/>
        <w:t xml:space="preserve">            "estimatedRunway": "2023-08-08t09:57:00.000",</w:t>
        <w:br/>
        <w:t xml:space="preserve">            "actualRunway": "2023-08-08t09:57:00.000"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"2023-08-08t11:05:00.000",</w:t>
        <w:br/>
        <w:t xml:space="preserve">            "estimatedTime": "2023-08-08t10:58:00.000"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"322",</w:t>
        <w:br/>
        <w:t xml:space="preserve">            "iataNumber": "pk322",</w:t>
        <w:br/>
        <w:t xml:space="preserve">            "icaoNumber": "pia322"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"2023-08-10t03:50:00.000",</w:t>
        <w:br/>
        <w:t xml:space="preserve">            "estimatedTime": "2023-08-10t03:50:00.000",</w:t>
        <w:br/>
        <w:t xml:space="preserve">            "actualTime": "2023-08-10t04:07:00.000",</w:t>
        <w:br/>
        <w:t xml:space="preserve">            "estimatedRunway": "2023-08-10t04:07:00.000",</w:t>
        <w:br/>
        <w:t xml:space="preserve">            "actualRunway": "2023-08-10t04:07:00.000"</w:t>
        <w:br/>
        <w:t xml:space="preserve">        },</w:t>
        <w:br/>
        <w:t xml:space="preserve">        "arrival": {</w:t>
        <w:br/>
        <w:t xml:space="preserve">            "iataCode": "yyz",</w:t>
        <w:br/>
        <w:t xml:space="preserve">            "icaoCode": "cyyz",</w:t>
        <w:br/>
        <w:t xml:space="preserve">            "terminal": "3",</w:t>
        <w:br/>
        <w:t xml:space="preserve">            "scheduledTime": "2023-08-10t09:30:00.000"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"789",</w:t>
        <w:br/>
        <w:t xml:space="preserve">            "iataNumber": "pk789",</w:t>
        <w:br/>
        <w:t xml:space="preserve">            "icaoNumber": "pia789"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"2023-08-05t21:10:00.000",</w:t>
        <w:br/>
        <w:t xml:space="preserve">            "estimatedTime": "2023-08-05t21:10:00.000",</w:t>
        <w:br/>
        <w:t xml:space="preserve">            "actualTime": "2023-08-05t21:20:00.000",</w:t>
        <w:br/>
        <w:t xml:space="preserve">            "estimatedRunway": "2023-08-05t21:20:00.000",</w:t>
        <w:br/>
        <w:t xml:space="preserve">            "actualRunway": "2023-08-05t21:20:00.000"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"2023-08-05t23:10:00.000",</w:t>
        <w:br/>
        <w:t xml:space="preserve">            "estimatedTime": "2023-08-05t22:26:00.000"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"1563",</w:t>
        <w:br/>
        <w:t xml:space="preserve">            "iataNumber": "wb1563",</w:t>
        <w:br/>
        <w:t xml:space="preserve">            "icaoNumber": "rwd1563"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"2023-08-12t15:05:00.000",</w:t>
        <w:br/>
        <w:t xml:space="preserve">            "estimatedTime": "2023-08-12t15:05:00.000",</w:t>
        <w:br/>
        <w:t xml:space="preserve">            "actualTime": "2023-08-12t15:21:00.000",</w:t>
        <w:br/>
        <w:t xml:space="preserve">            "estimatedRunway": "2023-08-12t15:21:00.000",</w:t>
        <w:br/>
        <w:t xml:space="preserve">            "actualRunway": "2023-08-12t15:21:00.000"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"2023-08-12t16:50:00.000",</w:t>
        <w:br/>
        <w:t xml:space="preserve">            "estimatedTime": "2023-08-12t16:50:00.000"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"843",</w:t>
        <w:br/>
        <w:t xml:space="preserve">            "iataNumber": "9p843",</w:t>
        <w:br/>
        <w:t xml:space="preserve">            "icaoNumber": "fjl843"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"2023-08-12t10:30:00.000"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"2023-08-12t13:15:00.000"</w:t>
        <w:br/>
        <w:t xml:space="preserve">        },</w:t>
        <w:br/>
        <w:t xml:space="preserve">        "airline": {</w:t>
        <w:br/>
        <w:t xml:space="preserve">            "name": "fly baghdad",</w:t>
        <w:br/>
        <w:t xml:space="preserve">            "iataCode": "if",</w:t>
        <w:br/>
        <w:t xml:space="preserve">            "icaoCode": "fba"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"if342",</w:t>
        <w:br/>
        <w:t xml:space="preserve">            "icaoNumber": "fba342"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"2023-08-09t10:30:00.000",</w:t>
        <w:br/>
        <w:t xml:space="preserve">            "estimatedTime": "2023-08-09t10:30:00.000"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"2023-08-09t13:05:00.000"</w:t>
        <w:br/>
        <w:t xml:space="preserve">        },</w:t>
        <w:br/>
        <w:t xml:space="preserve">        "airline": {</w:t>
        <w:br/>
        <w:t xml:space="preserve">            "name": "fly baghdad",</w:t>
        <w:br/>
        <w:t xml:space="preserve">            "iataCode": "if",</w:t>
        <w:br/>
        <w:t xml:space="preserve">            "icaoCode": "fba"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"if342",</w:t>
        <w:br/>
        <w:t xml:space="preserve">            "icaoNumber": "fba342"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"2023-08-02t21:45:00.000"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"2023-08-02t23:30:00.000"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"525",</w:t>
        <w:br/>
        <w:t xml:space="preserve">            "iataNumber": "er525",</w:t>
        <w:br/>
        <w:t xml:space="preserve">            "icaoNumber": "sep525"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"2023-08-02t22:00:00.000"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"2023-08-03t05:00:00.000"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"9090",</w:t>
        <w:br/>
        <w:t xml:space="preserve">            "iataNumber": "yg9090",</w:t>
        <w:br/>
        <w:t xml:space="preserve">            "icaoNumber": "hyt9090"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"2023-08-06t00:35:00.000",</w:t>
        <w:br/>
        <w:t xml:space="preserve">            "estimatedTime": "2023-08-06t00:35:00.000",</w:t>
        <w:br/>
        <w:t xml:space="preserve">            "actualTime": "2023-08-06t01:00:00.000",</w:t>
        <w:br/>
        <w:t xml:space="preserve">            "estimatedRunway": "2023-08-06t01:00:00.000",</w:t>
        <w:br/>
        <w:t xml:space="preserve">            "actualRunway": "2023-08-06t01:00:00.000"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"2",</w:t>
        <w:br/>
        <w:t xml:space="preserve">            "gate": "72",</w:t>
        <w:br/>
        <w:t xml:space="preserve">            "scheduledTime": "2023-08-06t03:00:00.000",</w:t>
        <w:br/>
        <w:t xml:space="preserve">            "estimatedTime": "2023-08-06t02:53:00.000"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"263",</w:t>
        <w:br/>
        <w:t xml:space="preserve">            "iataNumber": "pk263",</w:t>
        <w:br/>
        <w:t xml:space="preserve">            "icaoNumber": "pia263"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"2023-08-04t22:00:00.000"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"2023-08-04t23:45:00.000"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"307",</w:t>
        <w:br/>
        <w:t xml:space="preserve">            "iataNumber": "pk307",</w:t>
        <w:br/>
        <w:t xml:space="preserve">            "icaoNumber": "pia307"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"2023-08-03t16:45:00.000",</w:t>
        <w:br/>
        <w:t xml:space="preserve">            "estimatedTime": "2023-08-03t18:15:00.000"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"2023-08-03t20:00:00.000"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"229",</w:t>
        <w:br/>
        <w:t xml:space="preserve">            "iataNumber": "pk229",</w:t>
        <w:br/>
        <w:t xml:space="preserve">            "icaoNumber": "pia229"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"2023-08-02t09:55:00.000",</w:t>
        <w:br/>
        <w:t xml:space="preserve">            "actualTime": "2023-08-02t09:54:00.000",</w:t>
        <w:br/>
        <w:t xml:space="preserve">            "estimatedRunway": "2023-08-02t09:54:00.000",</w:t>
        <w:br/>
        <w:t xml:space="preserve">            "actualRunway": "2023-08-02t09:54:00.000"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"2023-08-02t11:55:00.000",</w:t>
        <w:br/>
        <w:t xml:space="preserve">            "estimatedTime": "2023-08-02t10:57:00.000"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"3836",</w:t>
        <w:br/>
        <w:t xml:space="preserve">            "iataNumber": "rj3836",</w:t>
        <w:br/>
        <w:t xml:space="preserve">            "icaoNumber": "rja3836"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"2023-08-02t11:05:00.000",</w:t>
        <w:br/>
        <w:t xml:space="preserve">            "estimatedTime": "2023-08-02t11:05:00.000"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"2023-08-02t13:30:00.000"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"er723",</w:t>
        <w:br/>
        <w:t xml:space="preserve">            "icaoNumber": "sep723"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"2023-08-12t21:10:00.000",</w:t>
        <w:br/>
        <w:t xml:space="preserve">            "estimatedTime": "2023-08-12t21:10:00.000",</w:t>
        <w:br/>
        <w:t xml:space="preserve">            "actualTime": "2023-08-12t21:08:00.000",</w:t>
        <w:br/>
        <w:t xml:space="preserve">            "estimatedRunway": "2023-08-12t21:08:00.000",</w:t>
        <w:br/>
        <w:t xml:space="preserve">            "actualRunway": "2023-08-12t21:08:00.000"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"2023-08-12t23:10:00.000",</w:t>
        <w:br/>
        <w:t xml:space="preserve">            "estimatedTime": "2023-08-12t22:16:00.000"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"1563",</w:t>
        <w:br/>
        <w:t xml:space="preserve">            "iataNumber": "wb1563",</w:t>
        <w:br/>
        <w:t xml:space="preserve">            "icaoNumber": "rwd1563"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"2023-08-14t01:25:00.000",</w:t>
        <w:br/>
        <w:t xml:space="preserve">            "estimatedTime": "2023-08-14t01:25:00.000",</w:t>
        <w:br/>
        <w:t xml:space="preserve">            "actualTime": "2023-08-14t01:48:00.000",</w:t>
        <w:br/>
        <w:t xml:space="preserve">            "estimatedRunway": "2023-08-14t01:48:00.000",</w:t>
        <w:br/>
        <w:t xml:space="preserve">            "actualRunway": "2023-08-14t01:48:00.000"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"2023-08-14t03:45:00.000",</w:t>
        <w:br/>
        <w:t xml:space="preserve">            "estimatedTime": "2023-08-14t03:34:00.000"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"185",</w:t>
        <w:br/>
        <w:t xml:space="preserve">            "iataNumber": "pk185",</w:t>
        <w:br/>
        <w:t xml:space="preserve">            "icaoNumber": "pia185"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"t1",</w:t>
        <w:br/>
        <w:t xml:space="preserve">            "gate": "24",</w:t>
        <w:br/>
        <w:t xml:space="preserve">            "scheduledTime": "2023-08-11t15:35:00.000",</w:t>
        <w:br/>
        <w:t xml:space="preserve">            "estimatedTime": "2023-08-11t15:35:00.000"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"2023-08-11t17:05:00.000"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"765",</w:t>
        <w:br/>
        <w:t xml:space="preserve">            "iataNumber": "gf765",</w:t>
        <w:br/>
        <w:t xml:space="preserve">            "icaoNumber": "gfa765"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"2023-08-15t09:55:00.000",</w:t>
        <w:br/>
        <w:t xml:space="preserve">            "estimatedTime": "2023-08-15t09:55:00.000",</w:t>
        <w:br/>
        <w:t xml:space="preserve">            "actualTime": "2023-08-15t10:08:00.000",</w:t>
        <w:br/>
        <w:t xml:space="preserve">            "estimatedRunway": "2023-08-15t10:08:00.000",</w:t>
        <w:br/>
        <w:t xml:space="preserve">            "actualRunway": "2023-08-15t10:08:00.000"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"2023-08-15t11:55:00.000",</w:t>
        <w:br/>
        <w:t xml:space="preserve">            "estimatedTime": "2023-08-15t11:14:00.000"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"629",</w:t>
        <w:br/>
        <w:t xml:space="preserve">            "iataNumber": "qr629",</w:t>
        <w:br/>
        <w:t xml:space="preserve">            "icaoNumber": "qtr629"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"2023-08-14t09:55:00.000",</w:t>
        <w:br/>
        <w:t xml:space="preserve">            "estimatedTime": "2023-08-14t09:55:00.000",</w:t>
        <w:br/>
        <w:t xml:space="preserve">            "actualTime": "2023-08-14t10:02:00.000",</w:t>
        <w:br/>
        <w:t xml:space="preserve">            "estimatedRunway": "2023-08-14t10:02:00.000",</w:t>
        <w:br/>
        <w:t xml:space="preserve">            "actualRunway": "2023-08-14t10:02:00.000"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"2023-08-14t11:55:00.000",</w:t>
        <w:br/>
        <w:t xml:space="preserve">            "estimatedTime": "2023-08-14t11:04:00.000"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"7915",</w:t>
        <w:br/>
        <w:t xml:space="preserve">            "iataNumber": "ib7915",</w:t>
        <w:br/>
        <w:t xml:space="preserve">            "icaoNumber": "ibe7915"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"2023-08-06t18:00:00.000"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"2023-08-06t19:55:00.000"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"405",</w:t>
        <w:br/>
        <w:t xml:space="preserve">            "iataNumber": "pa405",</w:t>
        <w:br/>
        <w:t xml:space="preserve">            "icaoNumber": "abq405"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"2023-08-04t09:45:00.000",</w:t>
        <w:br/>
        <w:t xml:space="preserve">            "estimatedTime": "2023-08-04t09:45:00.000"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"04",</w:t>
        <w:br/>
        <w:t xml:space="preserve">            "scheduledTime": "2023-08-04t12:00:00.000"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"625",</w:t>
        <w:br/>
        <w:t xml:space="preserve">            "iataNumber": "ek625",</w:t>
        <w:br/>
        <w:t xml:space="preserve">            "icaoNumber": "uae625"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"2023-08-01t14:15:00.000",</w:t>
        <w:br/>
        <w:t xml:space="preserve">            "estimatedTime": "2023-08-01t15:17:00.000"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"2023-08-01t16:45:00.000"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"4359",</w:t>
        <w:br/>
        <w:t xml:space="preserve">            "iataNumber": "et4359",</w:t>
        <w:br/>
        <w:t xml:space="preserve">            "icaoNumber": "eth4359"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"203",</w:t>
        <w:br/>
        <w:t xml:space="preserve">                "iataNumber": "pk203",</w:t>
        <w:br/>
        <w:t xml:space="preserve">                "icaoNumber": "pia203"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"2023-08-10t01:45:00.000",</w:t>
        <w:br/>
        <w:t xml:space="preserve">            "estimatedTime": "2023-08-10t01:45:00.000"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"2023-08-10t03:45:00.000"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"732",</w:t>
        <w:br/>
        <w:t xml:space="preserve">            "iataNumber": "pf732",</w:t>
        <w:br/>
        <w:t xml:space="preserve">            "icaoNumber": "sif732"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"2023-08-13t02:35:00.000",</w:t>
        <w:br/>
        <w:t xml:space="preserve">            "estimatedTime": "2023-08-13t02:30:00.000"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"2023-08-13t05:45:00.000"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"739",</w:t>
        <w:br/>
        <w:t xml:space="preserve">            "iataNumber": "sv739",</w:t>
        <w:br/>
        <w:t xml:space="preserve">            "icaoNumber": "sva739"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"2023-08-02t03:30:00.000",</w:t>
        <w:br/>
        <w:t xml:space="preserve">            "estimatedTime": "2023-08-02t04:25:00.000"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"03",</w:t>
        <w:br/>
        <w:t xml:space="preserve">            "scheduledTime": "2023-08-02t05:40:00.000"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"623",</w:t>
        <w:br/>
        <w:t xml:space="preserve">            "iataNumber": "ek623",</w:t>
        <w:br/>
        <w:t xml:space="preserve">            "icaoNumber": "uae623"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"2023-08-09t13:10:00.000",</w:t>
        <w:br/>
        <w:t xml:space="preserve">            "estimatedTime": "2023-08-09t13:10:00.000"</w:t>
        <w:br/>
        <w:t xml:space="preserve">        },</w:t>
        <w:br/>
        <w:t xml:space="preserve">        "arrival": {</w:t>
        <w:br/>
        <w:t xml:space="preserve">            "iataCode": "gyd",</w:t>
        <w:br/>
        <w:t xml:space="preserve">            "icaoCode": "ubbb",</w:t>
        <w:br/>
        <w:t xml:space="preserve">            "terminal": "1",</w:t>
        <w:br/>
        <w:t xml:space="preserve">            "scheduledTime": "2023-08-09t16:45:00.000"</w:t>
        <w:br/>
        <w:t xml:space="preserve">        },</w:t>
        <w:br/>
        <w:t xml:space="preserve">        "airline": {</w:t>
        <w:br/>
        <w:t xml:space="preserve">            "name": "azal azerbaijan airlines",</w:t>
        <w:br/>
        <w:t xml:space="preserve">            "iataCode": "j2",</w:t>
        <w:br/>
        <w:t xml:space="preserve">            "icaoCode": "ahy"</w:t>
        <w:br/>
        <w:t xml:space="preserve">        },</w:t>
        <w:br/>
        <w:t xml:space="preserve">        "flight": {</w:t>
        <w:br/>
        <w:t xml:space="preserve">            "number": "6159",</w:t>
        <w:br/>
        <w:t xml:space="preserve">            "iataNumber": "j26159",</w:t>
        <w:br/>
        <w:t xml:space="preserve">            "icaoNumber": "ahy6159"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"159",</w:t>
        <w:br/>
        <w:t xml:space="preserve">                "iataNumber": "pk159",</w:t>
        <w:br/>
        <w:t xml:space="preserve">                "icaoNumber": "pia159"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"2023-08-06t03:30:00.000",</w:t>
        <w:br/>
        <w:t xml:space="preserve">            "estimatedTime": "2023-08-06t03:30:00.000",</w:t>
        <w:br/>
        <w:t xml:space="preserve">            "actualTime": "2023-08-06t03:22:00.000",</w:t>
        <w:br/>
        <w:t xml:space="preserve">            "estimatedRunway": "2023-08-06t03:22:00.000",</w:t>
        <w:br/>
        <w:t xml:space="preserve">            "actualRunway": "2023-08-06t03:22:00.000"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"2023-08-06t05:30:00.000",</w:t>
        <w:br/>
        <w:t xml:space="preserve">            "estimatedTime": "2023-08-06t04:29:00.000"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"7913",</w:t>
        <w:br/>
        <w:t xml:space="preserve">            "iataNumber": "ib7913",</w:t>
        <w:br/>
        <w:t xml:space="preserve">            "icaoNumber": "ibe7913"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"2023-08-03t09:55:00.000",</w:t>
        <w:br/>
        <w:t xml:space="preserve">            "estimatedTime": "2023-08-03t09:55:00.000",</w:t>
        <w:br/>
        <w:t xml:space="preserve">            "actualTime": "2023-08-03t09:59:00.000",</w:t>
        <w:br/>
        <w:t xml:space="preserve">            "estimatedRunway": "2023-08-03t09:59:00.000",</w:t>
        <w:br/>
        <w:t xml:space="preserve">            "actualRunway": "2023-08-03t09:59:00.000"</w:t>
        <w:br/>
        <w:t xml:space="preserve">        },</w:t>
        <w:br/>
        <w:t xml:space="preserve">        "arrival": {</w:t>
        <w:br/>
        <w:t xml:space="preserve">            "iataCode": "rkt",</w:t>
        <w:br/>
        <w:t xml:space="preserve">            "icaoCode": "omrk",</w:t>
        <w:br/>
        <w:t xml:space="preserve">            "scheduledTime": "2023-08-03t12:05:00.000",</w:t>
        <w:br/>
        <w:t xml:space="preserve">            "estimatedTime": "2023-08-03t11:40:00.000"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"855",</w:t>
        <w:br/>
        <w:t xml:space="preserve">            "iataNumber": "g9855",</w:t>
        <w:br/>
        <w:t xml:space="preserve">            "icaoNumber": "aby855"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"2023-08-09t00:15:00.000"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"2023-08-09t02:55:00.000"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"412",</w:t>
        <w:br/>
        <w:t xml:space="preserve">            "iataNumber": "pa412",</w:t>
        <w:br/>
        <w:t xml:space="preserve">            "icaoNumber": "abq412"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"2023-08-15t21:10:00.000",</w:t>
        <w:br/>
        <w:t xml:space="preserve">            "estimatedTime": "2023-08-15t21:10:00.000",</w:t>
        <w:br/>
        <w:t xml:space="preserve">            "actualTime": "2023-08-15t21:14:00.000",</w:t>
        <w:br/>
        <w:t xml:space="preserve">            "estimatedRunway": "2023-08-15t21:14:00.000",</w:t>
        <w:br/>
        <w:t xml:space="preserve">            "actualRunway": "2023-08-15t21:14:00.000"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"2023-08-15t23:10:00.000",</w:t>
        <w:br/>
        <w:t xml:space="preserve">            "estimatedTime": "2023-08-15t22:16:00.000"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"8127",</w:t>
        <w:br/>
        <w:t xml:space="preserve">            "iataNumber": "aa8127",</w:t>
        <w:br/>
        <w:t xml:space="preserve">            "icaoNumber": "aal8127"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"2023-08-07t04:54:00.000",</w:t>
        <w:br/>
        <w:t xml:space="preserve">            "actualTime": "2023-08-07t04:54:00.000",</w:t>
        <w:br/>
        <w:t xml:space="preserve">            "estimatedRunway": "2023-08-07t04:54:00.000",</w:t>
        <w:br/>
        <w:t xml:space="preserve">            "actualRunway": "2023-08-07t04:54:00.000"</w:t>
        <w:br/>
        <w:t xml:space="preserve">        },</w:t>
        <w:br/>
        <w:t xml:space="preserve">        "arrival": {</w:t>
        <w:br/>
        <w:t xml:space="preserve">            "iataCode": "skt",</w:t>
        <w:br/>
        <w:t xml:space="preserve">            "icaoCode": "opst",</w:t>
        <w:br/>
        <w:t xml:space="preserve">            "scheduledTime": "2023-08-07t05:04:00.000",</w:t>
        <w:br/>
        <w:t xml:space="preserve">            "actualTime": "2023-08-07t05:15:00.000",</w:t>
        <w:br/>
        <w:t xml:space="preserve">            "estimatedRunway": "2023-08-07t05:15:00.000",</w:t>
        <w:br/>
        <w:t xml:space="preserve">            "actualRunway": "2023-08-07t05:15:00.000"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"552",</w:t>
        <w:br/>
        <w:t xml:space="preserve">            "iataNumber": "g9552",</w:t>
        <w:br/>
        <w:t xml:space="preserve">            "icaoNumber": "aby552"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"2023-08-10t03:30:00.000",</w:t>
        <w:br/>
        <w:t xml:space="preserve">            "estimatedTime": "2023-08-10t03:30:00.000"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"2023-08-10t05:30:00.000"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"621",</w:t>
        <w:br/>
        <w:t xml:space="preserve">            "iataNumber": "qr621",</w:t>
        <w:br/>
        <w:t xml:space="preserve">            "icaoNumber": "qtr621"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"2023-08-02t10:25:00.000",</w:t>
        <w:br/>
        <w:t xml:space="preserve">            "estimatedTime": "2023-08-02t10:25:00.000"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"2023-08-02t12:45:00.000"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"203",</w:t>
        <w:br/>
        <w:t xml:space="preserve">            "iataNumber": "pk203",</w:t>
        <w:br/>
        <w:t xml:space="preserve">            "icaoNumber": "pia203"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"2023-08-13t01:50:00.000"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"2023-08-13t04:15:00.000"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"721",</w:t>
        <w:br/>
        <w:t xml:space="preserve">            "iataNumber": "er721",</w:t>
        <w:br/>
        <w:t xml:space="preserve">            "icaoNumber": "sep721"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"2023-08-11t09:55:00.000",</w:t>
        <w:br/>
        <w:t xml:space="preserve">            "estimatedTime": "2023-08-11t09:55:00.000"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"2023-08-11t11:55:00.000"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"5586",</w:t>
        <w:br/>
        <w:t xml:space="preserve">            "iataNumber": "b65586",</w:t>
        <w:br/>
        <w:t xml:space="preserve">            "icaoNumber": "jbu5586"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"2023-08-15t03:30:00.000",</w:t>
        <w:br/>
        <w:t xml:space="preserve">            "estimatedTime": "2023-08-15t03:30:00.000",</w:t>
        <w:br/>
        <w:t xml:space="preserve">            "actualTime": "2023-08-15t03:21:00.000",</w:t>
        <w:br/>
        <w:t xml:space="preserve">            "estimatedRunway": "2023-08-15t03:21:00.000",</w:t>
        <w:br/>
        <w:t xml:space="preserve">            "actualRunway": "2023-08-15t03:21:00.000"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"2023-08-15t05:30:00.000",</w:t>
        <w:br/>
        <w:t xml:space="preserve">            "estimatedTime": "2023-08-15t04:25:00.000"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"6030",</w:t>
        <w:br/>
        <w:t xml:space="preserve">            "iataNumber": "wy6030",</w:t>
        <w:br/>
        <w:t xml:space="preserve">            "icaoNumber": "oma6030"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"2023-08-07t04:15:00.000",</w:t>
        <w:br/>
        <w:t xml:space="preserve">            "estimatedTime": "2023-08-07t04:37:00.000"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"1",</w:t>
        <w:br/>
        <w:t xml:space="preserve">            "gate": "19d",</w:t>
        <w:br/>
        <w:t xml:space="preserve">            "scheduledTime": "2023-08-07t06:35:00.000"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"242",</w:t>
        <w:br/>
        <w:t xml:space="preserve">            "iataNumber": "ey242",</w:t>
        <w:br/>
        <w:t xml:space="preserve">            "icaoNumber": "etd242"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"2023-08-10t14:45:00.000",</w:t>
        <w:br/>
        <w:t xml:space="preserve">            "estimatedTime": "2023-08-10t14:45:00.000",</w:t>
        <w:br/>
        <w:t xml:space="preserve">            "actualTime": "2023-08-10t15:09:00.000",</w:t>
        <w:br/>
        <w:t xml:space="preserve">            "estimatedRunway": "2023-08-10t15:09:00.000",</w:t>
        <w:br/>
        <w:t xml:space="preserve">            "actualRunway": "2023-08-10t15:09:00.000"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"2023-08-10t17:25:00.000",</w:t>
        <w:br/>
        <w:t xml:space="preserve">            "estimatedTime": "2023-08-10t16:58:00.000"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"pa410",</w:t>
        <w:br/>
        <w:t xml:space="preserve">            "icaoNumber": "abq410"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"2023-08-11t14:40:00.000",</w:t>
        <w:br/>
        <w:t xml:space="preserve">            "estimatedTime": "2023-08-11t15:25:00.000"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"2023-08-11t17:00:00.000"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"203",</w:t>
        <w:br/>
        <w:t xml:space="preserve">            "iataNumber": "pk203",</w:t>
        <w:br/>
        <w:t xml:space="preserve">            "icaoNumber": "pia203"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"2023-08-11t09:55:00.000",</w:t>
        <w:br/>
        <w:t xml:space="preserve">            "estimatedTime": "2023-08-11t09:55:00.000"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"2023-08-11t11:55:00.000"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"629",</w:t>
        <w:br/>
        <w:t xml:space="preserve">            "iataNumber": "qr629",</w:t>
        <w:br/>
        <w:t xml:space="preserve">            "icaoNumber": "qtr629"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"2023-08-07t00:15:00.000",</w:t>
        <w:br/>
        <w:t xml:space="preserve">            "estimatedTime": "2023-08-07t00:15:00.000"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"2023-08-07t02:55:00.000"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"412",</w:t>
        <w:br/>
        <w:t xml:space="preserve">            "iataNumber": "pa412",</w:t>
        <w:br/>
        <w:t xml:space="preserve">            "icaoNumber": "abq412"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"2023-08-12t21:45:00.000"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"2023-08-12t23:35:00.000"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"146",</w:t>
        <w:br/>
        <w:t xml:space="preserve">            "iataNumber": "pf146",</w:t>
        <w:br/>
        <w:t xml:space="preserve">            "icaoNumber": "sif146"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"2023-08-02t09:45:00.000",</w:t>
        <w:br/>
        <w:t xml:space="preserve">            "estimatedTime": "2023-08-02t09:45:00.000",</w:t>
        <w:br/>
        <w:t xml:space="preserve">            "actualTime": "2023-08-02t10:19:00.000",</w:t>
        <w:br/>
        <w:t xml:space="preserve">            "estimatedRunway": "2023-08-02t10:19:00.000",</w:t>
        <w:br/>
        <w:t xml:space="preserve">            "actualRunway": "2023-08-02t10:19:00.000"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"14",</w:t>
        <w:br/>
        <w:t xml:space="preserve">            "scheduledTime": "2023-08-02t12:00:00.000",</w:t>
        <w:br/>
        <w:t xml:space="preserve">            "estimatedTime": "2023-08-02t11:55:00.000"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"625",</w:t>
        <w:br/>
        <w:t xml:space="preserve">            "iataNumber": "ek625",</w:t>
        <w:br/>
        <w:t xml:space="preserve">            "icaoNumber": "uae625"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"2023-08-05t16:45:00.000"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"2023-08-05t18:45:00.000"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"229",</w:t>
        <w:br/>
        <w:t xml:space="preserve">            "iataNumber": "pk229",</w:t>
        <w:br/>
        <w:t xml:space="preserve">            "icaoNumber": "pia229"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"2023-08-12t08:10:00.000",</w:t>
        <w:br/>
        <w:t xml:space="preserve">            "estimatedTime": "2023-08-12t08:10:00.000",</w:t>
        <w:br/>
        <w:t xml:space="preserve">            "actualTime": "2023-08-12t08:12:00.000",</w:t>
        <w:br/>
        <w:t xml:space="preserve">            "estimatedRunway": "2023-08-12t08:12:00.000",</w:t>
        <w:br/>
        <w:t xml:space="preserve">            "actualRunway": "2023-08-12t08:12:00.000"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"2023-08-12t10:30:00.000",</w:t>
        <w:br/>
        <w:t xml:space="preserve">            "estimatedTime": "2023-08-12t09:54:00.000"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"4359",</w:t>
        <w:br/>
        <w:t xml:space="preserve">            "iataNumber": "et4359",</w:t>
        <w:br/>
        <w:t xml:space="preserve">            "icaoNumber": "eth4359"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"203",</w:t>
        <w:br/>
        <w:t xml:space="preserve">                "iataNumber": "pk203",</w:t>
        <w:br/>
        <w:t xml:space="preserve">                "icaoNumber": "pia203"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"2023-08-10t17:00:00.000",</w:t>
        <w:br/>
        <w:t xml:space="preserve">            "estimatedTime": "2023-08-10t17:37:00.000"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"2023-08-10t18:45:00.000"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"305",</w:t>
        <w:br/>
        <w:t xml:space="preserve">            "iataNumber": "pk305",</w:t>
        <w:br/>
        <w:t xml:space="preserve">            "icaoNumber": "pia305"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"2023-08-05t21:10:00.000",</w:t>
        <w:br/>
        <w:t xml:space="preserve">            "estimatedTime": "2023-08-05t21:10:00.000",</w:t>
        <w:br/>
        <w:t xml:space="preserve">            "actualTime": "2023-08-05t21:20:00.000",</w:t>
        <w:br/>
        <w:t xml:space="preserve">            "estimatedRunway": "2023-08-05t21:20:00.000",</w:t>
        <w:br/>
        <w:t xml:space="preserve">            "actualRunway": "2023-08-05t21:20:00.000"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"2023-08-05t23:10:00.000",</w:t>
        <w:br/>
        <w:t xml:space="preserve">            "estimatedTime": "2023-08-05t22:26:00.000"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"6333",</w:t>
        <w:br/>
        <w:t xml:space="preserve">            "iataNumber": "ba6333",</w:t>
        <w:br/>
        <w:t xml:space="preserve">            "icaoNumber": "baw6333"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"2023-08-14t03:30:00.000",</w:t>
        <w:br/>
        <w:t xml:space="preserve">            "estimatedTime": "2023-08-14t03:30:00.000"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"2023-08-14t05:40:00.000"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"7617",</w:t>
        <w:br/>
        <w:t xml:space="preserve">            "iataNumber": "ac7617",</w:t>
        <w:br/>
        <w:t xml:space="preserve">            "icaoNumber": "aca7617"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"623",</w:t>
        <w:br/>
        <w:t xml:space="preserve">                "iataNumber": "ek623",</w:t>
        <w:br/>
        <w:t xml:space="preserve">                "icaoNumber": "uae623"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"2023-08-10t08:05:00.000",</w:t>
        <w:br/>
        <w:t xml:space="preserve">            "estimatedTime": "2023-08-10t08:05:00.000"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"2023-08-10t11:00:00.000"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"859",</w:t>
        <w:br/>
        <w:t xml:space="preserve">            "iataNumber": "pk859",</w:t>
        <w:br/>
        <w:t xml:space="preserve">            "icaoNumber": "pia859"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"2023-08-09t22:00:00.000"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"2023-08-10t05:00:00.000"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"9090",</w:t>
        <w:br/>
        <w:t xml:space="preserve">            "iataNumber": "yg9090",</w:t>
        <w:br/>
        <w:t xml:space="preserve">            "icaoNumber": "hyt9090"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"2023-08-01t14:30:00.000",</w:t>
        <w:br/>
        <w:t xml:space="preserve">            "estimatedTime": "2023-08-01t15:15:00.000"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"6",</w:t>
        <w:br/>
        <w:t xml:space="preserve">            "scheduledTime": "2023-08-01t16:45:00.000"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"er723",</w:t>
        <w:br/>
        <w:t xml:space="preserve">            "icaoNumber": "sep723"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"2023-08-14t01:00:00.000",</w:t>
        <w:br/>
        <w:t xml:space="preserve">            "estimatedTime": "2023-08-14t01:00:00.000"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"2023-08-14t03:30:00.000"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"721",</w:t>
        <w:br/>
        <w:t xml:space="preserve">            "iataNumber": "er721",</w:t>
        <w:br/>
        <w:t xml:space="preserve">            "icaoNumber": "sep721"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"2023-08-13t09:30:00.000"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"2023-08-13t13:30:00.000"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"716",</w:t>
        <w:br/>
        <w:t xml:space="preserve">            "iataNumber": "pf716",</w:t>
        <w:br/>
        <w:t xml:space="preserve">            "icaoNumber": "sif716"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"2023-08-08t00:05:00.000",</w:t>
        <w:br/>
        <w:t xml:space="preserve">            "estimatedTime": "2023-08-08t00:05:00.000",</w:t>
        <w:br/>
        <w:t xml:space="preserve">            "actualTime": "2023-08-08t00:03:00.000",</w:t>
        <w:br/>
        <w:t xml:space="preserve">            "estimatedRunway": "2023-08-08t00:03:00.000",</w:t>
        <w:br/>
        <w:t xml:space="preserve">            "actualRunway": "2023-08-08t00:03:00.000"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"2",</w:t>
        <w:br/>
        <w:t xml:space="preserve">            "scheduledTime": "2023-08-08t02:30:00.000",</w:t>
        <w:br/>
        <w:t xml:space="preserve">            "estimatedTime": "2023-08-08t01:54:00.000"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"263",</w:t>
        <w:br/>
        <w:t xml:space="preserve">            "iataNumber": "pk263",</w:t>
        <w:br/>
        <w:t xml:space="preserve">            "icaoNumber": "pia263"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"2023-08-01t09:55:00.000",</w:t>
        <w:br/>
        <w:t xml:space="preserve">            "estimatedTime": "2023-08-01t09:55:00.000",</w:t>
        <w:br/>
        <w:t xml:space="preserve">            "actualTime": "2023-08-01t09:44:00.000",</w:t>
        <w:br/>
        <w:t xml:space="preserve">            "estimatedRunway": "2023-08-01t09:44:00.000",</w:t>
        <w:br/>
        <w:t xml:space="preserve">            "actualRunway": "2023-08-01t09:44:00.000"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"2023-08-01t11:55:00.000",</w:t>
        <w:br/>
        <w:t xml:space="preserve">            "estimatedTime": "2023-08-01t10:45:00.000"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"629",</w:t>
        <w:br/>
        <w:t xml:space="preserve">            "iataNumber": "qr629",</w:t>
        <w:br/>
        <w:t xml:space="preserve">            "icaoNumber": "qtr629"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"2023-08-14t12:10:00.000",</w:t>
        <w:br/>
        <w:t xml:space="preserve">            "estimatedTime": "2023-08-14t12:10:00.000",</w:t>
        <w:br/>
        <w:t xml:space="preserve">            "actualTime": "2023-08-14t12:08:00.000",</w:t>
        <w:br/>
        <w:t xml:space="preserve">            "estimatedRunway": "2023-08-14t12:08:00.000",</w:t>
        <w:br/>
        <w:t xml:space="preserve">            "actualRunway": "2023-08-14t12:08:00.000"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"2023-08-14t14:30:00.000",</w:t>
        <w:br/>
        <w:t xml:space="preserve">            "estimatedTime": "2023-08-14t13:55:00.000"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"4359",</w:t>
        <w:br/>
        <w:t xml:space="preserve">            "iataNumber": "et4359",</w:t>
        <w:br/>
        <w:t xml:space="preserve">            "icaoNumber": "eth4359"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"203",</w:t>
        <w:br/>
        <w:t xml:space="preserve">                "iataNumber": "pk203",</w:t>
        <w:br/>
        <w:t xml:space="preserve">                "icaoNumber": "pia203"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"2023-08-03t08:00:00.000",</w:t>
        <w:br/>
        <w:t xml:space="preserve">            "estimatedTime": "2023-08-03t08:15:00.000"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"1",</w:t>
        <w:br/>
        <w:t xml:space="preserve">            "scheduledTime": "2023-08-03t10:00:00.000"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"725",</w:t>
        <w:br/>
        <w:t xml:space="preserve">            "iataNumber": "pk725",</w:t>
        <w:br/>
        <w:t xml:space="preserve">            "icaoNumber": "pia725"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"2023-08-13t18:05:00.000",</w:t>
        <w:br/>
        <w:t xml:space="preserve">            "estimatedTime": "2023-08-13t18:05:00.000"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"2023-08-13t21:00:00.000"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"759",</w:t>
        <w:br/>
        <w:t xml:space="preserve">            "iataNumber": "pk759",</w:t>
        <w:br/>
        <w:t xml:space="preserve">            "icaoNumber": "pia759"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"23",</w:t>
        <w:br/>
        <w:t xml:space="preserve">            "scheduledTime": "2023-08-08t04:15:00.000",</w:t>
        <w:br/>
        <w:t xml:space="preserve">            "estimatedTime": "2023-08-08t04:15:00.000",</w:t>
        <w:br/>
        <w:t xml:space="preserve">            "actualTime": "2023-08-08t04:21:00.000",</w:t>
        <w:br/>
        <w:t xml:space="preserve">            "estimatedRunway": "2023-08-08t04:21:00.000",</w:t>
        <w:br/>
        <w:t xml:space="preserve">            "actualRunway": "2023-08-08t04:21:00.000"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"1",</w:t>
        <w:br/>
        <w:t xml:space="preserve">            "gate": "19d",</w:t>
        <w:br/>
        <w:t xml:space="preserve">            "scheduledTime": "2023-08-08t06:35:00.000",</w:t>
        <w:br/>
        <w:t xml:space="preserve">            "estimatedTime": "2023-08-08t06:14:00.000"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"3932",</w:t>
        <w:br/>
        <w:t xml:space="preserve">            "iataNumber": "kl3932",</w:t>
        <w:br/>
        <w:t xml:space="preserve">            "icaoNumber": "klm3932"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"242",</w:t>
        <w:br/>
        <w:t xml:space="preserve">                "iataNumber": "ey242",</w:t>
        <w:br/>
        <w:t xml:space="preserve">                "icaoNumber": "etd242"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"2023-08-12t09:55:00.000",</w:t>
        <w:br/>
        <w:t xml:space="preserve">            "estimatedTime": "2023-08-12t09:55:00.000",</w:t>
        <w:br/>
        <w:t xml:space="preserve">            "actualTime": "2023-08-12t09:53:00.000",</w:t>
        <w:br/>
        <w:t xml:space="preserve">            "estimatedRunway": "2023-08-12t09:53:00.000",</w:t>
        <w:br/>
        <w:t xml:space="preserve">            "actualRunway": "2023-08-12t09:53:00.000"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"2023-08-12t11:55:00.000",</w:t>
        <w:br/>
        <w:t xml:space="preserve">            "estimatedTime": "2023-08-12t10:57:00.000"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"5586",</w:t>
        <w:br/>
        <w:t xml:space="preserve">            "iataNumber": "b65586",</w:t>
        <w:br/>
        <w:t xml:space="preserve">            "icaoNumber": "jbu5586"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"2023-08-06t00:20:00.000"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"2",</w:t>
        <w:br/>
        <w:t xml:space="preserve">            "scheduledTime": "2023-08-06t02:55:00.000"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"430",</w:t>
        <w:br/>
        <w:t xml:space="preserve">            "iataNumber": "pa430",</w:t>
        <w:br/>
        <w:t xml:space="preserve">            "icaoNumber": "abq430"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"2023-08-13t16:15:00.000",</w:t>
        <w:br/>
        <w:t xml:space="preserve">            "estimatedTime": "2023-08-13t16:15:00.000"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"2023-08-13t18:05:00.000"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"144",</w:t>
        <w:br/>
        <w:t xml:space="preserve">            "iataNumber": "pf144",</w:t>
        <w:br/>
        <w:t xml:space="preserve">            "icaoNumber": "sif144"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"2023-08-05t20:35:00.000",</w:t>
        <w:br/>
        <w:t xml:space="preserve">            "estimatedTime": "2023-08-05t20:35:00.000",</w:t>
        <w:br/>
        <w:t xml:space="preserve">            "actualTime": "2023-08-05t20:51:00.000",</w:t>
        <w:br/>
        <w:t xml:space="preserve">            "estimatedRunway": "2023-08-05t20:51:00.000",</w:t>
        <w:br/>
        <w:t xml:space="preserve">            "actualRunway": "2023-08-05t20:51:00.000"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"2023-08-05t22:20:00.000",</w:t>
        <w:br/>
        <w:t xml:space="preserve">            "estimatedTime": "2023-08-05t22:18:00.000"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"847",</w:t>
        <w:br/>
        <w:t xml:space="preserve">            "iataNumber": "9p847",</w:t>
        <w:br/>
        <w:t xml:space="preserve">            "icaoNumber": "fjl847"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"2023-08-05t21:30:00.000",</w:t>
        <w:br/>
        <w:t xml:space="preserve">            "estimatedTime": "2023-08-05t21:50:00.000"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"2023-08-06t00:30:00.000"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"747",</w:t>
        <w:br/>
        <w:t xml:space="preserve">            "iataNumber": "pk747",</w:t>
        <w:br/>
        <w:t xml:space="preserve">            "icaoNumber": "pia747"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"2023-08-16t04:00:00.000",</w:t>
        <w:br/>
        <w:t xml:space="preserve">            "estimatedTime": "2023-08-16t04:00:00.000"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"2023-08-16t06:15:00.000"</w:t>
        <w:br/>
        <w:t xml:space="preserve">        },</w:t>
        <w:br/>
        <w:t xml:space="preserve">        "airline": {</w:t>
        <w:br/>
        <w:t xml:space="preserve">            "name": "lion air",</w:t>
        <w:br/>
        <w:t xml:space="preserve">            "iataCode": "jt",</w:t>
        <w:br/>
        <w:t xml:space="preserve">            "icaoCode": "lni"</w:t>
        <w:br/>
        <w:t xml:space="preserve">        },</w:t>
        <w:br/>
        <w:t xml:space="preserve">        "flight": {</w:t>
        <w:br/>
        <w:t xml:space="preserve">            "number": "318",</w:t>
        <w:br/>
        <w:t xml:space="preserve">            "iataNumber": "jt318",</w:t>
        <w:br/>
        <w:t xml:space="preserve">            "icaoNumber": "lni318"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"2023-08-05t19:45:00.000",</w:t>
        <w:br/>
        <w:t xml:space="preserve">            "estimatedTime": "2023-08-05t19:45:00.000",</w:t>
        <w:br/>
        <w:t xml:space="preserve">            "actualTime": "2023-08-05t19:57:00.000",</w:t>
        <w:br/>
        <w:t xml:space="preserve">            "estimatedRunway": "2023-08-05t19:57:00.000",</w:t>
        <w:br/>
        <w:t xml:space="preserve">            "actualRunway": "2023-08-05t19:57:00.000"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"2023-08-05t22:05:00.000",</w:t>
        <w:br/>
        <w:t xml:space="preserve">            "estimatedTime": "2023-08-05t21:50:00.000"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"244",</w:t>
        <w:br/>
        <w:t xml:space="preserve">            "iataNumber": "ey244",</w:t>
        <w:br/>
        <w:t xml:space="preserve">            "icaoNumber": "etd244"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"2023-08-12t08:10:00.000",</w:t>
        <w:br/>
        <w:t xml:space="preserve">            "estimatedTime": "2023-08-12t08:10:00.000",</w:t>
        <w:br/>
        <w:t xml:space="preserve">            "actualTime": "2023-08-12t08:12:00.000",</w:t>
        <w:br/>
        <w:t xml:space="preserve">            "estimatedRunway": "2023-08-12t08:12:00.000",</w:t>
        <w:br/>
        <w:t xml:space="preserve">            "actualRunway": "2023-08-12t08:12:00.000"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"2023-08-12t10:30:00.000",</w:t>
        <w:br/>
        <w:t xml:space="preserve">            "estimatedTime": "2023-08-12t09:54:00.000"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"203",</w:t>
        <w:br/>
        <w:t xml:space="preserve">            "iataNumber": "pk203",</w:t>
        <w:br/>
        <w:t xml:space="preserve">            "icaoNumber": "pia203"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"2023-08-03t21:10:00.000",</w:t>
        <w:br/>
        <w:t xml:space="preserve">            "estimatedTime": "2023-08-03t21:10:00.000",</w:t>
        <w:br/>
        <w:t xml:space="preserve">            "actualTime": "2023-08-03t21:30:00.000",</w:t>
        <w:br/>
        <w:t xml:space="preserve">            "estimatedRunway": "2023-08-03t21:30:00.000",</w:t>
        <w:br/>
        <w:t xml:space="preserve">            "actualRunway": "2023-08-03t21:30:00.000"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"2023-08-03t23:10:00.000",</w:t>
        <w:br/>
        <w:t xml:space="preserve">            "estimatedTime": "2023-08-03t22:35:00.000"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"8127",</w:t>
        <w:br/>
        <w:t xml:space="preserve">            "iataNumber": "aa8127",</w:t>
        <w:br/>
        <w:t xml:space="preserve">            "icaoNumber": "aal8127"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"2023-08-03t21:10:00.000",</w:t>
        <w:br/>
        <w:t xml:space="preserve">            "estimatedTime": "2023-08-03t21:10:00.000",</w:t>
        <w:br/>
        <w:t xml:space="preserve">            "actualTime": "2023-08-03t21:30:00.000",</w:t>
        <w:br/>
        <w:t xml:space="preserve">            "estimatedRunway": "2023-08-03t21:30:00.000",</w:t>
        <w:br/>
        <w:t xml:space="preserve">            "actualRunway": "2023-08-03t21:30:00.000"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"2023-08-03t23:10:00.000",</w:t>
        <w:br/>
        <w:t xml:space="preserve">            "estimatedTime": "2023-08-03t22:35:00.000"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"2495",</w:t>
        <w:br/>
        <w:t xml:space="preserve">            "iataNumber": "ib2495",</w:t>
        <w:br/>
        <w:t xml:space="preserve">            "icaoNumber": "ibe2495"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"2023-08-10t01:25:00.000",</w:t>
        <w:br/>
        <w:t xml:space="preserve">            "estimatedTime": "2023-08-10t01:25:00.000"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"2023-08-10t03:45:00.000"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"185",</w:t>
        <w:br/>
        <w:t xml:space="preserve">            "iataNumber": "pk185",</w:t>
        <w:br/>
        <w:t xml:space="preserve">            "icaoNumber": "pia185"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"2023-08-10t19:45:00.000",</w:t>
        <w:br/>
        <w:t xml:space="preserve">            "estimatedTime": "2023-08-10t20:05:00.000"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"71",</w:t>
        <w:br/>
        <w:t xml:space="preserve">            "scheduledTime": "2023-08-10t22:05:00.000"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"3894",</w:t>
        <w:br/>
        <w:t xml:space="preserve">            "iataNumber": "kl3894",</w:t>
        <w:br/>
        <w:t xml:space="preserve">            "icaoNumber": "klm3894"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"244",</w:t>
        <w:br/>
        <w:t xml:space="preserve">                "iataNumber": "ey244",</w:t>
        <w:br/>
        <w:t xml:space="preserve">                "icaoNumber": "etd244"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"2023-08-13t03:30:00.000",</w:t>
        <w:br/>
        <w:t xml:space="preserve">            "estimatedTime": "2023-08-13t03:30:00.000"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"2023-08-13t05:30:00.000"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"6634",</w:t>
        <w:br/>
        <w:t xml:space="preserve">            "iataNumber": "b66634",</w:t>
        <w:br/>
        <w:t xml:space="preserve">            "icaoNumber": "jbu6634"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"2023-08-06t09:55:00.000",</w:t>
        <w:br/>
        <w:t xml:space="preserve">            "estimatedTime": "2023-08-06t09:55:00.000"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"4",</w:t>
        <w:br/>
        <w:t xml:space="preserve">            "scheduledTime": "2023-08-06t11:55:00.000"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"5586",</w:t>
        <w:br/>
        <w:t xml:space="preserve">            "iataNumber": "b65586",</w:t>
        <w:br/>
        <w:t xml:space="preserve">            "icaoNumber": "jbu5586"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"2023-08-03t04:15:00.000",</w:t>
        <w:br/>
        <w:t xml:space="preserve">            "estimatedTime": "2023-08-03t04:15:00.000"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"2023-08-03t06:35:00.000"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"3932",</w:t>
        <w:br/>
        <w:t xml:space="preserve">            "iataNumber": "kl3932",</w:t>
        <w:br/>
        <w:t xml:space="preserve">            "icaoNumber": "klm3932"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"242",</w:t>
        <w:br/>
        <w:t xml:space="preserve">                "iataNumber": "ey242",</w:t>
        <w:br/>
        <w:t xml:space="preserve">                "icaoNumber": "etd242"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"2023-08-12t18:00:00.000"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"2023-08-12t19:55:00.000"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"405",</w:t>
        <w:br/>
        <w:t xml:space="preserve">            "iataNumber": "pa405",</w:t>
        <w:br/>
        <w:t xml:space="preserve">            "icaoNumber": "abq405"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"2023-08-10t09:55:00.000",</w:t>
        <w:br/>
        <w:t xml:space="preserve">            "estimatedTime": "2023-08-10t09:55:00.000",</w:t>
        <w:br/>
        <w:t xml:space="preserve">            "actualTime": "2023-08-10t10:03:00.000",</w:t>
        <w:br/>
        <w:t xml:space="preserve">            "estimatedRunway": "2023-08-10t10:03:00.000",</w:t>
        <w:br/>
        <w:t xml:space="preserve">            "actualRunway": "2023-08-10t10:03:00.000"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"3",</w:t>
        <w:br/>
        <w:t xml:space="preserve">            "scheduledTime": "2023-08-10t11:55:00.000",</w:t>
        <w:br/>
        <w:t xml:space="preserve">            "estimatedTime": "2023-08-10t11:04:00.000"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"8162",</w:t>
        <w:br/>
        <w:t xml:space="preserve">            "iataNumber": "aa8162",</w:t>
        <w:br/>
        <w:t xml:space="preserve">            "icaoNumber": "aal8162"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"2023-08-02t09:55:00.000",</w:t>
        <w:br/>
        <w:t xml:space="preserve">            "actualTime": "2023-08-02t09:54:00.000",</w:t>
        <w:br/>
        <w:t xml:space="preserve">            "estimatedRunway": "2023-08-02t09:54:00.000",</w:t>
        <w:br/>
        <w:t xml:space="preserve">            "actualRunway": "2023-08-02t09:54:00.000"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"2023-08-02t11:55:00.000",</w:t>
        <w:br/>
        <w:t xml:space="preserve">            "estimatedTime": "2023-08-02t10:57:00.000"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"5586",</w:t>
        <w:br/>
        <w:t xml:space="preserve">            "iataNumber": "b65586",</w:t>
        <w:br/>
        <w:t xml:space="preserve">            "icaoNumber": "jbu5586"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"2023-08-04t17:00:00.000"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"2023-08-04t18:55:00.000"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"247",</w:t>
        <w:br/>
        <w:t xml:space="preserve">            "iataNumber": "pk247",</w:t>
        <w:br/>
        <w:t xml:space="preserve">            "icaoNumber": "pia247"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"2023-08-10t16:45:00.000",</w:t>
        <w:br/>
        <w:t xml:space="preserve">            "estimatedTime": "2023-08-10t16:05:00.000"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"2023-08-10t20:30:00.000"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"470",</w:t>
        <w:br/>
        <w:t xml:space="preserve">            "iataNumber": "pa470",</w:t>
        <w:br/>
        <w:t xml:space="preserve">            "icaoNumber": "abq470"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"2023-08-16t03:30:00.000",</w:t>
        <w:br/>
        <w:t xml:space="preserve">            "actualTime": "2023-08-16t03:36:00.000",</w:t>
        <w:br/>
        <w:t xml:space="preserve">            "estimatedRunway": "2023-08-16t03:36:00.000",</w:t>
        <w:br/>
        <w:t xml:space="preserve">            "actualRunway": "2023-08-16t03:36:00.000"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"2023-08-16t05:30:00.000",</w:t>
        <w:br/>
        <w:t xml:space="preserve">            "estimatedTime": "2023-08-16t04:40:00.000"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"7913",</w:t>
        <w:br/>
        <w:t xml:space="preserve">            "iataNumber": "ib7913",</w:t>
        <w:br/>
        <w:t xml:space="preserve">            "icaoNumber": "ibe7913"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"2023-08-12t21:10:00.000",</w:t>
        <w:br/>
        <w:t xml:space="preserve">            "estimatedTime": "2023-08-12t21:10:00.000",</w:t>
        <w:br/>
        <w:t xml:space="preserve">            "actualTime": "2023-08-12t21:08:00.000",</w:t>
        <w:br/>
        <w:t xml:space="preserve">            "estimatedRunway": "2023-08-12t21:08:00.000",</w:t>
        <w:br/>
        <w:t xml:space="preserve">            "actualRunway": "2023-08-12t21:08:00.000"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"2023-08-12t23:10:00.000",</w:t>
        <w:br/>
        <w:t xml:space="preserve">            "estimatedTime": "2023-08-12t22:16:00.000"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"6412",</w:t>
        <w:br/>
        <w:t xml:space="preserve">            "iataNumber": "wy6412",</w:t>
        <w:br/>
        <w:t xml:space="preserve">            "icaoNumber": "oma6412"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"2023-08-07t09:05:00.000",</w:t>
        <w:br/>
        <w:t xml:space="preserve">            "estimatedTime": "2023-08-07t09:05:00.000"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"2023-08-07t12:00:00.000"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"741",</w:t>
        <w:br/>
        <w:t xml:space="preserve">            "iataNumber": "pk741",</w:t>
        <w:br/>
        <w:t xml:space="preserve">            "icaoNumber": "pia741"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"2023-08-02t10:35:00.000"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"2023-08-02t13:50:00.000"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"821",</w:t>
        <w:br/>
        <w:t xml:space="preserve">            "iataNumber": "er821",</w:t>
        <w:br/>
        <w:t xml:space="preserve">            "icaoNumber": "sep821"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"2023-08-16t03:30:00.000",</w:t>
        <w:br/>
        <w:t xml:space="preserve">            "actualTime": "2023-08-16t03:36:00.000",</w:t>
        <w:br/>
        <w:t xml:space="preserve">            "estimatedRunway": "2023-08-16t03:36:00.000",</w:t>
        <w:br/>
        <w:t xml:space="preserve">            "actualRunway": "2023-08-16t03:36:00.000"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"2023-08-16t05:30:00.000",</w:t>
        <w:br/>
        <w:t xml:space="preserve">            "estimatedTime": "2023-08-16t04:40:00.000"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"1569",</w:t>
        <w:br/>
        <w:t xml:space="preserve">            "iataNumber": "wb1569",</w:t>
        <w:br/>
        <w:t xml:space="preserve">            "icaoNumber": "rwd1569"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"2023-08-02t10:45:00.000"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"2023-08-02t12:30:00.000"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"142",</w:t>
        <w:br/>
        <w:t xml:space="preserve">            "iataNumber": "pf142",</w:t>
        <w:br/>
        <w:t xml:space="preserve">            "icaoNumber": "sif142"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"2023-08-15t09:55:00.000",</w:t>
        <w:br/>
        <w:t xml:space="preserve">            "estimatedTime": "2023-08-15t09:55:00.000",</w:t>
        <w:br/>
        <w:t xml:space="preserve">            "actualTime": "2023-08-15t10:08:00.000",</w:t>
        <w:br/>
        <w:t xml:space="preserve">            "estimatedRunway": "2023-08-15t10:08:00.000",</w:t>
        <w:br/>
        <w:t xml:space="preserve">            "actualRunway": "2023-08-15t10:08:00.000"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"2023-08-15t11:55:00.000",</w:t>
        <w:br/>
        <w:t xml:space="preserve">            "estimatedTime": "2023-08-15t11:14:00.000"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"6032",</w:t>
        <w:br/>
        <w:t xml:space="preserve">            "iataNumber": "wy6032",</w:t>
        <w:br/>
        <w:t xml:space="preserve">            "icaoNumber": "oma6032"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"2023-08-07t09:55:00.000",</w:t>
        <w:br/>
        <w:t xml:space="preserve">            "estimatedTime": "2023-08-07t09:52:00.000"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"2023-08-07t11:55:00.000"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"6173",</w:t>
        <w:br/>
        <w:t xml:space="preserve">            "iataNumber": "va6173",</w:t>
        <w:br/>
        <w:t xml:space="preserve">            "icaoNumber": "voz6173"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"2023-08-14t11:35:00.000"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"scheduledTime": "2023-08-14t14:00:00.000"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"er723",</w:t>
        <w:br/>
        <w:t xml:space="preserve">            "icaoNumber": "sep723"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"2023-08-03t09:30:00.000"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"2023-08-03t11:45:00.000"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"4359",</w:t>
        <w:br/>
        <w:t xml:space="preserve">            "iataNumber": "et4359",</w:t>
        <w:br/>
        <w:t xml:space="preserve">            "icaoNumber": "eth4359"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"203",</w:t>
        <w:br/>
        <w:t xml:space="preserve">                "iataNumber": "pk203",</w:t>
        <w:br/>
        <w:t xml:space="preserve">                "icaoNumber": "pia203"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"2023-08-01t16:15:00.000",</w:t>
        <w:br/>
        <w:t xml:space="preserve">            "estimatedTime": "2023-08-01t16:15:00.000"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"2023-08-01t18:05:00.000"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"144",</w:t>
        <w:br/>
        <w:t xml:space="preserve">            "iataNumber": "pf144",</w:t>
        <w:br/>
        <w:t xml:space="preserve">            "icaoNumber": "sif144"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"2023-08-05t23:40:00.000",</w:t>
        <w:br/>
        <w:t xml:space="preserve">            "estimatedTime": "2023-08-05t23:40:00.000"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"2023-08-06t06:10:00.000"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"346",</w:t>
        <w:br/>
        <w:t xml:space="preserve">            "iataNumber": "tg346",</w:t>
        <w:br/>
        <w:t xml:space="preserve">            "icaoNumber": "tha346"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"21",</w:t>
        <w:br/>
        <w:t xml:space="preserve">            "scheduledTime": "2023-08-02t04:15:00.000",</w:t>
        <w:br/>
        <w:t xml:space="preserve">            "estimatedTime": "2023-08-02t04:15:00.000"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"71",</w:t>
        <w:br/>
        <w:t xml:space="preserve">            "scheduledTime": "2023-08-02t06:35:00.000"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"3932",</w:t>
        <w:br/>
        <w:t xml:space="preserve">            "iataNumber": "kl3932",</w:t>
        <w:br/>
        <w:t xml:space="preserve">            "icaoNumber": "klm3932"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"242",</w:t>
        <w:br/>
        <w:t xml:space="preserve">                "iataNumber": "ey242",</w:t>
        <w:br/>
        <w:t xml:space="preserve">                "icaoNumber": "etd242"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"2023-08-06t09:55:00.000",</w:t>
        <w:br/>
        <w:t xml:space="preserve">            "estimatedTime": "2023-08-06t09:55:00.000"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"4",</w:t>
        <w:br/>
        <w:t xml:space="preserve">            "scheduledTime": "2023-08-06t11:55:00.000"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"6367",</w:t>
        <w:br/>
        <w:t xml:space="preserve">            "iataNumber": "ba6367",</w:t>
        <w:br/>
        <w:t xml:space="preserve">            "icaoNumber": "baw6367"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"2023-08-12t15:05:00.000",</w:t>
        <w:br/>
        <w:t xml:space="preserve">            "estimatedTime": "2023-08-12t15:17:00.000"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"2023-08-12t18:00:00.000"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"839",</w:t>
        <w:br/>
        <w:t xml:space="preserve">            "iataNumber": "pk839",</w:t>
        <w:br/>
        <w:t xml:space="preserve">            "icaoNumber": "pia839"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"2023-08-04t14:40:00.000",</w:t>
        <w:br/>
        <w:t xml:space="preserve">            "estimatedTime": "2023-08-04t15:10:00.000"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"2023-08-04t17:00:00.000"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"4359",</w:t>
        <w:br/>
        <w:t xml:space="preserve">            "iataNumber": "et4359",</w:t>
        <w:br/>
        <w:t xml:space="preserve">            "icaoNumber": "eth4359"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"203",</w:t>
        <w:br/>
        <w:t xml:space="preserve">                "iataNumber": "pk203",</w:t>
        <w:br/>
        <w:t xml:space="preserve">                "icaoNumber": "pia203"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"2023-08-10t02:25:00.000",</w:t>
        <w:br/>
        <w:t xml:space="preserve">            "estimatedTime": "2023-08-10t02:25:00.000"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"baggage": "9",</w:t>
        <w:br/>
        <w:t xml:space="preserve">            "scheduledTime": "2023-08-10t07:10:00.000"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"715",</w:t>
        <w:br/>
        <w:t xml:space="preserve">            "iataNumber": "tk715",</w:t>
        <w:br/>
        <w:t xml:space="preserve">            "icaoNumber": "thy715"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"2023-08-10t22:00:00.000"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"2023-08-11t05:00:00.000"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"9090",</w:t>
        <w:br/>
        <w:t xml:space="preserve">            "iataNumber": "yg9090",</w:t>
        <w:br/>
        <w:t xml:space="preserve">            "icaoNumber": "hyt9090"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"2023-08-08t19:45:00.000",</w:t>
        <w:br/>
        <w:t xml:space="preserve">            "estimatedTime": "2023-08-08t19:45:00.000",</w:t>
        <w:br/>
        <w:t xml:space="preserve">            "actualTime": "2023-08-08t19:56:00.000",</w:t>
        <w:br/>
        <w:t xml:space="preserve">            "estimatedRunway": "2023-08-08t19:56:00.000",</w:t>
        <w:br/>
        <w:t xml:space="preserve">            "actualRunway": "2023-08-08t19:56:00.000"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"2023-08-08t22:05:00.000",</w:t>
        <w:br/>
        <w:t xml:space="preserve">            "estimatedTime": "2023-08-08t21:44:00.000"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"3894",</w:t>
        <w:br/>
        <w:t xml:space="preserve">            "iataNumber": "kl3894",</w:t>
        <w:br/>
        <w:t xml:space="preserve">            "icaoNumber": "klm3894"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"244",</w:t>
        <w:br/>
        <w:t xml:space="preserve">                "iataNumber": "ey244",</w:t>
        <w:br/>
        <w:t xml:space="preserve">                "icaoNumber": "etd244"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"2023-08-01t10:45:00.000",</w:t>
        <w:br/>
        <w:t xml:space="preserve">            "estimatedTime": "2023-08-01t10:45:00.000"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"2023-08-01t12:30:00.000"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"142",</w:t>
        <w:br/>
        <w:t xml:space="preserve">            "iataNumber": "pf142",</w:t>
        <w:br/>
        <w:t xml:space="preserve">            "icaoNumber": "sif142"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"2023-08-14t09:55:00.000",</w:t>
        <w:br/>
        <w:t xml:space="preserve">            "estimatedTime": "2023-08-14t09:55:00.000",</w:t>
        <w:br/>
        <w:t xml:space="preserve">            "actualTime": "2023-08-14t10:02:00.000",</w:t>
        <w:br/>
        <w:t xml:space="preserve">            "estimatedRunway": "2023-08-14t10:02:00.000",</w:t>
        <w:br/>
        <w:t xml:space="preserve">            "actualRunway": "2023-08-14t10:02:00.000"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"2023-08-14t11:55:00.000",</w:t>
        <w:br/>
        <w:t xml:space="preserve">            "estimatedTime": "2023-08-14t11:04:00.000"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"5586",</w:t>
        <w:br/>
        <w:t xml:space="preserve">            "iataNumber": "b65586",</w:t>
        <w:br/>
        <w:t xml:space="preserve">            "icaoNumber": "jbu5586"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"2023-08-09t11:00:00.000",</w:t>
        <w:br/>
        <w:t xml:space="preserve">            "estimatedTime": "2023-08-09t11:00:00.000",</w:t>
        <w:br/>
        <w:t xml:space="preserve">            "actualTime": "2023-08-09t11:17:00.000",</w:t>
        <w:br/>
        <w:t xml:space="preserve">            "estimatedRunway": "2023-08-09t11:17:00.000",</w:t>
        <w:br/>
        <w:t xml:space="preserve">            "actualRunway": "2023-08-09t11:17:00.000"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"2023-08-09t12:45:00.000",</w:t>
        <w:br/>
        <w:t xml:space="preserve">            "estimatedTime": "2023-08-09t12:45:00.000"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"303",</w:t>
        <w:br/>
        <w:t xml:space="preserve">            "iataNumber": "pk303",</w:t>
        <w:br/>
        <w:t xml:space="preserve">            "icaoNumber": "pia303"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"2023-08-15t09:55:00.000",</w:t>
        <w:br/>
        <w:t xml:space="preserve">            "estimatedTime": "2023-08-15t09:55:00.000",</w:t>
        <w:br/>
        <w:t xml:space="preserve">            "actualTime": "2023-08-15t10:08:00.000",</w:t>
        <w:br/>
        <w:t xml:space="preserve">            "estimatedRunway": "2023-08-15t10:08:00.000",</w:t>
        <w:br/>
        <w:t xml:space="preserve">            "actualRunway": "2023-08-15t10:08:00.000"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"2023-08-15t11:55:00.000",</w:t>
        <w:br/>
        <w:t xml:space="preserve">            "estimatedTime": "2023-08-15t11:14:00.000"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"7915",</w:t>
        <w:br/>
        <w:t xml:space="preserve">            "iataNumber": "ib7915",</w:t>
        <w:br/>
        <w:t xml:space="preserve">            "icaoNumber": "ibe7915"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"2023-08-09t03:30:00.000",</w:t>
        <w:br/>
        <w:t xml:space="preserve">            "estimatedTime": "2023-08-09t03:30:00.000",</w:t>
        <w:br/>
        <w:t xml:space="preserve">            "actualTime": "2023-08-09t03:34:00.000",</w:t>
        <w:br/>
        <w:t xml:space="preserve">            "estimatedRunway": "2023-08-09t03:34:00.000",</w:t>
        <w:br/>
        <w:t xml:space="preserve">            "actualRunway": "2023-08-09t03:34:00.000"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"2023-08-09t05:30:00.000",</w:t>
        <w:br/>
        <w:t xml:space="preserve">            "estimatedTime": "2023-08-09t04:38:00.000"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"621",</w:t>
        <w:br/>
        <w:t xml:space="preserve">            "iataNumber": "qr621",</w:t>
        <w:br/>
        <w:t xml:space="preserve">            "icaoNumber": "qtr621"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"2023-08-02t02:10:00.000"</w:t>
        <w:br/>
        <w:t xml:space="preserve">        },</w:t>
        <w:br/>
        <w:t xml:space="preserve">        "arrival": {</w:t>
        <w:br/>
        <w:t xml:space="preserve">            "iataCode": "fru",</w:t>
        <w:br/>
        <w:t xml:space="preserve">            "icaoCode": "ucfm",</w:t>
        <w:br/>
        <w:t xml:space="preserve">            "scheduledTime": "2023-08-02t05:50:00.000"</w:t>
        <w:br/>
        <w:t xml:space="preserve">        },</w:t>
        <w:br/>
        <w:t xml:space="preserve">        "airline": {</w:t>
        <w:br/>
        <w:t xml:space="preserve">            "name": "aero nomad",</w:t>
        <w:br/>
        <w:t xml:space="preserve">            "iataCode": "ka",</w:t>
        <w:br/>
        <w:t xml:space="preserve">            "icaoCode": "ank"</w:t>
        <w:br/>
        <w:t xml:space="preserve">        },</w:t>
        <w:br/>
        <w:t xml:space="preserve">        "flight": {</w:t>
        <w:br/>
        <w:t xml:space="preserve">            "number": "572",</w:t>
        <w:br/>
        <w:t xml:space="preserve">            "iataNumber": "ka572",</w:t>
        <w:br/>
        <w:t xml:space="preserve">            "icaoNumber": "ank572"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"2023-08-12t21:10:00.000",</w:t>
        <w:br/>
        <w:t xml:space="preserve">            "estimatedTime": "2023-08-12t21:10:00.000",</w:t>
        <w:br/>
        <w:t xml:space="preserve">            "actualTime": "2023-08-12t21:08:00.000",</w:t>
        <w:br/>
        <w:t xml:space="preserve">            "estimatedRunway": "2023-08-12t21:08:00.000",</w:t>
        <w:br/>
        <w:t xml:space="preserve">            "actualRunway": "2023-08-12t21:08:00.000"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"2023-08-12t23:10:00.000",</w:t>
        <w:br/>
        <w:t xml:space="preserve">            "estimatedTime": "2023-08-12t22:16:00.000"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"8127",</w:t>
        <w:br/>
        <w:t xml:space="preserve">            "iataNumber": "aa8127",</w:t>
        <w:br/>
        <w:t xml:space="preserve">            "icaoNumber": "aal8127"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"22",</w:t>
        <w:br/>
        <w:t xml:space="preserve">            "scheduledTime": "2023-08-13t04:15:00.000",</w:t>
        <w:br/>
        <w:t xml:space="preserve">            "estimatedTime": "2023-08-13t04:28:00.000",</w:t>
        <w:br/>
        <w:t xml:space="preserve">            "actualTime": "2023-08-13t04:12:00.000",</w:t>
        <w:br/>
        <w:t xml:space="preserve">            "estimatedRunway": "2023-08-13t04:12:00.000",</w:t>
        <w:br/>
        <w:t xml:space="preserve">            "actualRunway": "2023-08-13t04:12:00.000"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"1",</w:t>
        <w:br/>
        <w:t xml:space="preserve">            "gate": "19d",</w:t>
        <w:br/>
        <w:t xml:space="preserve">            "scheduledTime": "2023-08-13t06:35:00.000",</w:t>
        <w:br/>
        <w:t xml:space="preserve">            "estimatedTime": "2023-08-13t06:01:00.000"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"242",</w:t>
        <w:br/>
        <w:t xml:space="preserve">            "iataNumber": "ey242",</w:t>
        <w:br/>
        <w:t xml:space="preserve">            "icaoNumber": "etd242"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"2023-08-06t03:30:00.000",</w:t>
        <w:br/>
        <w:t xml:space="preserve">            "estimatedTime": "2023-08-06t03:30:00.000",</w:t>
        <w:br/>
        <w:t xml:space="preserve">            "actualTime": "2023-08-06t03:22:00.000",</w:t>
        <w:br/>
        <w:t xml:space="preserve">            "estimatedRunway": "2023-08-06t03:22:00.000",</w:t>
        <w:br/>
        <w:t xml:space="preserve">            "actualRunway": "2023-08-06t03:22:00.000"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"2023-08-06t05:30:00.000",</w:t>
        <w:br/>
        <w:t xml:space="preserve">            "estimatedTime": "2023-08-06t04:29:00.000"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"6634",</w:t>
        <w:br/>
        <w:t xml:space="preserve">            "iataNumber": "b66634",</w:t>
        <w:br/>
        <w:t xml:space="preserve">            "icaoNumber": "jbu6634"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"2023-08-11t20:35:00.000",</w:t>
        <w:br/>
        <w:t xml:space="preserve">            "estimatedTime": "2023-08-11t20:35:00.000",</w:t>
        <w:br/>
        <w:t xml:space="preserve">            "actualTime": "2023-08-11t20:54:00.000",</w:t>
        <w:br/>
        <w:t xml:space="preserve">            "estimatedRunway": "2023-08-11t20:54:00.000",</w:t>
        <w:br/>
        <w:t xml:space="preserve">            "actualRunway": "2023-08-11t20:54:00.000"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"2023-08-11t22:20:00.000",</w:t>
        <w:br/>
        <w:t xml:space="preserve">            "estimatedTime": "2023-08-11t22:21:00.000"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"847",</w:t>
        <w:br/>
        <w:t xml:space="preserve">            "iataNumber": "9p847",</w:t>
        <w:br/>
        <w:t xml:space="preserve">            "icaoNumber": "fjl847"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"2023-08-13t21:25:00.000",</w:t>
        <w:br/>
        <w:t xml:space="preserve">            "estimatedTime": "2023-08-13t21:25:00.000",</w:t>
        <w:br/>
        <w:t xml:space="preserve">            "actualTime": "2023-08-13t21:40:00.000",</w:t>
        <w:br/>
        <w:t xml:space="preserve">            "estimatedRunway": "2023-08-13t21:40:00.000",</w:t>
        <w:br/>
        <w:t xml:space="preserve">            "actualRunway": "2023-08-13t21:40:00.000"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"2023-08-14t06:15:00.000",</w:t>
        <w:br/>
        <w:t xml:space="preserve">            "estimatedTime": "2023-08-14t06:11:00.000"</w:t>
        <w:br/>
        <w:t xml:space="preserve">        },</w:t>
        <w:br/>
        <w:t xml:space="preserve">        "airline": {</w:t>
        <w:br/>
        <w:t xml:space="preserve">            "name": "batik air",</w:t>
        <w:br/>
        <w:t xml:space="preserve">            "iataCode": "id",</w:t>
        <w:br/>
        <w:t xml:space="preserve">            "icaoCode": "btk"</w:t>
        <w:br/>
        <w:t xml:space="preserve">        },</w:t>
        <w:br/>
        <w:t xml:space="preserve">        "flight": {</w:t>
        <w:br/>
        <w:t xml:space="preserve">            "number": "132",</w:t>
        <w:br/>
        <w:t xml:space="preserve">            "iataNumber": "id132",</w:t>
        <w:br/>
        <w:t xml:space="preserve">            "icaoNumber": "btk132"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"2023-08-09t18:15:00.000",</w:t>
        <w:br/>
        <w:t xml:space="preserve">            "estimatedTime": "2023-08-09t18:15:00.000",</w:t>
        <w:br/>
        <w:t xml:space="preserve">            "actualTime": "2023-08-09t18:34:00.000",</w:t>
        <w:br/>
        <w:t xml:space="preserve">            "estimatedRunway": "2023-08-09t18:34:00.000",</w:t>
        <w:br/>
        <w:t xml:space="preserve">            "actualRunway": "2023-08-09t18:34:00.000"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"1",</w:t>
        <w:br/>
        <w:t xml:space="preserve">            "gate": "21",</w:t>
        <w:br/>
        <w:t xml:space="preserve">            "scheduledTime": "2023-08-09t19:55:00.000",</w:t>
        <w:br/>
        <w:t xml:space="preserve">            "estimatedTime": "2023-08-09t20:06:00.000"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"205",</w:t>
        <w:br/>
        <w:t xml:space="preserve">            "iataNumber": "pk205",</w:t>
        <w:br/>
        <w:t xml:space="preserve">            "icaoNumber": "pia205"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"2023-08-12t03:30:00.000",</w:t>
        <w:br/>
        <w:t xml:space="preserve">            "estimatedTime": "2023-08-12t03:30:00.000",</w:t>
        <w:br/>
        <w:t xml:space="preserve">            "actualTime": "2023-08-12t03:41:00.000",</w:t>
        <w:br/>
        <w:t xml:space="preserve">            "estimatedRunway": "2023-08-12t03:41:00.000",</w:t>
        <w:br/>
        <w:t xml:space="preserve">            "actualRunway": "2023-08-12t03:41:00.000"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"2023-08-12t05:30:00.000",</w:t>
        <w:br/>
        <w:t xml:space="preserve">            "estimatedTime": "2023-08-12t04:44:00.000"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"7913",</w:t>
        <w:br/>
        <w:t xml:space="preserve">            "iataNumber": "ib7913",</w:t>
        <w:br/>
        <w:t xml:space="preserve">            "icaoNumber": "ibe7913"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"2023-08-14t03:30:00.000",</w:t>
        <w:br/>
        <w:t xml:space="preserve">            "estimatedTime": "2023-08-14t03:30:00.000"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"2023-08-14t05:30:00.000"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"8284",</w:t>
        <w:br/>
        <w:t xml:space="preserve">            "iataNumber": "aa8284",</w:t>
        <w:br/>
        <w:t xml:space="preserve">            "icaoNumber": "aal8284"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"2023-08-11t03:30:00.000",</w:t>
        <w:br/>
        <w:t xml:space="preserve">            "estimatedTime": "2023-08-11t03:30:00.000",</w:t>
        <w:br/>
        <w:t xml:space="preserve">            "actualTime": "2023-08-11t03:27:00.000",</w:t>
        <w:br/>
        <w:t xml:space="preserve">            "estimatedRunway": "2023-08-11t03:27:00.000",</w:t>
        <w:br/>
        <w:t xml:space="preserve">            "actualRunway": "2023-08-11t03:27:00.000"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"2023-08-11t05:30:00.000",</w:t>
        <w:br/>
        <w:t xml:space="preserve">            "estimatedTime": "2023-08-11t04:31:00.000"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"1569",</w:t>
        <w:br/>
        <w:t xml:space="preserve">            "iataNumber": "wb1569",</w:t>
        <w:br/>
        <w:t xml:space="preserve">            "icaoNumber": "rwd1569"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"2023-08-06t01:50:00.000",</w:t>
        <w:br/>
        <w:t xml:space="preserve">            "estimatedTime": "2023-08-06t01:50:00.000",</w:t>
        <w:br/>
        <w:t xml:space="preserve">            "actualTime": "2023-08-06t02:26:00.000",</w:t>
        <w:br/>
        <w:t xml:space="preserve">            "estimatedRunway": "2023-08-06t02:26:00.000",</w:t>
        <w:br/>
        <w:t xml:space="preserve">            "actualRunway": "2023-08-06t02:26:00.000"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"2023-08-06t10:30:00.000",</w:t>
        <w:br/>
        <w:t xml:space="preserve">            "estimatedTime": "2023-08-06t10:52:00.000"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"898",</w:t>
        <w:br/>
        <w:t xml:space="preserve">            "iataNumber": "pk898",</w:t>
        <w:br/>
        <w:t xml:space="preserve">            "icaoNumber": "pia898"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"2023-08-04t03:30:00.000",</w:t>
        <w:br/>
        <w:t xml:space="preserve">            "estimatedTime": "2023-08-04t03:30:00.000",</w:t>
        <w:br/>
        <w:t xml:space="preserve">            "actualTime": "2023-08-04t03:30:00.000",</w:t>
        <w:br/>
        <w:t xml:space="preserve">            "estimatedRunway": "2023-08-04t03:30:00.000",</w:t>
        <w:br/>
        <w:t xml:space="preserve">            "actualRunway": "2023-08-04t03:30:00.000"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"2023-08-04t05:30:00.000",</w:t>
        <w:br/>
        <w:t xml:space="preserve">            "estimatedTime": "2023-08-04t04:36:00.000"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"6634",</w:t>
        <w:br/>
        <w:t xml:space="preserve">            "iataNumber": "b66634",</w:t>
        <w:br/>
        <w:t xml:space="preserve">            "icaoNumber": "jbu6634"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"2023-08-05t01:25:00.000",</w:t>
        <w:br/>
        <w:t xml:space="preserve">            "estimatedTime": "2023-08-05t01:25:00.000"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"5",</w:t>
        <w:br/>
        <w:t xml:space="preserve">            "gate": "135",</w:t>
        <w:br/>
        <w:t xml:space="preserve">            "scheduledTime": "2023-08-05t03:25:00.000"</w:t>
        <w:br/>
        <w:t xml:space="preserve">        },</w:t>
        <w:br/>
        <w:t xml:space="preserve">        "airline": {</w:t>
        <w:br/>
        <w:t xml:space="preserve">            "name": "jazeera airways",</w:t>
        <w:br/>
        <w:t xml:space="preserve">            "iataCode": "j9",</w:t>
        <w:br/>
        <w:t xml:space="preserve">            "icaoCode": "jzr"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"j9502",</w:t>
        <w:br/>
        <w:t xml:space="preserve">            "icaoNumber": "jzr502"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"t1",</w:t>
        <w:br/>
        <w:t xml:space="preserve">            "gate": "23",</w:t>
        <w:br/>
        <w:t xml:space="preserve">            "scheduledTime": "2023-08-07t15:35:00.000",</w:t>
        <w:br/>
        <w:t xml:space="preserve">            "estimatedTime": "2023-08-07t15:35:00.000",</w:t>
        <w:br/>
        <w:t xml:space="preserve">            "actualTime": "2023-08-07t15:51:00.000",</w:t>
        <w:br/>
        <w:t xml:space="preserve">            "estimatedRunway": "2023-08-07t15:51:00.000",</w:t>
        <w:br/>
        <w:t xml:space="preserve">            "actualRunway": "2023-08-07t15:51:00.000"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"2023-08-07t17:05:00.000",</w:t>
        <w:br/>
        <w:t xml:space="preserve">            "estimatedTime": "2023-08-07t17:00:00.000"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"765",</w:t>
        <w:br/>
        <w:t xml:space="preserve">            "iataNumber": "gf765",</w:t>
        <w:br/>
        <w:t xml:space="preserve">            "icaoNumber": "gfa765"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"2023-08-03t23:40:00.000",</w:t>
        <w:br/>
        <w:t xml:space="preserve">            "estimatedTime": "2023-08-03t23:40:00.000",</w:t>
        <w:br/>
        <w:t xml:space="preserve">            "actualTime": "2023-08-04t00:07:00.000",</w:t>
        <w:br/>
        <w:t xml:space="preserve">            "estimatedRunway": "2023-08-04t00:07:00.000",</w:t>
        <w:br/>
        <w:t xml:space="preserve">            "actualRunway": "2023-08-04t00:07:00.000"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"2023-08-04t06:10:00.000",</w:t>
        <w:br/>
        <w:t xml:space="preserve">            "estimatedTime": "2023-08-04t06:17:00.000"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"346",</w:t>
        <w:br/>
        <w:t xml:space="preserve">            "iataNumber": "tg346",</w:t>
        <w:br/>
        <w:t xml:space="preserve">            "icaoNumber": "tha346"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"2023-08-09t03:30:00.000",</w:t>
        <w:br/>
        <w:t xml:space="preserve">            "estimatedTime": "2023-08-09t03:30:00.000",</w:t>
        <w:br/>
        <w:t xml:space="preserve">            "actualTime": "2023-08-09t03:34:00.000",</w:t>
        <w:br/>
        <w:t xml:space="preserve">            "estimatedRunway": "2023-08-09t03:34:00.000",</w:t>
        <w:br/>
        <w:t xml:space="preserve">            "actualRunway": "2023-08-09t03:34:00.000"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"2023-08-09t05:30:00.000",</w:t>
        <w:br/>
        <w:t xml:space="preserve">            "estimatedTime": "2023-08-09t04:38:00.000"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"6030",</w:t>
        <w:br/>
        <w:t xml:space="preserve">            "iataNumber": "wy6030",</w:t>
        <w:br/>
        <w:t xml:space="preserve">            "icaoNumber": "oma6030"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"2023-08-15t22:40:00.000"</w:t>
        <w:br/>
        <w:t xml:space="preserve">        },</w:t>
        <w:br/>
        <w:t xml:space="preserve">        "arrival": {</w:t>
        <w:br/>
        <w:t xml:space="preserve">            "iataCode": "fru",</w:t>
        <w:br/>
        <w:t xml:space="preserve">            "icaoCode": "ucfm",</w:t>
        <w:br/>
        <w:t xml:space="preserve">            "scheduledTime": "2023-08-16t02:10:00.000"</w:t>
        <w:br/>
        <w:t xml:space="preserve">        },</w:t>
        <w:br/>
        <w:t xml:space="preserve">        "airline": {</w:t>
        <w:br/>
        <w:t xml:space="preserve">            "name": "aero nomad",</w:t>
        <w:br/>
        <w:t xml:space="preserve">            "iataCode": "ka",</w:t>
        <w:br/>
        <w:t xml:space="preserve">            "icaoCode": "ank"</w:t>
        <w:br/>
        <w:t xml:space="preserve">        },</w:t>
        <w:br/>
        <w:t xml:space="preserve">        "flight": {</w:t>
        <w:br/>
        <w:t xml:space="preserve">            "number": "572",</w:t>
        <w:br/>
        <w:t xml:space="preserve">            "iataNumber": "ka572",</w:t>
        <w:br/>
        <w:t xml:space="preserve">            "icaoNumber": "ank572"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"2023-08-15t09:55:00.000",</w:t>
        <w:br/>
        <w:t xml:space="preserve">            "estimatedTime": "2023-08-15t09:55:00.000",</w:t>
        <w:br/>
        <w:t xml:space="preserve">            "actualTime": "2023-08-15t10:12:00.000",</w:t>
        <w:br/>
        <w:t xml:space="preserve">            "estimatedRunway": "2023-08-15t10:12:00.000",</w:t>
        <w:br/>
        <w:t xml:space="preserve">            "actualRunway": "2023-08-15t10:12:00.000"</w:t>
        <w:br/>
        <w:t xml:space="preserve">        },</w:t>
        <w:br/>
        <w:t xml:space="preserve">        "arrival": {</w:t>
        <w:br/>
        <w:t xml:space="preserve">            "iataCode": "rkt",</w:t>
        <w:br/>
        <w:t xml:space="preserve">            "icaoCode": "omrk",</w:t>
        <w:br/>
        <w:t xml:space="preserve">            "scheduledTime": "2023-08-15t12:05:00.000",</w:t>
        <w:br/>
        <w:t xml:space="preserve">            "estimatedTime": "2023-08-15t11:53:00.000"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"855",</w:t>
        <w:br/>
        <w:t xml:space="preserve">            "iataNumber": "g9855",</w:t>
        <w:br/>
        <w:t xml:space="preserve">            "icaoNumber": "aby855"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"2023-08-09t17:00:00.000",</w:t>
        <w:br/>
        <w:t xml:space="preserve">            "estimatedTime": "2023-08-09t17:00:00.000",</w:t>
        <w:br/>
        <w:t xml:space="preserve">            "actualTime": "2023-08-09t17:17:00.000",</w:t>
        <w:br/>
        <w:t xml:space="preserve">            "estimatedRunway": "2023-08-09t17:17:00.000",</w:t>
        <w:br/>
        <w:t xml:space="preserve">            "actualRunway": "2023-08-09t17:17:00.000"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"2023-08-09t18:45:00.000",</w:t>
        <w:br/>
        <w:t xml:space="preserve">            "estimatedTime": "2023-08-09t18:47:00.000"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"305",</w:t>
        <w:br/>
        <w:t xml:space="preserve">            "iataNumber": "pk305",</w:t>
        <w:br/>
        <w:t xml:space="preserve">            "icaoNumber": "pia305"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"2023-08-03t22:10:00.000"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"2023-08-04t00:15:00.000"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"189",</w:t>
        <w:br/>
        <w:t xml:space="preserve">            "iataNumber": "pk189",</w:t>
        <w:br/>
        <w:t xml:space="preserve">            "icaoNumber": "pia189"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"2023-08-04t03:30:00.000",</w:t>
        <w:br/>
        <w:t xml:space="preserve">            "estimatedTime": "2023-08-04t03:30:00.000",</w:t>
        <w:br/>
        <w:t xml:space="preserve">            "actualTime": "2023-08-04t03:30:00.000",</w:t>
        <w:br/>
        <w:t xml:space="preserve">            "estimatedRunway": "2023-08-04t03:30:00.000",</w:t>
        <w:br/>
        <w:t xml:space="preserve">            "actualRunway": "2023-08-04t03:30:00.000"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"2023-08-04t05:30:00.000",</w:t>
        <w:br/>
        <w:t xml:space="preserve">            "estimatedTime": "2023-08-04t04:36:00.000"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"621",</w:t>
        <w:br/>
        <w:t xml:space="preserve">            "iataNumber": "qr621",</w:t>
        <w:br/>
        <w:t xml:space="preserve">            "icaoNumber": "qtr621"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"2023-08-09t03:30:00.000",</w:t>
        <w:br/>
        <w:t xml:space="preserve">            "estimatedTime": "2023-08-09t03:30:00.000",</w:t>
        <w:br/>
        <w:t xml:space="preserve">            "actualTime": "2023-08-09t03:34:00.000",</w:t>
        <w:br/>
        <w:t xml:space="preserve">            "estimatedRunway": "2023-08-09t03:34:00.000",</w:t>
        <w:br/>
        <w:t xml:space="preserve">            "actualRunway": "2023-08-09t03:34:00.000"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"2023-08-09t05:30:00.000",</w:t>
        <w:br/>
        <w:t xml:space="preserve">            "estimatedTime": "2023-08-09t04:38:00.000"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"1569",</w:t>
        <w:br/>
        <w:t xml:space="preserve">            "iataNumber": "wb1569",</w:t>
        <w:br/>
        <w:t xml:space="preserve">            "icaoNumber": "rwd1569"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"2023-08-10t08:00:00.000",</w:t>
        <w:br/>
        <w:t xml:space="preserve">            "estimatedTime": "2023-08-10t08:10:00.000"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"1",</w:t>
        <w:br/>
        <w:t xml:space="preserve">            "scheduledTime": "2023-08-10t10:00:00.000"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"725",</w:t>
        <w:br/>
        <w:t xml:space="preserve">            "iataNumber": "pk725",</w:t>
        <w:br/>
        <w:t xml:space="preserve">            "icaoNumber": "pia725"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"2023-08-08t02:25:00.000",</w:t>
        <w:br/>
        <w:t xml:space="preserve">            "estimatedTime": "2023-08-08t02:30:00.000",</w:t>
        <w:br/>
        <w:t xml:space="preserve">            "actualTime": "2023-08-08t02:54:00.000",</w:t>
        <w:br/>
        <w:t xml:space="preserve">            "estimatedRunway": "2023-08-08t02:54:00.000",</w:t>
        <w:br/>
        <w:t xml:space="preserve">            "actualRunway": "2023-08-08t02:54:00.000"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"2023-08-08t07:10:00.000",</w:t>
        <w:br/>
        <w:t xml:space="preserve">            "estimatedTime": "2023-08-08t06:44:00.000"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"715",</w:t>
        <w:br/>
        <w:t xml:space="preserve">            "iataNumber": "tk715",</w:t>
        <w:br/>
        <w:t xml:space="preserve">            "icaoNumber": "thy715"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"2023-08-08t21:40:00.000",</w:t>
        <w:br/>
        <w:t xml:space="preserve">            "estimatedTime": "2023-08-08t21:40:00.000",</w:t>
        <w:br/>
        <w:t xml:space="preserve">            "actualTime": "2023-08-08t21:57:00.000",</w:t>
        <w:br/>
        <w:t xml:space="preserve">            "estimatedRunway": "2023-08-08t21:57:00.000",</w:t>
        <w:br/>
        <w:t xml:space="preserve">            "actualRunway": "2023-08-08t21:57:00.000"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"2023-08-09t00:50:00.000",</w:t>
        <w:br/>
        <w:t xml:space="preserve">            "estimatedTime": "2023-08-09t00:17:00.000"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"921",</w:t>
        <w:br/>
        <w:t xml:space="preserve">            "iataNumber": "er921",</w:t>
        <w:br/>
        <w:t xml:space="preserve">            "icaoNumber": "sep921"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"2023-08-06t03:30:00.000",</w:t>
        <w:br/>
        <w:t xml:space="preserve">            "estimatedTime": "2023-08-06t03:30:00.000"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"12",</w:t>
        <w:br/>
        <w:t xml:space="preserve">            "scheduledTime": "2023-08-06t05:40:00.000"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"623",</w:t>
        <w:br/>
        <w:t xml:space="preserve">            "iataNumber": "ek623",</w:t>
        <w:br/>
        <w:t xml:space="preserve">            "icaoNumber": "uae623"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"2023-08-15t23:59:00.000"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"2023-08-16t01:30:00.000"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"247",</w:t>
        <w:br/>
        <w:t xml:space="preserve">            "iataNumber": "pk247",</w:t>
        <w:br/>
        <w:t xml:space="preserve">            "icaoNumber": "pia247"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"2023-08-16t02:25:00.000",</w:t>
        <w:br/>
        <w:t xml:space="preserve">            "estimatedTime": "2023-08-16t02:35:00.000",</w:t>
        <w:br/>
        <w:t xml:space="preserve">            "actualTime": "2023-08-16t02:54:00.000",</w:t>
        <w:br/>
        <w:t xml:space="preserve">            "estimatedRunway": "2023-08-16t02:54:00.000",</w:t>
        <w:br/>
        <w:t xml:space="preserve">            "actualRunway": "2023-08-16t02:54:00.000"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"2023-08-16t07:10:00.000",</w:t>
        <w:br/>
        <w:t xml:space="preserve">            "estimatedTime": "2023-08-16t06:54:00.000"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"715",</w:t>
        <w:br/>
        <w:t xml:space="preserve">            "iataNumber": "tk715",</w:t>
        <w:br/>
        <w:t xml:space="preserve">            "icaoNumber": "thy715"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"2023-08-13t14:45:00.000",</w:t>
        <w:br/>
        <w:t xml:space="preserve">            "estimatedTime": "2023-08-13t14:45:00.000"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"2023-08-13t17:25:00.000"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"pa410",</w:t>
        <w:br/>
        <w:t xml:space="preserve">            "icaoNumber": "abq410"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"2023-08-15t14:25:00.000",</w:t>
        <w:br/>
        <w:t xml:space="preserve">            "estimatedTime": "2023-08-15t14:40:00.000"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"2023-08-15t16:45:00.000"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"4359",</w:t>
        <w:br/>
        <w:t xml:space="preserve">            "iataNumber": "et4359",</w:t>
        <w:br/>
        <w:t xml:space="preserve">            "icaoNumber": "eth4359"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"203",</w:t>
        <w:br/>
        <w:t xml:space="preserve">                "iataNumber": "pk203",</w:t>
        <w:br/>
        <w:t xml:space="preserve">                "icaoNumber": "pia203"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"2023-08-08t21:45:00.000"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"2023-08-08t23:30:00.000"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"525",</w:t>
        <w:br/>
        <w:t xml:space="preserve">            "iataNumber": "er525",</w:t>
        <w:br/>
        <w:t xml:space="preserve">            "icaoNumber": "sep525"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"2023-08-06t02:10:00.000",</w:t>
        <w:br/>
        <w:t xml:space="preserve">            "estimatedTime": "2023-08-06t09:45:00.000"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"2023-08-06t07:25:00.000"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"821",</w:t>
        <w:br/>
        <w:t xml:space="preserve">            "iataNumber": "er821",</w:t>
        <w:br/>
        <w:t xml:space="preserve">            "icaoNumber": "sep821"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"gate": "24",</w:t>
        <w:br/>
        <w:t xml:space="preserve">            "scheduledTime": "2023-08-06t21:25:00.000",</w:t>
        <w:br/>
        <w:t xml:space="preserve">            "estimatedTime": "2023-08-06t21:25:00.000"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"gate": "h10",</w:t>
        <w:br/>
        <w:t xml:space="preserve">            "scheduledTime": "2023-08-07t06:15:00.000"</w:t>
        <w:br/>
        <w:t xml:space="preserve">        },</w:t>
        <w:br/>
        <w:t xml:space="preserve">        "airline": {</w:t>
        <w:br/>
        <w:t xml:space="preserve">            "name": "batik air",</w:t>
        <w:br/>
        <w:t xml:space="preserve">            "iataCode": "id",</w:t>
        <w:br/>
        <w:t xml:space="preserve">            "icaoCode": "btk"</w:t>
        <w:br/>
        <w:t xml:space="preserve">        },</w:t>
        <w:br/>
        <w:t xml:space="preserve">        "flight": {</w:t>
        <w:br/>
        <w:t xml:space="preserve">            "number": "132",</w:t>
        <w:br/>
        <w:t xml:space="preserve">            "iataNumber": "id132",</w:t>
        <w:br/>
        <w:t xml:space="preserve">            "icaoNumber": "btk132"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"2023-08-01t23:59:00.000",</w:t>
        <w:br/>
        <w:t xml:space="preserve">            "estimatedTime": "2023-08-01t23:55:00.000",</w:t>
        <w:br/>
        <w:t xml:space="preserve">            "actualTime": "2023-08-02t00:27:00.000",</w:t>
        <w:br/>
        <w:t xml:space="preserve">            "estimatedRunway": "2023-08-02t00:27:00.000",</w:t>
        <w:br/>
        <w:t xml:space="preserve">            "actualRunway": "2023-08-02t00:27:00.000"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"baggage": "06",</w:t>
        <w:br/>
        <w:t xml:space="preserve">            "scheduledTime": "2023-08-02t02:40:00.000",</w:t>
        <w:br/>
        <w:t xml:space="preserve">            "estimatedTime": "2023-08-02t02:45:00.000"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"843",</w:t>
        <w:br/>
        <w:t xml:space="preserve">            "iataNumber": "pk843",</w:t>
        <w:br/>
        <w:t xml:space="preserve">            "icaoNumber": "pia843"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"2023-08-10t09:55:00.000",</w:t>
        <w:br/>
        <w:t xml:space="preserve">            "estimatedTime": "2023-08-10t09:55:00.000",</w:t>
        <w:br/>
        <w:t xml:space="preserve">            "actualTime": "2023-08-10t10:03:00.000",</w:t>
        <w:br/>
        <w:t xml:space="preserve">            "estimatedRunway": "2023-08-10t10:03:00.000",</w:t>
        <w:br/>
        <w:t xml:space="preserve">            "actualRunway": "2023-08-10t10:03:00.000"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"3",</w:t>
        <w:br/>
        <w:t xml:space="preserve">            "scheduledTime": "2023-08-10t11:55:00.000",</w:t>
        <w:br/>
        <w:t xml:space="preserve">            "estimatedTime": "2023-08-10t11:04:00.000"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"629",</w:t>
        <w:br/>
        <w:t xml:space="preserve">            "iataNumber": "qr629",</w:t>
        <w:br/>
        <w:t xml:space="preserve">            "icaoNumber": "qtr629"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"2023-08-06t02:10:00.000"</w:t>
        <w:br/>
        <w:t xml:space="preserve">        },</w:t>
        <w:br/>
        <w:t xml:space="preserve">        "arrival": {</w:t>
        <w:br/>
        <w:t xml:space="preserve">            "iataCode": "fru",</w:t>
        <w:br/>
        <w:t xml:space="preserve">            "icaoCode": "ucfm",</w:t>
        <w:br/>
        <w:t xml:space="preserve">            "scheduledTime": "2023-08-06t05:50:00.000"</w:t>
        <w:br/>
        <w:t xml:space="preserve">        },</w:t>
        <w:br/>
        <w:t xml:space="preserve">        "airline": {</w:t>
        <w:br/>
        <w:t xml:space="preserve">            "name": "aero nomad",</w:t>
        <w:br/>
        <w:t xml:space="preserve">            "iataCode": "ka",</w:t>
        <w:br/>
        <w:t xml:space="preserve">            "icaoCode": "ank"</w:t>
        <w:br/>
        <w:t xml:space="preserve">        },</w:t>
        <w:br/>
        <w:t xml:space="preserve">        "flight": {</w:t>
        <w:br/>
        <w:t xml:space="preserve">            "number": "572",</w:t>
        <w:br/>
        <w:t xml:space="preserve">            "iataNumber": "ka572",</w:t>
        <w:br/>
        <w:t xml:space="preserve">            "icaoNumber": "ank572"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"2023-08-03t21:00:00.000",</w:t>
        <w:br/>
        <w:t xml:space="preserve">            "estimatedTime": "2023-08-03t21:00:00.000",</w:t>
        <w:br/>
        <w:t xml:space="preserve">            "actualTime": "2023-08-03t21:27:00.000",</w:t>
        <w:br/>
        <w:t xml:space="preserve">            "estimatedRunway": "2023-08-03t21:27:00.000",</w:t>
        <w:br/>
        <w:t xml:space="preserve">            "actualRunway": "2023-08-03t21:27:00.000"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"2023-08-03t22:35:00.000",</w:t>
        <w:br/>
        <w:t xml:space="preserve">            "estimatedTime": "2023-08-03t22:37:00.000"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"247",</w:t>
        <w:br/>
        <w:t xml:space="preserve">            "iataNumber": "pk247",</w:t>
        <w:br/>
        <w:t xml:space="preserve">            "icaoNumber": "pia247"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"2023-08-04t21:20:00.000"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"1",</w:t>
        <w:br/>
        <w:t xml:space="preserve">            "scheduledTime": "2023-08-05t00:10:00.000"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"474",</w:t>
        <w:br/>
        <w:t xml:space="preserve">            "iataNumber": "pa474",</w:t>
        <w:br/>
        <w:t xml:space="preserve">            "icaoNumber": "abq474"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"2023-08-13t11:40:00.000"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"2023-08-13t14:50:00.000"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"735",</w:t>
        <w:br/>
        <w:t xml:space="preserve">            "iataNumber": "sv735",</w:t>
        <w:br/>
        <w:t xml:space="preserve">            "icaoNumber": "sva735"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"2023-08-16t01:50:00.000"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"2023-08-16t10:30:00.000"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"898",</w:t>
        <w:br/>
        <w:t xml:space="preserve">            "iataNumber": "pk898",</w:t>
        <w:br/>
        <w:t xml:space="preserve">            "icaoNumber": "pia898"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"2023-08-03t09:55:00.000",</w:t>
        <w:br/>
        <w:t xml:space="preserve">            "estimatedTime": "2023-08-03t09:55:00.000",</w:t>
        <w:br/>
        <w:t xml:space="preserve">            "actualTime": "2023-08-03t09:52:00.000",</w:t>
        <w:br/>
        <w:t xml:space="preserve">            "estimatedRunway": "2023-08-03t09:52:00.000",</w:t>
        <w:br/>
        <w:t xml:space="preserve">            "actualRunway": "2023-08-03t09:52:00.000"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"2023-08-03t11:55:00.000",</w:t>
        <w:br/>
        <w:t xml:space="preserve">            "estimatedTime": "2023-08-03t10:53:00.000"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"8162",</w:t>
        <w:br/>
        <w:t xml:space="preserve">            "iataNumber": "aa8162",</w:t>
        <w:br/>
        <w:t xml:space="preserve">            "icaoNumber": "aal8162"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"2023-08-06t11:35:00.000",</w:t>
        <w:br/>
        <w:t xml:space="preserve">            "estimatedTime": "2023-08-06t17:35:00.000"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"2023-08-06t14:00:00.000"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"er723",</w:t>
        <w:br/>
        <w:t xml:space="preserve">            "icaoNumber": "sep723"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"2023-08-05t16:10:00.000",</w:t>
        <w:br/>
        <w:t xml:space="preserve">            "estimatedTime": "2023-08-05t16:10:00.000",</w:t>
        <w:br/>
        <w:t xml:space="preserve">            "actualTime": "2023-08-05t16:17:00.000",</w:t>
        <w:br/>
        <w:t xml:space="preserve">            "estimatedRunway": "2023-08-05t16:17:00.000",</w:t>
        <w:br/>
        <w:t xml:space="preserve">            "actualRunway": "2023-08-05t16:17:00.000"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"2023-08-05t19:05:00.000",</w:t>
        <w:br/>
        <w:t xml:space="preserve">            "estimatedTime": "2023-08-05t18:51:00.000"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"759",</w:t>
        <w:br/>
        <w:t xml:space="preserve">            "iataNumber": "pk759",</w:t>
        <w:br/>
        <w:t xml:space="preserve">            "icaoNumber": "pia759"</w:t>
        <w:br/>
        <w:t xml:space="preserve">        }</w:t>
        <w:br/>
        <w:t xml:space="preserve">    }</w:t>
        <w:br/>
        <w:t>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