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"2024-04-30t20:50:00.000",</w:t>
        <w:br/>
        <w:t xml:space="preserve">            "estimatedRunway": "2024-04-30t20:50:00.000",</w:t>
        <w:br/>
        <w:t xml:space="preserve">            "actualRunway": "2024-04-30t20:50:00.000"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"2024-04-30t23:05:00.000",</w:t>
        <w:br/>
        <w:t xml:space="preserve">            "estimatedTime": "2024-04-30t23:05:00.000"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"737",</w:t>
        <w:br/>
        <w:t xml:space="preserve">            "iataNumber": "sv737",</w:t>
        <w:br/>
        <w:t xml:space="preserve">            "icaoNumber": "sva737"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"23",</w:t>
        <w:br/>
        <w:t xml:space="preserve">            "scheduledTime": "2024-04-26t07:00:00.000",</w:t>
        <w:br/>
        <w:t xml:space="preserve">            "estimatedRunway": "2024-04-26t06:52:00.000",</w:t>
        <w:br/>
        <w:t xml:space="preserve">            "actualRunway": "2024-04-26t06:52:00.000"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"a03",</w:t>
        <w:br/>
        <w:t xml:space="preserve">            "gate": "20b",</w:t>
        <w:br/>
        <w:t xml:space="preserve">            "scheduledTime": "2024-04-26t08:30:00.000",</w:t>
        <w:br/>
        <w:t xml:space="preserve">            "estimatedTime": "2024-04-26t08:34:00.000"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"3160",</w:t>
        <w:br/>
        <w:t xml:space="preserve">            "iataNumber": "kl3160",</w:t>
        <w:br/>
        <w:t xml:space="preserve">            "icaoNumber": "klm3160"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"765",</w:t>
        <w:br/>
        <w:t xml:space="preserve">                "iataNumber": "gf765",</w:t>
        <w:br/>
        <w:t xml:space="preserve">                "icaoNumber": "gfa765"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"2024-04-17t10:15:00.000"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"2024-04-17t12:00:00.000"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"142",</w:t>
        <w:br/>
        <w:t xml:space="preserve">            "iataNumber": "pf142",</w:t>
        <w:br/>
        <w:t xml:space="preserve">            "icaoNumber": "sif142"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"2024-04-29t03:10:00.000",</w:t>
        <w:br/>
        <w:t xml:space="preserve">            "estimatedRunway": "2024-04-29t03:23:00.000",</w:t>
        <w:br/>
        <w:t xml:space="preserve">            "actualRunway": "2024-04-29t03:23:00.000"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"2024-04-29t04:55:00.000",</w:t>
        <w:br/>
        <w:t xml:space="preserve">            "estimatedTime": "2024-04-29t04:57:00.000"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"2024-04-24t10:45:00.000",</w:t>
        <w:br/>
        <w:t xml:space="preserve">            "estimatedRunway": "2024-04-24t11:01:00.000",</w:t>
        <w:br/>
        <w:t xml:space="preserve">            "actualRunway": "2024-04-24t11:01:00.000"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"2024-04-24t14:25:00.000",</w:t>
        <w:br/>
        <w:t xml:space="preserve">            "estimatedTime": "2024-04-24t14:24:00.000"</w:t>
        <w:br/>
        <w:t xml:space="preserve">        },</w:t>
        <w:br/>
        <w:t xml:space="preserve">        "airline": {</w:t>
        <w:br/>
        <w:t xml:space="preserve">            "name": "kenya airways",</w:t>
        <w:br/>
        <w:t xml:space="preserve">            "iataCode": "kq",</w:t>
        <w:br/>
        <w:t xml:space="preserve">            "icaoCode": "kqa"</w:t>
        <w:br/>
        <w:t xml:space="preserve">        },</w:t>
        <w:br/>
        <w:t xml:space="preserve">        "flight": {</w:t>
        <w:br/>
        <w:t xml:space="preserve">            "number": "5783",</w:t>
        <w:br/>
        <w:t xml:space="preserve">            "iataNumber": "kq5783",</w:t>
        <w:br/>
        <w:t xml:space="preserve">            "icaoNumber": "kqa5783"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"735",</w:t>
        <w:br/>
        <w:t xml:space="preserve">                "iataNumber": "sv735",</w:t>
        <w:br/>
        <w:t xml:space="preserve">                "icaoNumber": "sva735"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"2024-04-16t12:20:00.000"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"2024-04-16t15:05:00.000"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"203",</w:t>
        <w:br/>
        <w:t xml:space="preserve">            "iataNumber": "pk203",</w:t>
        <w:br/>
        <w:t xml:space="preserve">            "icaoNumber": "pia203"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"2024-04-28t20:05:00.000"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"2024-04-28t21:50:00.000"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"2024-04-30t15:00:00.000",</w:t>
        <w:br/>
        <w:t xml:space="preserve">            "estimatedRunway": "2024-04-30t15:20:00.000",</w:t>
        <w:br/>
        <w:t xml:space="preserve">            "actualRunway": "2024-04-30t15:20:00.000"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"2024-04-30t16:45:00.000",</w:t>
        <w:br/>
        <w:t xml:space="preserve">            "estimatedTime": "2024-04-30t16:52:00.000"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"2024-04-21t04:15:00.000",</w:t>
        <w:br/>
        <w:t xml:space="preserve">            "estimatedRunway": "2024-04-21t04:07:00.000",</w:t>
        <w:br/>
        <w:t xml:space="preserve">            "actualRunway": "2024-04-21t04:07:00.000"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"2024-04-21t06:30:00.000",</w:t>
        <w:br/>
        <w:t xml:space="preserve">            "estimatedTime": "2024-04-21t06:24:00.000"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"318",</w:t>
        <w:br/>
        <w:t xml:space="preserve">            "iataNumber": "xy318",</w:t>
        <w:br/>
        <w:t xml:space="preserve">            "icaoNumber": "kne318"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"2024-04-24t03:10:00.000",</w:t>
        <w:br/>
        <w:t xml:space="preserve">            "estimatedRunway": "2024-04-24t03:22:00.000",</w:t>
        <w:br/>
        <w:t xml:space="preserve">            "actualRunway": "2024-04-24t03:22:00.000"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"2024-04-24t04:55:00.000",</w:t>
        <w:br/>
        <w:t xml:space="preserve">            "estimatedTime": "2024-04-24t05:01:00.000"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"2024-04-20t22:40:00.000"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"2024-04-21t05:40:00.000"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"2024-04-25t20:40:00.000",</w:t>
        <w:br/>
        <w:t xml:space="preserve">            "estimatedRunway": "2024-04-25t20:35:00.000",</w:t>
        <w:br/>
        <w:t xml:space="preserve">            "actualRunway": "2024-04-25t20:35:00.000"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"1",</w:t>
        <w:br/>
        <w:t xml:space="preserve">            "gate": "d44a",</w:t>
        <w:br/>
        <w:t xml:space="preserve">            "scheduledTime": "2024-04-25t23:05:00.000",</w:t>
        <w:br/>
        <w:t xml:space="preserve">            "estimatedTime": "2024-04-25t22:52:00.000"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"244",</w:t>
        <w:br/>
        <w:t xml:space="preserve">            "iataNumber": "ey244",</w:t>
        <w:br/>
        <w:t xml:space="preserve">            "icaoNumber": "etd244"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"2024-04-22t10:00:00.000",</w:t>
        <w:br/>
        <w:t xml:space="preserve">            "estimatedRunway": "2024-04-22t10:13:00.000",</w:t>
        <w:br/>
        <w:t xml:space="preserve">            "actualRunway": "2024-04-22t10:13:00.000"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"2024-04-22t11:55:00.000",</w:t>
        <w:br/>
        <w:t xml:space="preserve">            "estimatedTime": "2024-04-22t11:51:00.000"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"2024-04-28t18:55:00.000",</w:t>
        <w:br/>
        <w:t xml:space="preserve">            "estimatedRunway": "2024-04-28t19:15:00.000",</w:t>
        <w:br/>
        <w:t xml:space="preserve">            "actualRunway": "2024-04-28t19:15:00.000"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"2024-04-28t22:30:00.000",</w:t>
        <w:br/>
        <w:t xml:space="preserve">            "estimatedTime": "2024-04-28t22:35:00.000"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"747",</w:t>
        <w:br/>
        <w:t xml:space="preserve">            "iataNumber": "pk747",</w:t>
        <w:br/>
        <w:t xml:space="preserve">            "icaoNumber": "pia747"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"2024-04-20t10:45:00.000",</w:t>
        <w:br/>
        <w:t xml:space="preserve">            "estimatedRunway": "2024-04-20t10:41:00.000",</w:t>
        <w:br/>
        <w:t xml:space="preserve">            "actualRunway": "2024-04-20t10:41:00.000"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"2024-04-20t13:55:00.000",</w:t>
        <w:br/>
        <w:t xml:space="preserve">            "estimatedTime": "2024-04-20t14:07:00.000"</w:t>
        <w:br/>
        <w:t xml:space="preserve">        },</w:t>
        <w:br/>
        <w:t xml:space="preserve">        "airline": {</w:t>
        <w:br/>
        <w:t xml:space="preserve">            "name": "kenya airways",</w:t>
        <w:br/>
        <w:t xml:space="preserve">            "iataCode": "kq",</w:t>
        <w:br/>
        <w:t xml:space="preserve">            "icaoCode": "kqa"</w:t>
        <w:br/>
        <w:t xml:space="preserve">        },</w:t>
        <w:br/>
        <w:t xml:space="preserve">        "flight": {</w:t>
        <w:br/>
        <w:t xml:space="preserve">            "number": "5783",</w:t>
        <w:br/>
        <w:t xml:space="preserve">            "iataNumber": "kq5783",</w:t>
        <w:br/>
        <w:t xml:space="preserve">            "icaoNumber": "kqa5783"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"735",</w:t>
        <w:br/>
        <w:t xml:space="preserve">                "iataNumber": "sv735",</w:t>
        <w:br/>
        <w:t xml:space="preserve">                "icaoNumber": "sva735"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"23",</w:t>
        <w:br/>
        <w:t xml:space="preserve">            "scheduledTime": "2024-04-24t21:45:00.000",</w:t>
        <w:br/>
        <w:t xml:space="preserve">            "estimatedRunway": "2024-04-24t21:56:00.000",</w:t>
        <w:br/>
        <w:t xml:space="preserve">            "actualRunway": "2024-04-24t21:56:00.000"</w:t>
        <w:br/>
        <w:t xml:space="preserve">        },</w:t>
        <w:br/>
        <w:t xml:space="preserve">        "arrival": {</w:t>
        <w:br/>
        <w:t xml:space="preserve">            "iataCode": "can",</w:t>
        <w:br/>
        <w:t xml:space="preserve">            "icaoCode": "zggg",</w:t>
        <w:br/>
        <w:t xml:space="preserve">            "terminal": "2",</w:t>
        <w:br/>
        <w:t xml:space="preserve">            "baggage": "50",</w:t>
        <w:br/>
        <w:t xml:space="preserve">            "scheduledTime": "2024-04-25t05:50:00.000",</w:t>
        <w:br/>
        <w:t xml:space="preserve">            "estimatedTime": "2024-04-25t05:28:00.000"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"6038",</w:t>
        <w:br/>
        <w:t xml:space="preserve">            "iataNumber": "cz6038",</w:t>
        <w:br/>
        <w:t xml:space="preserve">            "icaoNumber": "csn6038"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"2024-04-29t07:15:00.000",</w:t>
        <w:br/>
        <w:t xml:space="preserve">            "estimatedRunway": "2024-04-29t07:13:00.000",</w:t>
        <w:br/>
        <w:t xml:space="preserve">            "actualRunway": "2024-04-29t07:13:00.000"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"2024-04-29t09:00:00.000",</w:t>
        <w:br/>
        <w:t xml:space="preserve">            "estimatedTime": "2024-04-29t08:50:00.000"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"9p841",</w:t>
        <w:br/>
        <w:t xml:space="preserve">            "icaoNumber": "fjl841"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"2024-04-29t03:15:00.000",</w:t>
        <w:br/>
        <w:t xml:space="preserve">            "estimatedRunway": "2024-04-29t03:30:00.000",</w:t>
        <w:br/>
        <w:t xml:space="preserve">            "actualRunway": "2024-04-29t03:30:00.000"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"2024-04-29t05:05:00.000",</w:t>
        <w:br/>
        <w:t xml:space="preserve">            "estimatedTime": "2024-04-29t05:25:00.000"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"884",</w:t>
        <w:br/>
        <w:t xml:space="preserve">            "iataNumber": "xy884",</w:t>
        <w:br/>
        <w:t xml:space="preserve">            "icaoNumber": "kne884"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"2024-04-25t00:30:00.000"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"5",</w:t>
        <w:br/>
        <w:t xml:space="preserve">            "gate": "d49",</w:t>
        <w:br/>
        <w:t xml:space="preserve">            "scheduledTime": "2024-04-25t02:55:00.000"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"430",</w:t>
        <w:br/>
        <w:t xml:space="preserve">            "iataNumber": "pa430",</w:t>
        <w:br/>
        <w:t xml:space="preserve">            "icaoNumber": "abq430"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"2024-04-17t17:25:00.000"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"2024-04-17t20:00:00.000"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"er723",</w:t>
        <w:br/>
        <w:t xml:space="preserve">            "icaoNumber": "sep723"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"2024-04-30t03:10:00.000",</w:t>
        <w:br/>
        <w:t xml:space="preserve">            "estimatedRunway": "2024-04-30t03:22:00.000",</w:t>
        <w:br/>
        <w:t xml:space="preserve">            "actualRunway": "2024-04-30t03:22:00.000"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"2024-04-30t04:55:00.000",</w:t>
        <w:br/>
        <w:t xml:space="preserve">            "estimatedTime": "2024-04-30t04:55:00.000"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"2024-04-17t21:30:00.000",</w:t>
        <w:br/>
        <w:t xml:space="preserve">            "estimatedRunway": "2024-04-17t14:36:00.000",</w:t>
        <w:br/>
        <w:t xml:space="preserve">            "actualRunway": "2024-04-17t14:36:00.000"</w:t>
        <w:br/>
        <w:t xml:space="preserve">        },</w:t>
        <w:br/>
        <w:t xml:space="preserve">        "arrival": {</w:t>
        <w:br/>
        <w:t xml:space="preserve">            "iataCode": "can",</w:t>
        <w:br/>
        <w:t xml:space="preserve">            "icaoCode": "zggg",</w:t>
        <w:br/>
        <w:t xml:space="preserve">            "scheduledTime": "2024-04-18t05:35:00.000",</w:t>
        <w:br/>
        <w:t xml:space="preserve">            "actualTime": "2024-04-17t22:35:00.000",</w:t>
        <w:br/>
        <w:t xml:space="preserve">            "estimatedRunway": "2024-04-17t22:35:00.000",</w:t>
        <w:br/>
        <w:t xml:space="preserve">            "actualRunway": "2024-04-17t22:35:00.000"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"9026",</w:t>
        <w:br/>
        <w:t xml:space="preserve">            "iataNumber": "yg9026",</w:t>
        <w:br/>
        <w:t xml:space="preserve">            "icaoNumber": "hyt9026"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"2024-04-27t21:45:00.000",</w:t>
        <w:br/>
        <w:t xml:space="preserve">            "estimatedRunway": "2024-04-27t22:02:00.000",</w:t>
        <w:br/>
        <w:t xml:space="preserve">            "actualRunway": "2024-04-27t22:02:00.000"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"2024-04-27t23:30:00.000",</w:t>
        <w:br/>
        <w:t xml:space="preserve">            "estimatedTime": "2024-04-27t23:37:00.000"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"146",</w:t>
        <w:br/>
        <w:t xml:space="preserve">            "iataNumber": "pf146",</w:t>
        <w:br/>
        <w:t xml:space="preserve">            "icaoNumber": "sif146"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"2024-04-27t09:55:00.000",</w:t>
        <w:br/>
        <w:t xml:space="preserve">            "estimatedRunway": "2024-04-27t10:03:00.000",</w:t>
        <w:br/>
        <w:t xml:space="preserve">            "actualRunway": "2024-04-27t10:03:00.000"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"2024-04-27t11:40:00.000",</w:t>
        <w:br/>
        <w:t xml:space="preserve">            "estimatedTime": "2024-04-27t11:36:00.000"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"2024-04-22t14:55:00.000",</w:t>
        <w:br/>
        <w:t xml:space="preserve">            "estimatedRunway": "2024-04-22t14:48:00.000",</w:t>
        <w:br/>
        <w:t xml:space="preserve">            "actualRunway": "2024-04-22t14:48:00.000"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"2024-04-22t17:25:00.000",</w:t>
        <w:br/>
        <w:t xml:space="preserve">            "estimatedTime": "2024-04-22t17:02:00.000"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"2024-04-17t20:40:00.000"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"7",</w:t>
        <w:br/>
        <w:t xml:space="preserve">            "gate": "a6",</w:t>
        <w:br/>
        <w:t xml:space="preserve">            "scheduledTime": "2024-04-17t23:05:00.000"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"3894",</w:t>
        <w:br/>
        <w:t xml:space="preserve">            "iataNumber": "kl3894",</w:t>
        <w:br/>
        <w:t xml:space="preserve">            "icaoNumber": "klm3894"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"244",</w:t>
        <w:br/>
        <w:t xml:space="preserve">                "iataNumber": "ey244",</w:t>
        <w:br/>
        <w:t xml:space="preserve">                "icaoNumber": "etd244"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"2024-04-17t09:55:00.000",</w:t>
        <w:br/>
        <w:t xml:space="preserve">            "estimatedRunway": "2024-04-17t09:50:00.000",</w:t>
        <w:br/>
        <w:t xml:space="preserve">            "actualRunway": "2024-04-17t09:50:00.000"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"2024-04-17t11:40:00.000",</w:t>
        <w:br/>
        <w:t xml:space="preserve">            "estimatedTime": "2024-04-17t11:23:00.000"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"2024-04-20t05:45:00.000"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"2024-04-20t10:30:00.000"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"2024-04-21t22:40:00.000"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"2024-04-22t05:40:00.000"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"2024-04-22t20:40:00.000",</w:t>
        <w:br/>
        <w:t xml:space="preserve">            "estimatedRunway": "2024-04-22t20:45:00.000",</w:t>
        <w:br/>
        <w:t xml:space="preserve">            "actualRunway": "2024-04-22t20:45:00.000"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"10",</w:t>
        <w:br/>
        <w:t xml:space="preserve">            "gate": "b26b",</w:t>
        <w:br/>
        <w:t xml:space="preserve">            "scheduledTime": "2024-04-22t23:05:00.000",</w:t>
        <w:br/>
        <w:t xml:space="preserve">            "estimatedTime": "2024-04-22t23:03:00.000"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"244",</w:t>
        <w:br/>
        <w:t xml:space="preserve">            "iataNumber": "ey244",</w:t>
        <w:br/>
        <w:t xml:space="preserve">            "icaoNumber": "etd244"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"2024-04-24t17:25:00.000"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"2024-04-24t20:00:00.000"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"er723",</w:t>
        <w:br/>
        <w:t xml:space="preserve">            "icaoNumber": "sep723"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"2024-04-30t23:40:00.000",</w:t>
        <w:br/>
        <w:t xml:space="preserve">            "estimatedRunway": "2024-05-01t00:32:00.000",</w:t>
        <w:br/>
        <w:t xml:space="preserve">            "actualRunway": "2024-05-01t00:32:00.000"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"2024-05-01t06:10:00.000",</w:t>
        <w:br/>
        <w:t xml:space="preserve">            "estimatedTime": "2024-05-01t05:47:00.000"</w:t>
        <w:br/>
        <w:t xml:space="preserve">        },</w:t>
        <w:br/>
        <w:t xml:space="preserve">        "airline": {</w:t>
        <w:br/>
        <w:t xml:space="preserve">            "name": "asiana airlines",</w:t>
        <w:br/>
        <w:t xml:space="preserve">            "iataCode": "oz",</w:t>
        <w:br/>
        <w:t xml:space="preserve">            "icaoCode": "aar"</w:t>
        <w:br/>
        <w:t xml:space="preserve">        },</w:t>
        <w:br/>
        <w:t xml:space="preserve">        "flight": {</w:t>
        <w:br/>
        <w:t xml:space="preserve">            "number": "9410",</w:t>
        <w:br/>
        <w:t xml:space="preserve">            "iataNumber": "oz9410",</w:t>
        <w:br/>
        <w:t xml:space="preserve">            "icaoNumber": "aar9410"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"2024-04-20t09:55:00.000"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"4",</w:t>
        <w:br/>
        <w:t xml:space="preserve">            "scheduledTime": "2024-04-20t11:40:00.000"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"2024-04-22t01:35:00.000",</w:t>
        <w:br/>
        <w:t xml:space="preserve">            "estimatedRunway": "2024-04-22t01:50:00.000",</w:t>
        <w:br/>
        <w:t xml:space="preserve">            "actualRunway": "2024-04-22t01:50:00.000"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"2024-04-22t05:45:00.000"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"959",</w:t>
        <w:br/>
        <w:t xml:space="preserve">            "iataNumber": "pk959",</w:t>
        <w:br/>
        <w:t xml:space="preserve">            "icaoNumber": "pia959"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"2024-04-18t07:20:00.000",</w:t>
        <w:br/>
        <w:t xml:space="preserve">            "estimatedRunway": "2024-04-18t07:25:00.000",</w:t>
        <w:br/>
        <w:t xml:space="preserve">            "actualRunway": "2024-04-18t07:25:00.000"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"2",</w:t>
        <w:br/>
        <w:t xml:space="preserve">            "scheduledTime": "2024-04-18t10:00:00.000",</w:t>
        <w:br/>
        <w:t xml:space="preserve">            "estimatedTime": "2024-04-18t09:47:00.000"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"pk725",</w:t>
        <w:br/>
        <w:t xml:space="preserve">            "icaoNumber": "pia725"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"2024-04-26t23:50:00.000"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"2024-04-27t03:20:00.000"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"470",</w:t>
        <w:br/>
        <w:t xml:space="preserve">            "iataNumber": "pa470",</w:t>
        <w:br/>
        <w:t xml:space="preserve">            "icaoNumber": "abq470"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"2024-04-28t00:10:00.000",</w:t>
        <w:br/>
        <w:t xml:space="preserve">            "estimatedRunway": "2024-04-28t00:09:00.000",</w:t>
        <w:br/>
        <w:t xml:space="preserve">            "actualRunway": "2024-04-28t00:09:00.000"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"2024-04-28t02:55:00.000",</w:t>
        <w:br/>
        <w:t xml:space="preserve">            "estimatedTime": "2024-04-28t02:24:00.000"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"235",</w:t>
        <w:br/>
        <w:t xml:space="preserve">            "iataNumber": "pk235",</w:t>
        <w:br/>
        <w:t xml:space="preserve">            "icaoNumber": "pia235"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"2024-04-25t10:00:00.000"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"2024-04-25t11:55:00.000"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"2024-04-16t10:55:00.000",</w:t>
        <w:br/>
        <w:t xml:space="preserve">            "estimatedRunway": "2024-04-16t11:16:00.000",</w:t>
        <w:br/>
        <w:t xml:space="preserve">            "actualRunway": "2024-04-16t11:16:00.000"</w:t>
        <w:br/>
        <w:t xml:space="preserve">        },</w:t>
        <w:br/>
        <w:t xml:space="preserve">        "arrival": {</w:t>
        <w:br/>
        <w:t xml:space="preserve">            "iataCode": "rkt",</w:t>
        <w:br/>
        <w:t xml:space="preserve">            "icaoCode": "omrk",</w:t>
        <w:br/>
        <w:t xml:space="preserve">            "scheduledTime": "2024-04-16t13:00:00.000",</w:t>
        <w:br/>
        <w:t xml:space="preserve">            "estimatedTime": "2024-04-16t13:25:00.000"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"855",</w:t>
        <w:br/>
        <w:t xml:space="preserve">            "iataNumber": "g9855",</w:t>
        <w:br/>
        <w:t xml:space="preserve">            "icaoNumber": "aby855"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"2024-04-27t05:45:00.000"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"2024-04-27t10:30:00.000"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"2024-04-26t07:00:00.000"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"2024-04-26t08:20:00.000"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"322",</w:t>
        <w:br/>
        <w:t xml:space="preserve">            "iataNumber": "pk322",</w:t>
        <w:br/>
        <w:t xml:space="preserve">            "icaoNumber": "pia322"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"2024-04-27t15:00:00.000"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"2024-04-27t16:45:00.000"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"2024-04-29t04:10:00.000"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"2024-04-29t07:45:00.000"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"821",</w:t>
        <w:br/>
        <w:t xml:space="preserve">            "iataNumber": "er821",</w:t>
        <w:br/>
        <w:t xml:space="preserve">            "icaoNumber": "sep821"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"2024-04-30t03:10:00.000",</w:t>
        <w:br/>
        <w:t xml:space="preserve">            "estimatedRunway": "2024-04-30t03:22:00.000",</w:t>
        <w:br/>
        <w:t xml:space="preserve">            "actualRunway": "2024-04-30t03:22:00.000"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"2024-04-30t04:55:00.000",</w:t>
        <w:br/>
        <w:t xml:space="preserve">            "estimatedTime": "2024-04-30t04:55:00.000"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"2024-04-16t23:40:00.000"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"2024-04-17t06:10:00.000"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"tg346",</w:t>
        <w:br/>
        <w:t xml:space="preserve">            "icaoNumber": "tha346"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"2024-04-30t10:45:00.000",</w:t>
        <w:br/>
        <w:t xml:space="preserve">            "estimatedRunway": "2024-04-30t10:43:00.000",</w:t>
        <w:br/>
        <w:t xml:space="preserve">            "actualRunway": "2024-04-30t10:43:00.000"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"2024-04-30t14:25:00.000",</w:t>
        <w:br/>
        <w:t xml:space="preserve">            "estimatedTime": "2024-04-30t14:05:00.000"</w:t>
        <w:br/>
        <w:t xml:space="preserve">        },</w:t>
        <w:br/>
        <w:t xml:space="preserve">        "airline": {</w:t>
        <w:br/>
        <w:t xml:space="preserve">            "name": "kenya airways",</w:t>
        <w:br/>
        <w:t xml:space="preserve">            "iataCode": "kq",</w:t>
        <w:br/>
        <w:t xml:space="preserve">            "icaoCode": "kqa"</w:t>
        <w:br/>
        <w:t xml:space="preserve">        },</w:t>
        <w:br/>
        <w:t xml:space="preserve">        "flight": {</w:t>
        <w:br/>
        <w:t xml:space="preserve">            "number": "5783",</w:t>
        <w:br/>
        <w:t xml:space="preserve">            "iataNumber": "kq5783",</w:t>
        <w:br/>
        <w:t xml:space="preserve">            "icaoNumber": "kqa5783"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"735",</w:t>
        <w:br/>
        <w:t xml:space="preserve">                "iataNumber": "sv735",</w:t>
        <w:br/>
        <w:t xml:space="preserve">                "icaoNumber": "sva735"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"2024-04-20t23:40:00.000",</w:t>
        <w:br/>
        <w:t xml:space="preserve">            "estimatedRunway": "2024-04-21t00:34:00.000",</w:t>
        <w:br/>
        <w:t xml:space="preserve">            "actualRunway": "2024-04-21t00:34:00.000"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"2024-04-21t06:10:00.000",</w:t>
        <w:br/>
        <w:t xml:space="preserve">            "estimatedTime": "2024-04-21t06:25:00.000"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"tg346",</w:t>
        <w:br/>
        <w:t xml:space="preserve">            "icaoNumber": "tha346"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"2024-04-23t09:55:00.000",</w:t>
        <w:br/>
        <w:t xml:space="preserve">            "estimatedRunway": "2024-04-23t10:09:00.000",</w:t>
        <w:br/>
        <w:t xml:space="preserve">            "actualRunway": "2024-04-23t10:09:00.000"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"2024-04-23t11:40:00.000",</w:t>
        <w:br/>
        <w:t xml:space="preserve">            "estimatedTime": "2024-04-23t11:40:00.000"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"2024-04-19t03:30:00.000"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"01",</w:t>
        <w:br/>
        <w:t xml:space="preserve">            "scheduledTime": "2024-04-19t05:40:00.000"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"7617",</w:t>
        <w:br/>
        <w:t xml:space="preserve">            "iataNumber": "ac7617",</w:t>
        <w:br/>
        <w:t xml:space="preserve">            "icaoNumber": "aca7617"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"623",</w:t>
        <w:br/>
        <w:t xml:space="preserve">                "iataNumber": "ek623",</w:t>
        <w:br/>
        <w:t xml:space="preserve">                "icaoNumber": "uae623"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"2024-04-24t03:00:00.000",</w:t>
        <w:br/>
        <w:t xml:space="preserve">            "estimatedRunway": "2024-04-24t03:10:00.000",</w:t>
        <w:br/>
        <w:t xml:space="preserve">            "actualRunway": "2024-04-24t03:10:00.000"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"5",</w:t>
        <w:br/>
        <w:t xml:space="preserve">            "scheduledTime": "2024-04-24t05:00:00.000",</w:t>
        <w:br/>
        <w:t xml:space="preserve">            "estimatedTime": "2024-04-24t05:03:00.000"</w:t>
        <w:br/>
        <w:t xml:space="preserve">        },</w:t>
        <w:br/>
        <w:t xml:space="preserve">        "airline": {</w:t>
        <w:br/>
        <w:t xml:space="preserve">            "name": "jazeera airways",</w:t>
        <w:br/>
        <w:t xml:space="preserve">            "iataCode": "j9",</w:t>
        <w:br/>
        <w:t xml:space="preserve">            "icaoCode": "jzr"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"j9502",</w:t>
        <w:br/>
        <w:t xml:space="preserve">            "icaoNumber": "jzr502"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"2024-04-16t20:05:00.000",</w:t>
        <w:br/>
        <w:t xml:space="preserve">            "estimatedRunway": "2024-04-16t20:25:00.000",</w:t>
        <w:br/>
        <w:t xml:space="preserve">            "actualRunway": "2024-04-16t20:25:00.000"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"2024-04-16t21:50:00.000",</w:t>
        <w:br/>
        <w:t xml:space="preserve">            "estimatedTime": "2024-04-16t21:57:00.000"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"2024-04-16t09:50:00.000"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"2024-04-16t14:00:00.000"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"pk945",</w:t>
        <w:br/>
        <w:t xml:space="preserve">            "icaoNumber": "pia945"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"2024-04-17t00:10:00.000"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"2024-04-17t02:55:00.000"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"4361",</w:t>
        <w:br/>
        <w:t xml:space="preserve">            "iataNumber": "et4361",</w:t>
        <w:br/>
        <w:t xml:space="preserve">            "icaoNumber": "eth4361"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"235",</w:t>
        <w:br/>
        <w:t xml:space="preserve">                "iataNumber": "pk235",</w:t>
        <w:br/>
        <w:t xml:space="preserve">                "icaoNumber": "pia235"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"2024-04-18t09:30:00.000"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"2024-04-18t13:30:00.000"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"863",</w:t>
        <w:br/>
        <w:t xml:space="preserve">            "iataNumber": "pk863",</w:t>
        <w:br/>
        <w:t xml:space="preserve">            "icaoNumber": "pia863"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"2024-04-29t03:10:00.000",</w:t>
        <w:br/>
        <w:t xml:space="preserve">            "estimatedRunway": "2024-04-29t03:23:00.000",</w:t>
        <w:br/>
        <w:t xml:space="preserve">            "actualRunway": "2024-04-29t03:23:00.000"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"2024-04-29t04:55:00.000",</w:t>
        <w:br/>
        <w:t xml:space="preserve">            "estimatedTime": "2024-04-29t04:57:00.000"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"2024-04-24t09:55:00.000",</w:t>
        <w:br/>
        <w:t xml:space="preserve">            "estimatedRunway": "2024-04-24t09:49:00.000",</w:t>
        <w:br/>
        <w:t xml:space="preserve">            "actualRunway": "2024-04-24t09:49:00.000"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"2024-04-24t11:40:00.000",</w:t>
        <w:br/>
        <w:t xml:space="preserve">            "estimatedTime": "2024-04-24t11:23:00.000"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"2024-04-19t03:10:00.000",</w:t>
        <w:br/>
        <w:t xml:space="preserve">            "estimatedRunway": "2024-04-19t03:01:00.000",</w:t>
        <w:br/>
        <w:t xml:space="preserve">            "actualRunway": "2024-04-19t03:01:00.000"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"2024-04-19t04:55:00.000",</w:t>
        <w:br/>
        <w:t xml:space="preserve">            "estimatedTime": "2024-04-19t04:33:00.000"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"2024-04-29t14:55:00.000"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"2024-04-29t17:25:00.000"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"2024-04-26t05:45:00.000"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"2024-04-26t10:30:00.000"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"2024-04-16t14:25:00.000"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"2024-04-16t17:00:00.000"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"er723",</w:t>
        <w:br/>
        <w:t xml:space="preserve">            "icaoNumber": "sep723"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"2024-04-30t09:55:00.000",</w:t>
        <w:br/>
        <w:t xml:space="preserve">            "estimatedRunway": "2024-04-30t10:10:00.000",</w:t>
        <w:br/>
        <w:t xml:space="preserve">            "actualRunway": "2024-04-30t10:10:00.000"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"2024-04-30t11:40:00.000",</w:t>
        <w:br/>
        <w:t xml:space="preserve">            "estimatedTime": "2024-04-30t11:44:00.000"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"2024-04-27t00:15:00.000",</w:t>
        <w:br/>
        <w:t xml:space="preserve">            "estimatedRunway": "2024-04-27t00:38:00.000",</w:t>
        <w:br/>
        <w:t xml:space="preserve">            "actualRunway": "2024-04-27t00:38:00.000"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"2024-04-27t02:40:00.000",</w:t>
        <w:br/>
        <w:t xml:space="preserve">            "estimatedTime": "2024-04-27t02:53:00.000"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"412",</w:t>
        <w:br/>
        <w:t xml:space="preserve">            "iataNumber": "pa412",</w:t>
        <w:br/>
        <w:t xml:space="preserve">            "icaoNumber": "abq412"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"2024-04-26t22:40:00.000"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"2024-04-27t05:40:00.000"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"2024-04-18t06:50:00.000",</w:t>
        <w:br/>
        <w:t xml:space="preserve">            "estimatedRunway": "2024-04-18t07:15:00.000",</w:t>
        <w:br/>
        <w:t xml:space="preserve">            "actualRunway": "2024-04-18t07:15:00.000"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"2024-04-18t11:15:00.000",</w:t>
        <w:br/>
        <w:t xml:space="preserve">            "estimatedTime": "2024-04-18t11:09:00.000"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"9032",</w:t>
        <w:br/>
        <w:t xml:space="preserve">            "iataNumber": "mh9032",</w:t>
        <w:br/>
        <w:t xml:space="preserve">            "icaoNumber": "mas9032"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"154",</w:t>
        <w:br/>
        <w:t xml:space="preserve">                "iataNumber": "ul154",</w:t>
        <w:br/>
        <w:t xml:space="preserve">                "icaoNumber": "alk154"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"2024-04-24t02:50:00.000",</w:t>
        <w:br/>
        <w:t xml:space="preserve">            "estimatedRunway": "2024-04-24t02:57:00.000",</w:t>
        <w:br/>
        <w:t xml:space="preserve">            "actualRunway": "2024-04-24t02:57:00.000"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"2024-04-24t06:00:00.000",</w:t>
        <w:br/>
        <w:t xml:space="preserve">            "estimatedTime": "2024-04-24t06:03:00.000"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"2024-04-27t10:00:00.000",</w:t>
        <w:br/>
        <w:t xml:space="preserve">            "estimatedRunway": "2024-04-27t10:07:00.000",</w:t>
        <w:br/>
        <w:t xml:space="preserve">            "actualRunway": "2024-04-27t10:07:00.000"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"2024-04-27t11:55:00.000",</w:t>
        <w:br/>
        <w:t xml:space="preserve">            "estimatedTime": "2024-04-27t11:45:00.000"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"2024-04-21t03:10:00.000",</w:t>
        <w:br/>
        <w:t xml:space="preserve">            "estimatedRunway": "2024-04-21t03:18:00.000",</w:t>
        <w:br/>
        <w:t xml:space="preserve">            "actualRunway": "2024-04-21t03:18:00.000"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"2024-04-21t04:55:00.000",</w:t>
        <w:br/>
        <w:t xml:space="preserve">            "estimatedTime": "2024-04-21t04:57:00.000"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"2024-04-26t21:45:00.000"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"2024-04-26t23:30:00.000"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"146",</w:t>
        <w:br/>
        <w:t xml:space="preserve">            "iataNumber": "pf146",</w:t>
        <w:br/>
        <w:t xml:space="preserve">            "icaoNumber": "sif146"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"2024-04-29t23:50:00.000",</w:t>
        <w:br/>
        <w:t xml:space="preserve">            "estimatedRunway": "2024-04-29t23:45:00.000",</w:t>
        <w:br/>
        <w:t xml:space="preserve">            "actualRunway": "2024-04-29t23:45:00.000"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"2024-04-30t03:20:00.000",</w:t>
        <w:br/>
        <w:t xml:space="preserve">            "estimatedTime": "2024-04-30t03:23:00.000"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"470",</w:t>
        <w:br/>
        <w:t xml:space="preserve">            "iataNumber": "pa470",</w:t>
        <w:br/>
        <w:t xml:space="preserve">            "icaoNumber": "abq470"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"2024-04-29t09:00:00.000",</w:t>
        <w:br/>
        <w:t xml:space="preserve">            "estimatedRunway": "2024-04-29t09:08:00.000",</w:t>
        <w:br/>
        <w:t xml:space="preserve">            "actualRunway": "2024-04-29t09:08:00.000"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"2024-04-29t11:15:00.000",</w:t>
        <w:br/>
        <w:t xml:space="preserve">            "estimatedTime": "2024-04-29t11:04:00.000"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"625",</w:t>
        <w:br/>
        <w:t xml:space="preserve">            "iataNumber": "ek625",</w:t>
        <w:br/>
        <w:t xml:space="preserve">            "icaoNumber": "uae625"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"2024-04-20t20:05:00.000",</w:t>
        <w:br/>
        <w:t xml:space="preserve">            "estimatedRunway": "2024-04-20t20:17:00.000",</w:t>
        <w:br/>
        <w:t xml:space="preserve">            "actualRunway": "2024-04-20t20:17:00.000"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"2024-04-20t21:50:00.000",</w:t>
        <w:br/>
        <w:t xml:space="preserve">            "estimatedTime": "2024-04-20t21:53:00.000"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"22",</w:t>
        <w:br/>
        <w:t xml:space="preserve">            "scheduledTime": "2024-04-25t04:35:00.000"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"10",</w:t>
        <w:br/>
        <w:t xml:space="preserve">            "gate": "a9",</w:t>
        <w:br/>
        <w:t xml:space="preserve">            "scheduledTime": "2024-04-25t07:00:00.000"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"2024-04-19t23:55:00.000",</w:t>
        <w:br/>
        <w:t xml:space="preserve">            "estimatedRunway": "2024-04-20t00:04:00.000",</w:t>
        <w:br/>
        <w:t xml:space="preserve">            "actualRunway": "2024-04-20t00:04:00.000"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"2024-04-20t02:25:00.000",</w:t>
        <w:br/>
        <w:t xml:space="preserve">            "estimatedTime": "2024-04-20t02:19:00.000"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"416",</w:t>
        <w:br/>
        <w:t xml:space="preserve">            "iataNumber": "pa416",</w:t>
        <w:br/>
        <w:t xml:space="preserve">            "icaoNumber": "abq416"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"2024-04-28t12:45:00.000",</w:t>
        <w:br/>
        <w:t xml:space="preserve">            "estimatedRunway": "2024-04-28t12:54:00.000",</w:t>
        <w:br/>
        <w:t xml:space="preserve">            "actualRunway": "2024-04-28t12:54:00.000"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"2024-04-28t15:00:00.000",</w:t>
        <w:br/>
        <w:t xml:space="preserve">            "estimatedTime": "2024-04-28t15:07:00.000"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"500",</w:t>
        <w:br/>
        <w:t xml:space="preserve">            "iataNumber": "9p500",</w:t>
        <w:br/>
        <w:t xml:space="preserve">            "icaoNumber": "fjl500"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"2024-04-23t21:05:00.000"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"2024-04-23t23:45:00.000"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"185",</w:t>
        <w:br/>
        <w:t xml:space="preserve">            "iataNumber": "pk185",</w:t>
        <w:br/>
        <w:t xml:space="preserve">            "icaoNumber": "pia185"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"2024-04-18t23:50:00.000",</w:t>
        <w:br/>
        <w:t xml:space="preserve">            "estimatedRunway": "2024-04-18t23:00:00.000",</w:t>
        <w:br/>
        <w:t xml:space="preserve">            "actualRunway": "2024-04-18t23:00:00.000"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"2024-04-19t03:20:00.000",</w:t>
        <w:br/>
        <w:t xml:space="preserve">            "estimatedTime": "2024-04-19t02:34:00.000"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"470",</w:t>
        <w:br/>
        <w:t xml:space="preserve">            "iataNumber": "pa470",</w:t>
        <w:br/>
        <w:t xml:space="preserve">            "icaoNumber": "abq470"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"2024-04-24t14:55:00.000",</w:t>
        <w:br/>
        <w:t xml:space="preserve">            "estimatedRunway": "2024-04-24t14:51:00.000",</w:t>
        <w:br/>
        <w:t xml:space="preserve">            "actualRunway": "2024-04-24t14:51:00.000"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"2024-04-24t17:25:00.000",</w:t>
        <w:br/>
        <w:t xml:space="preserve">            "estimatedTime": "2024-04-24t17:02:00.000"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"2024-04-25t10:15:00.000",</w:t>
        <w:br/>
        <w:t xml:space="preserve">            "estimatedRunway": "2024-04-25t10:08:00.000",</w:t>
        <w:br/>
        <w:t xml:space="preserve">            "actualRunway": "2024-04-25t10:08:00.000"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"2024-04-25t12:00:00.000",</w:t>
        <w:br/>
        <w:t xml:space="preserve">            "estimatedTime": "2024-04-25t11:41:00.000"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"142",</w:t>
        <w:br/>
        <w:t xml:space="preserve">            "iataNumber": "pf142",</w:t>
        <w:br/>
        <w:t xml:space="preserve">            "icaoNumber": "sif142"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"2024-04-18t10:15:00.000"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"2024-04-18t12:00:00.000"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"142",</w:t>
        <w:br/>
        <w:t xml:space="preserve">            "iataNumber": "pf142",</w:t>
        <w:br/>
        <w:t xml:space="preserve">            "icaoNumber": "sif142"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"3,4",</w:t>
        <w:br/>
        <w:t xml:space="preserve">            "scheduledTime": "2024-04-23t09:35:00.000"</w:t>
        <w:br/>
        <w:t xml:space="preserve">        },</w:t>
        <w:br/>
        <w:t xml:space="preserve">        "arrival": {</w:t>
        <w:br/>
        <w:t xml:space="preserve">            "iataCode": "urc",</w:t>
        <w:br/>
        <w:t xml:space="preserve">            "icaoCode": "zwww",</w:t>
        <w:br/>
        <w:t xml:space="preserve">            "terminal": "3",</w:t>
        <w:br/>
        <w:t xml:space="preserve">            "scheduledTime": "2024-04-23t15:25:00.000"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"6018",</w:t>
        <w:br/>
        <w:t xml:space="preserve">            "iataNumber": "cz6018",</w:t>
        <w:br/>
        <w:t xml:space="preserve">            "icaoNumber": "csn6018"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"2024-04-25t09:55:00.000"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"2024-04-25t11:40:00.000"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"2024-04-19t21:45:00.000",</w:t>
        <w:br/>
        <w:t xml:space="preserve">            "estimatedRunway": "2024-04-19t22:31:00.000",</w:t>
        <w:br/>
        <w:t xml:space="preserve">            "actualRunway": "2024-04-19t22:31:00.000"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"2024-04-19t23:30:00.000",</w:t>
        <w:br/>
        <w:t xml:space="preserve">            "estimatedTime": "2024-04-20t00:07:00.000"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"146",</w:t>
        <w:br/>
        <w:t xml:space="preserve">            "iataNumber": "pf146",</w:t>
        <w:br/>
        <w:t xml:space="preserve">            "icaoNumber": "sif146"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"2024-04-28t21:05:00.000",</w:t>
        <w:br/>
        <w:t xml:space="preserve">            "estimatedRunway": "2024-04-28t21:18:00.000",</w:t>
        <w:br/>
        <w:t xml:space="preserve">            "actualRunway": "2024-04-28t21:18:00.000"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"2024-04-28t23:45:00.000",</w:t>
        <w:br/>
        <w:t xml:space="preserve">            "estimatedTime": "2024-04-28t23:26:00.000"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"293",</w:t>
        <w:br/>
        <w:t xml:space="preserve">            "iataNumber": "pk293",</w:t>
        <w:br/>
        <w:t xml:space="preserve">            "icaoNumber": "pia293"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"2024-04-17t03:10:00.000",</w:t>
        <w:br/>
        <w:t xml:space="preserve">            "estimatedRunway": "2024-04-17t03:24:00.000",</w:t>
        <w:br/>
        <w:t xml:space="preserve">            "actualRunway": "2024-04-17t03:24:00.000"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"2024-04-17t04:55:00.000"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"2024-04-30t05:45:00.000",</w:t>
        <w:br/>
        <w:t xml:space="preserve">            "estimatedRunway": "2024-04-30t05:54:00.000",</w:t>
        <w:br/>
        <w:t xml:space="preserve">            "actualRunway": "2024-04-30t05:54:00.000"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"2024-04-30t10:30:00.000",</w:t>
        <w:br/>
        <w:t xml:space="preserve">            "estimatedTime": "2024-04-30t09:49:00.000"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"2024-04-19t03:10:00.000",</w:t>
        <w:br/>
        <w:t xml:space="preserve">            "estimatedRunway": "2024-04-19t03:01:00.000",</w:t>
        <w:br/>
        <w:t xml:space="preserve">            "actualRunway": "2024-04-19t03:01:00.000"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"2024-04-19t04:55:00.000",</w:t>
        <w:br/>
        <w:t xml:space="preserve">            "estimatedTime": "2024-04-19t04:33:00.000"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"2024-04-18t02:50:00.000"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"2024-04-18t06:30:00.000"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"2024-04-23t12:20:00.000",</w:t>
        <w:br/>
        <w:t xml:space="preserve">            "estimatedRunway": "2024-04-23t12:33:00.000",</w:t>
        <w:br/>
        <w:t xml:space="preserve">            "actualRunway": "2024-04-23t12:33:00.000"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"2024-04-23t15:05:00.000"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"203",</w:t>
        <w:br/>
        <w:t xml:space="preserve">            "iataNumber": "pk203",</w:t>
        <w:br/>
        <w:t xml:space="preserve">            "icaoNumber": "pia203"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"2024-04-25t08:10:00.000",</w:t>
        <w:br/>
        <w:t xml:space="preserve">            "estimatedRunway": "2024-04-25t08:10:00.000",</w:t>
        <w:br/>
        <w:t xml:space="preserve">            "actualRunway": "2024-04-25t08:10:00.000"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"2024-04-25t11:45:00.000",</w:t>
        <w:br/>
        <w:t xml:space="preserve">            "estimatedTime": "2024-04-25t11:34:00.000"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"821",</w:t>
        <w:br/>
        <w:t xml:space="preserve">            "iataNumber": "er821",</w:t>
        <w:br/>
        <w:t xml:space="preserve">            "icaoNumber": "sep821"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"2024-04-28t07:20:00.000",</w:t>
        <w:br/>
        <w:t xml:space="preserve">            "estimatedRunway": "2024-04-28t05:11:00.000",</w:t>
        <w:br/>
        <w:t xml:space="preserve">            "actualRunway": "2024-04-28t05:11:00.000"</w:t>
        <w:br/>
        <w:t xml:space="preserve">        },</w:t>
        <w:br/>
        <w:t xml:space="preserve">        "arrival": {</w:t>
        <w:br/>
        <w:t xml:space="preserve">            "iataCode": "yyz",</w:t>
        <w:br/>
        <w:t xml:space="preserve">            "icaoCode": "cyyz",</w:t>
        <w:br/>
        <w:t xml:space="preserve">            "terminal": "3",</w:t>
        <w:br/>
        <w:t xml:space="preserve">            "scheduledTime": "2024-04-28t07:00:00.000",</w:t>
        <w:br/>
        <w:t xml:space="preserve">            "estimatedTime": "2024-04-28t09:47:00.000"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"797",</w:t>
        <w:br/>
        <w:t xml:space="preserve">            "iataNumber": "pk797",</w:t>
        <w:br/>
        <w:t xml:space="preserve">            "icaoNumber": "pia797"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"2024-04-22t19:00:00.000"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"2024-04-22t20:45:00.000"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"307",</w:t>
        <w:br/>
        <w:t xml:space="preserve">            "iataNumber": "pk307",</w:t>
        <w:br/>
        <w:t xml:space="preserve">            "icaoNumber": "pia307"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"2024-04-18t15:45:00.000"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"2024-04-18t17:30:00.000"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"523",</w:t>
        <w:br/>
        <w:t xml:space="preserve">            "iataNumber": "er523",</w:t>
        <w:br/>
        <w:t xml:space="preserve">            "icaoNumber": "sep523"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"2024-04-20t03:50:00.000",</w:t>
        <w:br/>
        <w:t xml:space="preserve">            "estimatedRunway": "2024-04-20t04:00:00.000",</w:t>
        <w:br/>
        <w:t xml:space="preserve">            "actualRunway": "2024-04-20t04:00:00.000"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"129",</w:t>
        <w:br/>
        <w:t xml:space="preserve">            "scheduledTime": "2024-04-20t05:50:00.000",</w:t>
        <w:br/>
        <w:t xml:space="preserve">            "estimatedTime": "2024-04-20t05:44:00.000"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"202",</w:t>
        <w:br/>
        <w:t xml:space="preserve">            "iataNumber": "ku202",</w:t>
        <w:br/>
        <w:t xml:space="preserve">            "icaoNumber": "kac202"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"2024-04-27t11:50:00.000"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"2024-04-27t13:15:00.000"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"er543",</w:t>
        <w:br/>
        <w:t xml:space="preserve">            "icaoNumber": "sep543"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"23",</w:t>
        <w:br/>
        <w:t xml:space="preserve">            "scheduledTime": "2024-04-19t04:35:00.000",</w:t>
        <w:br/>
        <w:t xml:space="preserve">            "estimatedRunway": "2024-04-19t05:02:00.000",</w:t>
        <w:br/>
        <w:t xml:space="preserve">            "actualRunway": "2024-04-19t05:02:00.000"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"5",</w:t>
        <w:br/>
        <w:t xml:space="preserve">            "gate": "c35",</w:t>
        <w:br/>
        <w:t xml:space="preserve">            "scheduledTime": "2024-04-19t07:00:00.000",</w:t>
        <w:br/>
        <w:t xml:space="preserve">            "estimatedTime": "2024-04-19t07:22:00.000"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"2024-04-20t10:00:00.000",</w:t>
        <w:br/>
        <w:t xml:space="preserve">            "estimatedRunway": "2024-04-20t10:11:00.000",</w:t>
        <w:br/>
        <w:t xml:space="preserve">            "actualRunway": "2024-04-20t10:11:00.000"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"2024-04-20t11:55:00.000",</w:t>
        <w:br/>
        <w:t xml:space="preserve">            "estimatedTime": "2024-04-20t11:47:00.000"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"2024-04-24t07:15:00.000"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"2024-04-24t09:00:00.000"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"9p841",</w:t>
        <w:br/>
        <w:t xml:space="preserve">            "icaoNumber": "fjl841"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"2024-04-19t04:15:00.000",</w:t>
        <w:br/>
        <w:t xml:space="preserve">            "estimatedRunway": "2024-04-19t04:30:00.000",</w:t>
        <w:br/>
        <w:t xml:space="preserve">            "actualRunway": "2024-04-19t04:30:00.000"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"2024-04-19t06:30:00.000",</w:t>
        <w:br/>
        <w:t xml:space="preserve">            "estimatedTime": "2024-04-19t06:50:00.000"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"1876",</w:t>
        <w:br/>
        <w:t xml:space="preserve">            "iataNumber": "et1876",</w:t>
        <w:br/>
        <w:t xml:space="preserve">            "icaoNumber": "eth1876"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"flynas",</w:t>
        <w:br/>
        <w:t xml:space="preserve">                "iataCode": "xy",</w:t>
        <w:br/>
        <w:t xml:space="preserve">                "icaoCode": "kne"</w:t>
        <w:br/>
        <w:t xml:space="preserve">            },</w:t>
        <w:br/>
        <w:t xml:space="preserve">            "flight": {</w:t>
        <w:br/>
        <w:t xml:space="preserve">                "number": "318",</w:t>
        <w:br/>
        <w:t xml:space="preserve">                "iataNumber": "xy318",</w:t>
        <w:br/>
        <w:t xml:space="preserve">                "icaoNumber": "kne318"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"2024-04-21t17:00:00.000",</w:t>
        <w:br/>
        <w:t xml:space="preserve">            "estimatedRunway": "2024-04-21t17:05:00.000",</w:t>
        <w:br/>
        <w:t xml:space="preserve">            "actualRunway": "2024-04-21t17:05:00.000"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"2024-04-21t18:55:00.000",</w:t>
        <w:br/>
        <w:t xml:space="preserve">            "estimatedTime": "2024-04-21t18:41:00.000"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"2024-04-27t17:20:00.000",</w:t>
        <w:br/>
        <w:t xml:space="preserve">            "estimatedRunway": "2024-04-27t17:32:00.000",</w:t>
        <w:br/>
        <w:t xml:space="preserve">            "actualRunway": "2024-04-27t17:32:00.000"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"2024-04-27t22:05:00.000",</w:t>
        <w:br/>
        <w:t xml:space="preserve">            "estimatedTime": "2024-04-27t21:07:00.000"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"6916",</w:t>
        <w:br/>
        <w:t xml:space="preserve">            "iataNumber": "tk6916",</w:t>
        <w:br/>
        <w:t xml:space="preserve">            "icaoNumber": "thy6916"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"2024-04-18t07:15:00.000",</w:t>
        <w:br/>
        <w:t xml:space="preserve">            "estimatedRunway": "2024-04-18t07:21:00.000",</w:t>
        <w:br/>
        <w:t xml:space="preserve">            "actualRunway": "2024-04-18t07:21:00.000"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"2024-04-18t09:00:00.000",</w:t>
        <w:br/>
        <w:t xml:space="preserve">            "estimatedTime": "2024-04-18t08:56:00.000"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"9p841",</w:t>
        <w:br/>
        <w:t xml:space="preserve">            "icaoNumber": "fjl841"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"2024-04-19t00:30:00.000"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"2024-04-19t02:55:00.000"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"430",</w:t>
        <w:br/>
        <w:t xml:space="preserve">            "iataNumber": "pa430",</w:t>
        <w:br/>
        <w:t xml:space="preserve">            "icaoNumber": "abq430"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"23",</w:t>
        <w:br/>
        <w:t xml:space="preserve">            "scheduledTime": "2024-05-01t04:35:00.000",</w:t>
        <w:br/>
        <w:t xml:space="preserve">            "estimatedRunway": "2024-05-01t04:31:00.000",</w:t>
        <w:br/>
        <w:t xml:space="preserve">            "actualRunway": "2024-05-01t04:31:00.000"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"7",</w:t>
        <w:br/>
        <w:t xml:space="preserve">            "gate": "d47",</w:t>
        <w:br/>
        <w:t xml:space="preserve">            "scheduledTime": "2024-05-01t07:00:00.000",</w:t>
        <w:br/>
        <w:t xml:space="preserve">            "estimatedTime": "2024-05-01t06:46:00.000"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"2024-04-24t09:55:00.000",</w:t>
        <w:br/>
        <w:t xml:space="preserve">            "estimatedRunway": "2024-04-24t09:49:00.000",</w:t>
        <w:br/>
        <w:t xml:space="preserve">            "actualRunway": "2024-04-24t09:49:00.000"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"2024-04-24t11:40:00.000",</w:t>
        <w:br/>
        <w:t xml:space="preserve">            "estimatedTime": "2024-04-24t11:23:00.000"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"2024-04-21t10:15:00.000",</w:t>
        <w:br/>
        <w:t xml:space="preserve">            "estimatedRunway": "2024-04-21t10:20:00.000",</w:t>
        <w:br/>
        <w:t xml:space="preserve">            "actualRunway": "2024-04-21t10:20:00.000"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"2024-04-21t12:00:00.000",</w:t>
        <w:br/>
        <w:t xml:space="preserve">            "estimatedTime": "2024-04-21t11:48:00.000"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"142",</w:t>
        <w:br/>
        <w:t xml:space="preserve">            "iataNumber": "pf142",</w:t>
        <w:br/>
        <w:t xml:space="preserve">            "icaoNumber": "sif142"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"2024-05-01t03:30:00.000"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"2024-05-01t05:40:00.000"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"7617",</w:t>
        <w:br/>
        <w:t xml:space="preserve">            "iataNumber": "ac7617",</w:t>
        <w:br/>
        <w:t xml:space="preserve">            "icaoNumber": "aca7617"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"623",</w:t>
        <w:br/>
        <w:t xml:space="preserve">                "iataNumber": "ek623",</w:t>
        <w:br/>
        <w:t xml:space="preserve">                "icaoNumber": "uae623"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"2024-04-29t23:55:00.000"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"2024-04-30t02:25:00.000"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"416",</w:t>
        <w:br/>
        <w:t xml:space="preserve">            "iataNumber": "pa416",</w:t>
        <w:br/>
        <w:t xml:space="preserve">            "icaoNumber": "abq416"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"2024-04-20t14:25:00.000",</w:t>
        <w:br/>
        <w:t xml:space="preserve">            "estimatedRunway": "2024-04-20t14:35:00.000",</w:t>
        <w:br/>
        <w:t xml:space="preserve">            "actualRunway": "2024-04-20t14:35:00.000"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"2024-04-20t18:20:00.000",</w:t>
        <w:br/>
        <w:t xml:space="preserve">            "estimatedTime": "2024-04-20t17:58:00.000"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"859",</w:t>
        <w:br/>
        <w:t xml:space="preserve">            "iataNumber": "pk859",</w:t>
        <w:br/>
        <w:t xml:space="preserve">            "icaoNumber": "pia859"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"2024-04-18t15:00:00.000",</w:t>
        <w:br/>
        <w:t xml:space="preserve">            "estimatedRunway": "2024-04-18t15:16:00.000",</w:t>
        <w:br/>
        <w:t xml:space="preserve">            "actualRunway": "2024-04-18t15:16:00.000"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"2024-04-18t18:55:00.000",</w:t>
        <w:br/>
        <w:t xml:space="preserve">            "estimatedTime": "2024-04-18t18:40:00.000"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"859",</w:t>
        <w:br/>
        <w:t xml:space="preserve">            "iataNumber": "pk859",</w:t>
        <w:br/>
        <w:t xml:space="preserve">            "icaoNumber": "pia859"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"2024-04-20t15:00:00.000"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"2024-04-20t16:45:00.000"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"2024-04-24t23:10:00.000",</w:t>
        <w:br/>
        <w:t xml:space="preserve">            "estimatedRunway": "2024-04-24t23:29:00.000",</w:t>
        <w:br/>
        <w:t xml:space="preserve">            "actualRunway": "2024-04-24t23:29:00.000"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"2024-04-25t02:00:00.000",</w:t>
        <w:br/>
        <w:t xml:space="preserve">            "estimatedTime": "2024-04-25t01:54:00.000"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"263",</w:t>
        <w:br/>
        <w:t xml:space="preserve">            "iataNumber": "pk263",</w:t>
        <w:br/>
        <w:t xml:space="preserve">            "icaoNumber": "pia263"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"2024-04-18t06:25:00.000",</w:t>
        <w:br/>
        <w:t xml:space="preserve">            "estimatedRunway": "2024-04-18t06:29:00.000",</w:t>
        <w:br/>
        <w:t xml:space="preserve">            "actualRunway": "2024-04-18t06:29:00.000"</w:t>
        <w:br/>
        <w:t xml:space="preserve">        },</w:t>
        <w:br/>
        <w:t xml:space="preserve">        "arrival": {</w:t>
        <w:br/>
        <w:t xml:space="preserve">            "iataCode": "rkt",</w:t>
        <w:br/>
        <w:t xml:space="preserve">            "icaoCode": "omrk",</w:t>
        <w:br/>
        <w:t xml:space="preserve">            "scheduledTime": "2024-04-18t08:30:00.000",</w:t>
        <w:br/>
        <w:t xml:space="preserve">            "estimatedTime": "2024-04-18t08:35:00.000"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"855",</w:t>
        <w:br/>
        <w:t xml:space="preserve">            "iataNumber": "g9855",</w:t>
        <w:br/>
        <w:t xml:space="preserve">            "icaoNumber": "aby855"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"2024-04-26t00:30:00.000",</w:t>
        <w:br/>
        <w:t xml:space="preserve">            "estimatedRunway": "2024-04-26t00:36:00.000",</w:t>
        <w:br/>
        <w:t xml:space="preserve">            "actualRunway": "2024-04-26t00:36:00.000"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"2024-04-26t02:55:00.000"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"430",</w:t>
        <w:br/>
        <w:t xml:space="preserve">            "iataNumber": "pa430",</w:t>
        <w:br/>
        <w:t xml:space="preserve">            "icaoNumber": "abq430"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"2024-04-21t20:50:00.000",</w:t>
        <w:br/>
        <w:t xml:space="preserve">            "estimatedRunway": "2024-04-21t20:58:00.000",</w:t>
        <w:br/>
        <w:t xml:space="preserve">            "actualRunway": "2024-04-21t20:58:00.000"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"2024-04-21t23:05:00.000",</w:t>
        <w:br/>
        <w:t xml:space="preserve">            "estimatedTime": "2024-04-21t23:09:00.000"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"737",</w:t>
        <w:br/>
        <w:t xml:space="preserve">            "iataNumber": "sv737",</w:t>
        <w:br/>
        <w:t xml:space="preserve">            "icaoNumber": "sva737"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"2024-04-27t06:15:00.000"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"2024-04-27t07:35:00.000"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"453",</w:t>
        <w:br/>
        <w:t xml:space="preserve">            "iataNumber": "pk453",</w:t>
        <w:br/>
        <w:t xml:space="preserve">            "icaoNumber": "pia453"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"2024-04-29t09:55:00.000",</w:t>
        <w:br/>
        <w:t xml:space="preserve">            "estimatedRunway": "2024-04-29t09:48:00.000",</w:t>
        <w:br/>
        <w:t xml:space="preserve">            "actualRunway": "2024-04-29t09:48:00.000"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"2024-04-29t11:40:00.000",</w:t>
        <w:br/>
        <w:t xml:space="preserve">            "estimatedTime": "2024-04-29t11:23:00.000"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"2024-04-25t09:55:00.000"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"2024-04-25t11:40:00.000"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"23",</w:t>
        <w:br/>
        <w:t xml:space="preserve">            "scheduledTime": "2024-04-18t04:35:00.000"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"5",</w:t>
        <w:br/>
        <w:t xml:space="preserve">            "gate": "d46a",</w:t>
        <w:br/>
        <w:t xml:space="preserve">            "scheduledTime": "2024-04-18t07:00:00.000"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"2024-04-28t10:45:00.000",</w:t>
        <w:br/>
        <w:t xml:space="preserve">            "estimatedRunway": "2024-04-28t11:05:00.000",</w:t>
        <w:br/>
        <w:t xml:space="preserve">            "actualRunway": "2024-04-28t11:05:00.000"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"2024-04-28t14:25:00.000",</w:t>
        <w:br/>
        <w:t xml:space="preserve">            "estimatedTime": "2024-04-28t14:29:00.000"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"sv735",</w:t>
        <w:br/>
        <w:t xml:space="preserve">            "icaoNumber": "sva735"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"2024-04-24t23:40:00.000",</w:t>
        <w:br/>
        <w:t xml:space="preserve">            "estimatedRunway": "2024-04-25t00:01:00.000",</w:t>
        <w:br/>
        <w:t xml:space="preserve">            "actualRunway": "2024-04-25t00:01:00.000"</w:t>
        <w:br/>
        <w:t xml:space="preserve">        },</w:t>
        <w:br/>
        <w:t xml:space="preserve">        "arrival": {</w:t>
        <w:br/>
        <w:t xml:space="preserve">            "iataCode": "fru",</w:t>
        <w:br/>
        <w:t xml:space="preserve">            "icaoCode": "ucfm",</w:t>
        <w:br/>
        <w:t xml:space="preserve">            "scheduledTime": "2024-04-25t03:15:00.000",</w:t>
        <w:br/>
        <w:t xml:space="preserve">            "estimatedTime": "2024-04-25t03:41:00.000"</w:t>
        <w:br/>
        <w:t xml:space="preserve">        },</w:t>
        <w:br/>
        <w:t xml:space="preserve">        "airline": {</w:t>
        <w:br/>
        <w:t xml:space="preserve">            "name": "aero nomad",</w:t>
        <w:br/>
        <w:t xml:space="preserve">            "iataCode": "ka",</w:t>
        <w:br/>
        <w:t xml:space="preserve">            "icaoCode": "ank"</w:t>
        <w:br/>
        <w:t xml:space="preserve">        },</w:t>
        <w:br/>
        <w:t xml:space="preserve">        "flight": {</w:t>
        <w:br/>
        <w:t xml:space="preserve">            "number": "572",</w:t>
        <w:br/>
        <w:t xml:space="preserve">            "iataNumber": "ka572",</w:t>
        <w:br/>
        <w:t xml:space="preserve">            "icaoNumber": "ank572"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"2024-04-18t03:10:00.000"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"2024-04-18t04:55:00.000"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"2024-04-27t20:40:00.000",</w:t>
        <w:br/>
        <w:t xml:space="preserve">            "estimatedRunway": "2024-04-27t20:31:00.000",</w:t>
        <w:br/>
        <w:t xml:space="preserve">            "actualRunway": "2024-04-27t20:31:00.000"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"10",</w:t>
        <w:br/>
        <w:t xml:space="preserve">            "gate": "e7",</w:t>
        <w:br/>
        <w:t xml:space="preserve">            "scheduledTime": "2024-04-27t23:05:00.000",</w:t>
        <w:br/>
        <w:t xml:space="preserve">            "estimatedTime": "2024-04-27t22:50:00.000"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"3894",</w:t>
        <w:br/>
        <w:t xml:space="preserve">            "iataNumber": "kl3894",</w:t>
        <w:br/>
        <w:t xml:space="preserve">            "icaoNumber": "klm3894"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"244",</w:t>
        <w:br/>
        <w:t xml:space="preserve">                "iataNumber": "ey244",</w:t>
        <w:br/>
        <w:t xml:space="preserve">                "icaoNumber": "etd244"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"2024-04-19t09:55:00.000",</w:t>
        <w:br/>
        <w:t xml:space="preserve">            "estimatedRunway": "2024-04-19t09:42:00.000",</w:t>
        <w:br/>
        <w:t xml:space="preserve">            "actualRunway": "2024-04-19t09:42:00.000"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"2024-04-19t11:40:00.000",</w:t>
        <w:br/>
        <w:t xml:space="preserve">            "estimatedTime": "2024-04-19t11:14:00.000"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"2024-04-20t09:55:00.000"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"4",</w:t>
        <w:br/>
        <w:t xml:space="preserve">            "scheduledTime": "2024-04-20t11:40:00.000"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"2024-04-26t02:50:00.000",</w:t>
        <w:br/>
        <w:t xml:space="preserve">            "estimatedRunway": "2024-04-26t02:45:00.000",</w:t>
        <w:br/>
        <w:t xml:space="preserve">            "actualRunway": "2024-04-26t02:45:00.000"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"2024-04-26t06:30:00.000",</w:t>
        <w:br/>
        <w:t xml:space="preserve">            "estimatedTime": "2024-04-26t06:05:00.000"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"2024-04-26t21:25:00.000"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"2024-04-27t06:15:00.000"</w:t>
        <w:br/>
        <w:t xml:space="preserve">        },</w:t>
        <w:br/>
        <w:t xml:space="preserve">        "airline": {</w:t>
        <w:br/>
        <w:t xml:space="preserve">            "name": "malindo air",</w:t>
        <w:br/>
        <w:t xml:space="preserve">            "iataCode": "od",</w:t>
        <w:br/>
        <w:t xml:space="preserve">            "icaoCode": "mxd"</w:t>
        <w:br/>
        <w:t xml:space="preserve">        },</w:t>
        <w:br/>
        <w:t xml:space="preserve">        "flight": {</w:t>
        <w:br/>
        <w:t xml:space="preserve">            "number": "132",</w:t>
        <w:br/>
        <w:t xml:space="preserve">            "iataNumber": "od132",</w:t>
        <w:br/>
        <w:t xml:space="preserve">            "icaoNumber": "mxd132"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"2024-04-22t09:55:00.000",</w:t>
        <w:br/>
        <w:t xml:space="preserve">            "estimatedRunway": "2024-04-22t10:06:00.000",</w:t>
        <w:br/>
        <w:t xml:space="preserve">            "actualRunway": "2024-04-22t10:06:00.000"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"2024-04-22t11:40:00.000",</w:t>
        <w:br/>
        <w:t xml:space="preserve">            "estimatedTime": "2024-04-22t11:40:00.000"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"23",</w:t>
        <w:br/>
        <w:t xml:space="preserve">            "scheduledTime": "2024-04-22t07:00:00.000",</w:t>
        <w:br/>
        <w:t xml:space="preserve">            "estimatedRunway": "2024-04-22t07:09:00.000",</w:t>
        <w:br/>
        <w:t xml:space="preserve">            "actualRunway": "2024-04-22t07:09:00.000"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"a07",</w:t>
        <w:br/>
        <w:t xml:space="preserve">            "gate": "16a",</w:t>
        <w:br/>
        <w:t xml:space="preserve">            "scheduledTime": "2024-04-22t08:30:00.000",</w:t>
        <w:br/>
        <w:t xml:space="preserve">            "estimatedTime": "2024-04-22t08:49:00.000"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"3160",</w:t>
        <w:br/>
        <w:t xml:space="preserve">            "iataNumber": "kl3160",</w:t>
        <w:br/>
        <w:t xml:space="preserve">            "icaoNumber": "klm3160"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"765",</w:t>
        <w:br/>
        <w:t xml:space="preserve">                "iataNumber": "gf765",</w:t>
        <w:br/>
        <w:t xml:space="preserve">                "icaoNumber": "gfa765"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"2024-04-22t11:30:00.000"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"2024-04-22t14:00:00.000"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"er723",</w:t>
        <w:br/>
        <w:t xml:space="preserve">            "icaoNumber": "sep723"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"2024-04-26t14:25:00.000"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"2024-04-26t17:00:00.000"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"er723",</w:t>
        <w:br/>
        <w:t xml:space="preserve">            "icaoNumber": "sep723"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"2024-04-19t23:40:00.000",</w:t>
        <w:br/>
        <w:t xml:space="preserve">            "estimatedRunway": "2024-04-20t00:15:00.000",</w:t>
        <w:br/>
        <w:t xml:space="preserve">            "actualRunway": "2024-04-20t00:15:00.000"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"2024-04-20t06:10:00.000",</w:t>
        <w:br/>
        <w:t xml:space="preserve">            "estimatedTime": "2024-04-20t06:08:00.000"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"7416",</w:t>
        <w:br/>
        <w:t xml:space="preserve">            "iataNumber": "ac7416",</w:t>
        <w:br/>
        <w:t xml:space="preserve">            "icaoNumber": "aca7416"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"2024-04-29t03:30:00.000"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"2024-04-29t05:40:00.000"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"7617",</w:t>
        <w:br/>
        <w:t xml:space="preserve">            "iataNumber": "ac7617",</w:t>
        <w:br/>
        <w:t xml:space="preserve">            "icaoNumber": "aca7617"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"623",</w:t>
        <w:br/>
        <w:t xml:space="preserve">                "iataNumber": "ek623",</w:t>
        <w:br/>
        <w:t xml:space="preserve">                "icaoNumber": "uae623"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"2024-04-29t11:50:00.000",</w:t>
        <w:br/>
        <w:t xml:space="preserve">            "estimatedRunway": "2024-04-29t12:08:00.000",</w:t>
        <w:br/>
        <w:t xml:space="preserve">            "actualRunway": "2024-04-29t12:08:00.000"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"2024-04-29t14:00:00.000",</w:t>
        <w:br/>
        <w:t xml:space="preserve">            "estimatedTime": "2024-04-29t14:03:00.000"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"247",</w:t>
        <w:br/>
        <w:t xml:space="preserve">            "iataNumber": "pk247",</w:t>
        <w:br/>
        <w:t xml:space="preserve">            "icaoNumber": "pia247"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"2024-04-30t14:25:00.000"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"2024-04-30t17:00:00.000"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"er723",</w:t>
        <w:br/>
        <w:t xml:space="preserve">            "icaoNumber": "sep723"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"2024-04-30t09:55:00.000",</w:t>
        <w:br/>
        <w:t xml:space="preserve">            "estimatedRunway": "2024-04-30t10:10:00.000",</w:t>
        <w:br/>
        <w:t xml:space="preserve">            "actualRunway": "2024-04-30t10:10:00.000"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"2024-04-30t11:40:00.000",</w:t>
        <w:br/>
        <w:t xml:space="preserve">            "estimatedTime": "2024-04-30t11:44:00.000"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"2024-04-27t09:00:00.000"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"2024-04-27t11:15:00.000"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"7579",</w:t>
        <w:br/>
        <w:t xml:space="preserve">            "iataNumber": "ac7579",</w:t>
        <w:br/>
        <w:t xml:space="preserve">            "icaoNumber": "aca7579"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"625",</w:t>
        <w:br/>
        <w:t xml:space="preserve">                "iataNumber": "ek625",</w:t>
        <w:br/>
        <w:t xml:space="preserve">                "icaoNumber": "uae625"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"2024-04-16t12:20:00.000"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"2024-04-16t14:30:00.000"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"229",</w:t>
        <w:br/>
        <w:t xml:space="preserve">            "iataNumber": "pk229",</w:t>
        <w:br/>
        <w:t xml:space="preserve">            "icaoNumber": "pia229"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"2024-04-17t21:30:00.000"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"2024-04-17t23:15:00.000"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"525",</w:t>
        <w:br/>
        <w:t xml:space="preserve">            "iataNumber": "er525",</w:t>
        <w:br/>
        <w:t xml:space="preserve">            "icaoNumber": "sep525"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"2024-04-16t20:35:00.000",</w:t>
        <w:br/>
        <w:t xml:space="preserve">            "estimatedRunway": "2024-04-16t20:40:00.000",</w:t>
        <w:br/>
        <w:t xml:space="preserve">            "actualRunway": "2024-04-16t20:40:00.000"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"2024-04-16t22:30:00.000",</w:t>
        <w:br/>
        <w:t xml:space="preserve">            "estimatedTime": "2024-04-16t22:39:00.000"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"742",</w:t>
        <w:br/>
        <w:t xml:space="preserve">            "iataNumber": "pf742",</w:t>
        <w:br/>
        <w:t xml:space="preserve">            "icaoNumber": "sif742"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"2024-04-27t13:20:00.000"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"2024-04-27t15:30:00.000"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"247",</w:t>
        <w:br/>
        <w:t xml:space="preserve">            "iataNumber": "pk247",</w:t>
        <w:br/>
        <w:t xml:space="preserve">            "icaoNumber": "pia247"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"2024-04-21t23:50:00.000",</w:t>
        <w:br/>
        <w:t xml:space="preserve">            "estimatedRunway": "2024-04-21t23:08:00.000",</w:t>
        <w:br/>
        <w:t xml:space="preserve">            "actualRunway": "2024-04-21t23:08:00.000"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"2024-04-22t03:20:00.000",</w:t>
        <w:br/>
        <w:t xml:space="preserve">            "estimatedTime": "2024-04-22t02:49:00.000"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"470",</w:t>
        <w:br/>
        <w:t xml:space="preserve">            "iataNumber": "pa470",</w:t>
        <w:br/>
        <w:t xml:space="preserve">            "icaoNumber": "abq470"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"2024-04-18t20:20:00.000"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"a07",</w:t>
        <w:br/>
        <w:t xml:space="preserve">            "gate": "12b",</w:t>
        <w:br/>
        <w:t xml:space="preserve">            "scheduledTime": "2024-04-18t22:30:00.000"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"189",</w:t>
        <w:br/>
        <w:t xml:space="preserve">            "iataNumber": "pk189",</w:t>
        <w:br/>
        <w:t xml:space="preserve">            "icaoNumber": "pia189"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"2024-04-24t16:15:00.000"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"2024-04-24t17:40:00.000"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"er543",</w:t>
        <w:br/>
        <w:t xml:space="preserve">            "icaoNumber": "sep543"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"2024-04-22t01:10:00.000",</w:t>
        <w:br/>
        <w:t xml:space="preserve">            "estimatedRunway": "2024-04-22t01:48:00.000",</w:t>
        <w:br/>
        <w:t xml:space="preserve">            "actualRunway": "2024-04-22t01:48:00.000"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"2024-04-22t03:55:00.000",</w:t>
        <w:br/>
        <w:t xml:space="preserve">            "estimatedTime": "2024-04-22t04:02:00.000"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"4361",</w:t>
        <w:br/>
        <w:t xml:space="preserve">            "iataNumber": "et4361",</w:t>
        <w:br/>
        <w:t xml:space="preserve">            "icaoNumber": "eth4361"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"235",</w:t>
        <w:br/>
        <w:t xml:space="preserve">                "iataNumber": "pk235",</w:t>
        <w:br/>
        <w:t xml:space="preserve">                "icaoNumber": "pia235"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"2024-04-25t03:10:00.000"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"2024-04-25t04:55:00.000"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"2024-04-24t10:00:00.000",</w:t>
        <w:br/>
        <w:t xml:space="preserve">            "estimatedRunway": "2024-04-24t10:07:00.000",</w:t>
        <w:br/>
        <w:t xml:space="preserve">            "actualRunway": "2024-04-24t10:07:00.000"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"2024-04-24t11:55:00.000",</w:t>
        <w:br/>
        <w:t xml:space="preserve">            "estimatedTime": "2024-04-24t11:43:00.000"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"2024-04-19t07:00:00.000",</w:t>
        <w:br/>
        <w:t xml:space="preserve">            "estimatedRunway": "2024-04-19t06:34:00.000",</w:t>
        <w:br/>
        <w:t xml:space="preserve">            "actualRunway": "2024-04-19t06:34:00.000"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"2024-04-19t10:30:00.000",</w:t>
        <w:br/>
        <w:t xml:space="preserve">            "estimatedTime": "2024-04-19t10:10:00.000"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"716",</w:t>
        <w:br/>
        <w:t xml:space="preserve">            "iataNumber": "pf716",</w:t>
        <w:br/>
        <w:t xml:space="preserve">            "icaoNumber": "sif716"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"2024-04-27t18:00:00.000"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"2024-04-27t19:45:00.000"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"6305",</w:t>
        <w:br/>
        <w:t xml:space="preserve">            "iataNumber": "pk6305",</w:t>
        <w:br/>
        <w:t xml:space="preserve">            "icaoNumber": "pia6305"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"2024-04-20t09:00:00.000"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"06",</w:t>
        <w:br/>
        <w:t xml:space="preserve">            "scheduledTime": "2024-04-20t11:15:00.000"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"7579",</w:t>
        <w:br/>
        <w:t xml:space="preserve">            "iataNumber": "ac7579",</w:t>
        <w:br/>
        <w:t xml:space="preserve">            "icaoNumber": "aca7579"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"625",</w:t>
        <w:br/>
        <w:t xml:space="preserve">                "iataNumber": "ek625",</w:t>
        <w:br/>
        <w:t xml:space="preserve">                "icaoNumber": "uae625"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"2024-04-16t12:45:00.000"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"2024-04-16t15:00:00.000"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"500",</w:t>
        <w:br/>
        <w:t xml:space="preserve">            "iataNumber": "9p500",</w:t>
        <w:br/>
        <w:t xml:space="preserve">            "icaoNumber": "fjl500"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"2024-04-17t16:15:00.000"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"2024-04-17t17:40:00.000"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"er543",</w:t>
        <w:br/>
        <w:t xml:space="preserve">            "icaoNumber": "sep543"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"2024-04-26t23:05:00.000"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"2024-04-27t01:45:00.000"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"185",</w:t>
        <w:br/>
        <w:t xml:space="preserve">            "iataNumber": "pk185",</w:t>
        <w:br/>
        <w:t xml:space="preserve">            "icaoNumber": "pia185"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"2024-04-17t18:55:00.000"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"2024-04-17t22:30:00.000"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"747",</w:t>
        <w:br/>
        <w:t xml:space="preserve">            "iataNumber": "pk747",</w:t>
        <w:br/>
        <w:t xml:space="preserve">            "icaoNumber": "pia747"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"2024-04-22t19:00:00.000"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"2024-04-22t21:30:00.000"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"247",</w:t>
        <w:br/>
        <w:t xml:space="preserve">            "iataNumber": "pk247",</w:t>
        <w:br/>
        <w:t xml:space="preserve">            "icaoNumber": "pia247"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"2024-04-16t09:55:00.000",</w:t>
        <w:br/>
        <w:t xml:space="preserve">            "estimatedRunway": "2024-04-16t10:24:00.000",</w:t>
        <w:br/>
        <w:t xml:space="preserve">            "actualRunway": "2024-04-16t10:24:00.000"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"2024-04-16t11:40:00.000",</w:t>
        <w:br/>
        <w:t xml:space="preserve">            "estimatedTime": "2024-04-16t11:57:00.000"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"2024-04-30t20:35:00.000",</w:t>
        <w:br/>
        <w:t xml:space="preserve">            "estimatedRunway": "2024-04-30t20:43:00.000",</w:t>
        <w:br/>
        <w:t xml:space="preserve">            "actualRunway": "2024-04-30t20:43:00.000"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"2024-04-30t22:30:00.000",</w:t>
        <w:br/>
        <w:t xml:space="preserve">            "estimatedTime": "2024-04-30t22:39:00.000"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"742",</w:t>
        <w:br/>
        <w:t xml:space="preserve">            "iataNumber": "pf742",</w:t>
        <w:br/>
        <w:t xml:space="preserve">            "icaoNumber": "sif742"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"2024-04-28t10:45:00.000",</w:t>
        <w:br/>
        <w:t xml:space="preserve">            "estimatedRunway": "2024-04-28t11:05:00.000",</w:t>
        <w:br/>
        <w:t xml:space="preserve">            "actualRunway": "2024-04-28t11:05:00.000"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"2024-04-28t14:25:00.000",</w:t>
        <w:br/>
        <w:t xml:space="preserve">            "estimatedTime": "2024-04-28t14:29:00.000"</w:t>
        <w:br/>
        <w:t xml:space="preserve">        },</w:t>
        <w:br/>
        <w:t xml:space="preserve">        "airline": {</w:t>
        <w:br/>
        <w:t xml:space="preserve">            "name": "alitalia",</w:t>
        <w:br/>
        <w:t xml:space="preserve">            "iataCode": "az",</w:t>
        <w:br/>
        <w:t xml:space="preserve">            "icaoCode": "aza"</w:t>
        <w:br/>
        <w:t xml:space="preserve">        },</w:t>
        <w:br/>
        <w:t xml:space="preserve">        "flight": {</w:t>
        <w:br/>
        <w:t xml:space="preserve">            "number": "5435",</w:t>
        <w:br/>
        <w:t xml:space="preserve">            "iataNumber": "az5435",</w:t>
        <w:br/>
        <w:t xml:space="preserve">            "icaoNumber": "aza5435"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"735",</w:t>
        <w:br/>
        <w:t xml:space="preserve">                "iataNumber": "sv735",</w:t>
        <w:br/>
        <w:t xml:space="preserve">                "icaoNumber": "sva735"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"2024-04-23t20:05:00.000"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"2024-04-23t21:50:00.000"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"2024-04-18t20:40:00.000"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"2",</w:t>
        <w:br/>
        <w:t xml:space="preserve">            "gate": "d46b",</w:t>
        <w:br/>
        <w:t xml:space="preserve">            "scheduledTime": "2024-04-18t23:05:00.000"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"244",</w:t>
        <w:br/>
        <w:t xml:space="preserve">            "iataNumber": "ey244",</w:t>
        <w:br/>
        <w:t xml:space="preserve">            "icaoNumber": "etd244"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"22",</w:t>
        <w:br/>
        <w:t xml:space="preserve">            "scheduledTime": "2024-04-29t04:35:00.000",</w:t>
        <w:br/>
        <w:t xml:space="preserve">            "estimatedRunway": "2024-04-29t04:45:00.000",</w:t>
        <w:br/>
        <w:t xml:space="preserve">            "actualRunway": "2024-04-29t04:45:00.000"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"d45",</w:t>
        <w:br/>
        <w:t xml:space="preserve">            "scheduledTime": "2024-04-29t07:00:00.000",</w:t>
        <w:br/>
        <w:t xml:space="preserve">            "estimatedTime": "2024-04-29t06:59:00.000"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"2024-04-20t21:45:00.000"</w:t>
        <w:br/>
        <w:t xml:space="preserve">        },</w:t>
        <w:br/>
        <w:t xml:space="preserve">        "arrival": {</w:t>
        <w:br/>
        <w:t xml:space="preserve">            "iataCode": "can",</w:t>
        <w:br/>
        <w:t xml:space="preserve">            "icaoCode": "zggg",</w:t>
        <w:br/>
        <w:t xml:space="preserve">            "terminal": "2",</w:t>
        <w:br/>
        <w:t xml:space="preserve">            "scheduledTime": "2024-04-21t05:50:00.000"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"6038",</w:t>
        <w:br/>
        <w:t xml:space="preserve">            "iataNumber": "cz6038",</w:t>
        <w:br/>
        <w:t xml:space="preserve">            "icaoNumber": "csn6038"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"2024-04-27t11:30:00.000"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"2024-04-27t14:00:00.000"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"er723",</w:t>
        <w:br/>
        <w:t xml:space="preserve">            "icaoNumber": "sep723"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"2024-04-26t03:30:00.000"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"2024-04-26t05:40:00.000"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"623",</w:t>
        <w:br/>
        <w:t xml:space="preserve">            "iataNumber": "ek623",</w:t>
        <w:br/>
        <w:t xml:space="preserve">            "icaoNumber": "uae623"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"2024-04-22t20:05:00.000"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"2024-04-22t21:50:00.000"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"23",</w:t>
        <w:br/>
        <w:t xml:space="preserve">            "scheduledTime": "2024-04-19t07:00:00.000",</w:t>
        <w:br/>
        <w:t xml:space="preserve">            "estimatedRunway": "2024-04-19t07:03:00.000",</w:t>
        <w:br/>
        <w:t xml:space="preserve">            "actualRunway": "2024-04-19t07:03:00.000"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"a04",</w:t>
        <w:br/>
        <w:t xml:space="preserve">            "gate": "20a",</w:t>
        <w:br/>
        <w:t xml:space="preserve">            "scheduledTime": "2024-04-19t08:30:00.000",</w:t>
        <w:br/>
        <w:t xml:space="preserve">            "estimatedTime": "2024-04-19t08:45:00.000"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"3160",</w:t>
        <w:br/>
        <w:t xml:space="preserve">            "iataNumber": "kl3160",</w:t>
        <w:br/>
        <w:t xml:space="preserve">            "icaoNumber": "klm3160"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"765",</w:t>
        <w:br/>
        <w:t xml:space="preserve">                "iataNumber": "gf765",</w:t>
        <w:br/>
        <w:t xml:space="preserve">                "icaoNumber": "gfa765"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"2024-04-22t23:50:00.000",</w:t>
        <w:br/>
        <w:t xml:space="preserve">            "estimatedRunway": "2024-04-22t23:56:00.000",</w:t>
        <w:br/>
        <w:t xml:space="preserve">            "actualRunway": "2024-04-22t23:56:00.000"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"2024-04-23t03:20:00.000",</w:t>
        <w:br/>
        <w:t xml:space="preserve">            "estimatedTime": "2024-04-23t03:38:00.000"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"470",</w:t>
        <w:br/>
        <w:t xml:space="preserve">            "iataNumber": "pa470",</w:t>
        <w:br/>
        <w:t xml:space="preserve">            "icaoNumber": "abq470"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"2024-05-01t04:15:00.000",</w:t>
        <w:br/>
        <w:t xml:space="preserve">            "estimatedRunway": "2024-05-01t04:10:00.000",</w:t>
        <w:br/>
        <w:t xml:space="preserve">            "actualRunway": "2024-05-01t04:10:00.000"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"2024-05-01t06:30:00.000",</w:t>
        <w:br/>
        <w:t xml:space="preserve">            "estimatedTime": "2024-05-01t06:24:00.000"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"318",</w:t>
        <w:br/>
        <w:t xml:space="preserve">            "iataNumber": "xy318",</w:t>
        <w:br/>
        <w:t xml:space="preserve">            "icaoNumber": "kne318"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"2024-04-26t09:00:00.000"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"05",</w:t>
        <w:br/>
        <w:t xml:space="preserve">            "scheduledTime": "2024-04-26t11:15:00.000"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"7579",</w:t>
        <w:br/>
        <w:t xml:space="preserve">            "iataNumber": "ac7579",</w:t>
        <w:br/>
        <w:t xml:space="preserve">            "icaoNumber": "aca7579"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"625",</w:t>
        <w:br/>
        <w:t xml:space="preserve">                "iataNumber": "ek625",</w:t>
        <w:br/>
        <w:t xml:space="preserve">                "icaoNumber": "uae625"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"2024-04-30t09:55:00.000",</w:t>
        <w:br/>
        <w:t xml:space="preserve">            "estimatedRunway": "2024-04-30t10:10:00.000",</w:t>
        <w:br/>
        <w:t xml:space="preserve">            "actualRunway": "2024-04-30t10:10:00.000"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"2024-04-30t11:40:00.000",</w:t>
        <w:br/>
        <w:t xml:space="preserve">            "estimatedTime": "2024-04-30t11:44:00.000"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"2024-04-16t12:20:00.000"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"2024-04-16t15:05:00.000"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"4359",</w:t>
        <w:br/>
        <w:t xml:space="preserve">            "iataNumber": "et4359",</w:t>
        <w:br/>
        <w:t xml:space="preserve">            "icaoNumber": "eth4359"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"203",</w:t>
        <w:br/>
        <w:t xml:space="preserve">                "iataNumber": "pk203",</w:t>
        <w:br/>
        <w:t xml:space="preserve">                "icaoNumber": "pia203"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"23",</w:t>
        <w:br/>
        <w:t xml:space="preserve">            "scheduledTime": "2024-04-17t04:35:00.000"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"1",</w:t>
        <w:br/>
        <w:t xml:space="preserve">            "gate": "d47",</w:t>
        <w:br/>
        <w:t xml:space="preserve">            "scheduledTime": "2024-04-17t07:00:00.000"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"2024-04-20t11:50:00.000"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"2024-04-20t13:15:00.000"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"er543",</w:t>
        <w:br/>
        <w:t xml:space="preserve">            "icaoNumber": "sep543"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"2024-04-25t12:50:00.000"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"2024-04-25t15:00:00.000"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"229",</w:t>
        <w:br/>
        <w:t xml:space="preserve">            "iataNumber": "pk229",</w:t>
        <w:br/>
        <w:t xml:space="preserve">            "icaoNumber": "pia229"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"2024-04-18t23:55:00.000"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"2024-04-19t02:25:00.000"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"416",</w:t>
        <w:br/>
        <w:t xml:space="preserve">            "iataNumber": "pa416",</w:t>
        <w:br/>
        <w:t xml:space="preserve">            "icaoNumber": "abq416"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"2024-04-26t07:00:00.000"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"2024-04-26t10:30:00.000"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"716",</w:t>
        <w:br/>
        <w:t xml:space="preserve">            "iataNumber": "pf716",</w:t>
        <w:br/>
        <w:t xml:space="preserve">            "icaoNumber": "sif716"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"2024-04-16t23:55:00.000"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"2024-04-17t02:25:00.000"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"416",</w:t>
        <w:br/>
        <w:t xml:space="preserve">            "iataNumber": "pa416",</w:t>
        <w:br/>
        <w:t xml:space="preserve">            "icaoNumber": "abq416"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"2024-04-27t03:10:00.000",</w:t>
        <w:br/>
        <w:t xml:space="preserve">            "estimatedRunway": "2024-04-27t02:59:00.000",</w:t>
        <w:br/>
        <w:t xml:space="preserve">            "actualRunway": "2024-04-27t02:59:00.000"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"2024-04-27t04:55:00.000",</w:t>
        <w:br/>
        <w:t xml:space="preserve">            "estimatedTime": "2024-04-27t04:33:00.000"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"2024-04-17t03:10:00.000",</w:t>
        <w:br/>
        <w:t xml:space="preserve">            "estimatedRunway": "2024-04-17t03:24:00.000",</w:t>
        <w:br/>
        <w:t xml:space="preserve">            "actualRunway": "2024-04-17t03:24:00.000"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"2024-04-17t04:55:00.000"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"2024-04-21t09:55:00.000",</w:t>
        <w:br/>
        <w:t xml:space="preserve">            "estimatedRunway": "2024-04-21t09:54:00.000",</w:t>
        <w:br/>
        <w:t xml:space="preserve">            "actualRunway": "2024-04-21t09:54:00.000"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"2024-04-21t11:40:00.000",</w:t>
        <w:br/>
        <w:t xml:space="preserve">            "estimatedTime": "2024-04-21t11:27:00.000"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"2024-04-23t03:10:00.000"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"2024-04-23t04:55:00.000"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"2024-04-17t22:40:00.000"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"2024-04-18t05:40:00.000"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"2024-04-20t02:50:00.000",</w:t>
        <w:br/>
        <w:t xml:space="preserve">            "estimatedRunway": "2024-04-20t02:54:00.000",</w:t>
        <w:br/>
        <w:t xml:space="preserve">            "actualRunway": "2024-04-20t02:54:00.000"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"2024-04-20t06:30:00.000",</w:t>
        <w:br/>
        <w:t xml:space="preserve">            "estimatedTime": "2024-04-20t06:16:00.000"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"2024-04-16t10:00:00.000",</w:t>
        <w:br/>
        <w:t xml:space="preserve">            "estimatedRunway": "2024-04-16t10:05:00.000",</w:t>
        <w:br/>
        <w:t xml:space="preserve">            "actualRunway": "2024-04-16t10:05:00.000"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"2024-04-16t11:55:00.000",</w:t>
        <w:br/>
        <w:t xml:space="preserve">            "estimatedTime": "2024-04-16t11:43:00.000"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"2024-04-17t15:00:00.000",</w:t>
        <w:br/>
        <w:t xml:space="preserve">            "estimatedRunway": "2024-04-17t15:33:00.000",</w:t>
        <w:br/>
        <w:t xml:space="preserve">            "actualRunway": "2024-04-17t15:33:00.000"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"2024-04-17t16:45:00.000",</w:t>
        <w:br/>
        <w:t xml:space="preserve">            "estimatedTime": "2024-04-17t17:05:00.000"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"2024-04-28t09:55:00.000",</w:t>
        <w:br/>
        <w:t xml:space="preserve">            "estimatedRunway": "2024-04-28t09:50:00.000",</w:t>
        <w:br/>
        <w:t xml:space="preserve">            "actualRunway": "2024-04-28t09:50:00.000"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"2024-04-28t11:40:00.000",</w:t>
        <w:br/>
        <w:t xml:space="preserve">            "estimatedTime": "2024-04-28t11:23:00.000"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"2024-04-22t23:40:00.000"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"2024-04-23t06:10:00.000"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"7416",</w:t>
        <w:br/>
        <w:t xml:space="preserve">            "iataNumber": "ac7416",</w:t>
        <w:br/>
        <w:t xml:space="preserve">            "icaoNumber": "aca7416"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"2024-04-20t00:15:00.000"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"2024-04-20t02:40:00.000"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"412",</w:t>
        <w:br/>
        <w:t xml:space="preserve">            "iataNumber": "pa412",</w:t>
        <w:br/>
        <w:t xml:space="preserve">            "icaoNumber": "abq412"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"2024-04-25t02:50:00.000"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"2024-04-25t06:30:00.000"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"2024-04-17t04:15:00.000",</w:t>
        <w:br/>
        <w:t xml:space="preserve">            "estimatedRunway": "2024-04-17t04:09:00.000",</w:t>
        <w:br/>
        <w:t xml:space="preserve">            "actualRunway": "2024-04-17t04:09:00.000"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"2024-04-17t06:30:00.000",</w:t>
        <w:br/>
        <w:t xml:space="preserve">            "estimatedTime": "2024-04-17t06:29:00.000"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"318",</w:t>
        <w:br/>
        <w:t xml:space="preserve">            "iataNumber": "xy318",</w:t>
        <w:br/>
        <w:t xml:space="preserve">            "icaoNumber": "kne318"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"2024-04-22t12:15:00.000",</w:t>
        <w:br/>
        <w:t xml:space="preserve">            "estimatedRunway": "2024-04-22t12:35:00.000",</w:t>
        <w:br/>
        <w:t xml:space="preserve">            "actualRunway": "2024-04-22t12:35:00.000"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"2024-04-22t15:00:00.000",</w:t>
        <w:br/>
        <w:t xml:space="preserve">            "estimatedTime": "2024-04-22t14:46:00.000"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"4359",</w:t>
        <w:br/>
        <w:t xml:space="preserve">            "iataNumber": "et4359",</w:t>
        <w:br/>
        <w:t xml:space="preserve">            "icaoNumber": "eth4359"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"203",</w:t>
        <w:br/>
        <w:t xml:space="preserve">                "iataNumber": "pk203",</w:t>
        <w:br/>
        <w:t xml:space="preserve">                "icaoNumber": "pia203"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"2024-04-30t12:15:00.000",</w:t>
        <w:br/>
        <w:t xml:space="preserve">            "estimatedRunway": "2024-04-30t12:31:00.000",</w:t>
        <w:br/>
        <w:t xml:space="preserve">            "actualRunway": "2024-04-30t12:31:00.000"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"2024-04-30t15:00:00.000",</w:t>
        <w:br/>
        <w:t xml:space="preserve">            "estimatedTime": "2024-04-30t14:44:00.000"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"4359",</w:t>
        <w:br/>
        <w:t xml:space="preserve">            "iataNumber": "et4359",</w:t>
        <w:br/>
        <w:t xml:space="preserve">            "icaoNumber": "eth4359"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"203",</w:t>
        <w:br/>
        <w:t xml:space="preserve">                "iataNumber": "pk203",</w:t>
        <w:br/>
        <w:t xml:space="preserve">                "icaoNumber": "pia203"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"2024-04-22t04:15:00.000",</w:t>
        <w:br/>
        <w:t xml:space="preserve">            "estimatedRunway": "2024-04-22t04:24:00.000",</w:t>
        <w:br/>
        <w:t xml:space="preserve">            "actualRunway": "2024-04-22t04:24:00.000"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"2024-04-22t06:30:00.000",</w:t>
        <w:br/>
        <w:t xml:space="preserve">            "estimatedTime": "2024-04-22t06:44:00.000"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"1876",</w:t>
        <w:br/>
        <w:t xml:space="preserve">            "iataNumber": "et1876",</w:t>
        <w:br/>
        <w:t xml:space="preserve">            "icaoNumber": "eth1876"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"flynas",</w:t>
        <w:br/>
        <w:t xml:space="preserve">                "iataCode": "xy",</w:t>
        <w:br/>
        <w:t xml:space="preserve">                "icaoCode": "kne"</w:t>
        <w:br/>
        <w:t xml:space="preserve">            },</w:t>
        <w:br/>
        <w:t xml:space="preserve">            "flight": {</w:t>
        <w:br/>
        <w:t xml:space="preserve">                "number": "318",</w:t>
        <w:br/>
        <w:t xml:space="preserve">                "iataNumber": "xy318",</w:t>
        <w:br/>
        <w:t xml:space="preserve">                "icaoNumber": "kne318"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"2024-04-18t09:55:00.000",</w:t>
        <w:br/>
        <w:t xml:space="preserve">            "estimatedRunway": "2024-04-18t09:58:00.000",</w:t>
        <w:br/>
        <w:t xml:space="preserve">            "actualRunway": "2024-04-18t09:58:00.000"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"2024-04-18t11:40:00.000",</w:t>
        <w:br/>
        <w:t xml:space="preserve">            "estimatedTime": "2024-04-18t11:34:00.000"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"2024-04-22t09:00:00.000"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"03",</w:t>
        <w:br/>
        <w:t xml:space="preserve">            "scheduledTime": "2024-04-22t11:15:00.000"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"7579",</w:t>
        <w:br/>
        <w:t xml:space="preserve">            "iataNumber": "ac7579",</w:t>
        <w:br/>
        <w:t xml:space="preserve">            "icaoNumber": "aca7579"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"625",</w:t>
        <w:br/>
        <w:t xml:space="preserve">                "iataNumber": "ek625",</w:t>
        <w:br/>
        <w:t xml:space="preserve">                "icaoNumber": "uae625"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"2024-04-25t10:00:00.000"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"2024-04-25t11:25:00.000"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"609",</w:t>
        <w:br/>
        <w:t xml:space="preserve">            "iataNumber": "pk609",</w:t>
        <w:br/>
        <w:t xml:space="preserve">            "icaoNumber": "pia609"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"2024-04-28t11:15:00.000",</w:t>
        <w:br/>
        <w:t xml:space="preserve">            "estimatedRunway": "2024-04-28t11:24:00.000",</w:t>
        <w:br/>
        <w:t xml:space="preserve">            "actualRunway": "2024-04-28t11:24:00.000"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"2024-04-28t14:00:00.000",</w:t>
        <w:br/>
        <w:t xml:space="preserve">            "estimatedTime": "2024-04-28t13:36:00.000"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"4359",</w:t>
        <w:br/>
        <w:t xml:space="preserve">            "iataNumber": "et4359",</w:t>
        <w:br/>
        <w:t xml:space="preserve">            "icaoNumber": "eth4359"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"203",</w:t>
        <w:br/>
        <w:t xml:space="preserve">                "iataNumber": "pk203",</w:t>
        <w:br/>
        <w:t xml:space="preserve">                "icaoNumber": "pia203"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"2024-04-28t22:25:00.000",</w:t>
        <w:br/>
        <w:t xml:space="preserve">            "estimatedRunway": "2024-04-28t14:36:00.000",</w:t>
        <w:br/>
        <w:t xml:space="preserve">            "actualRunway": "2024-04-28t14:36:00.000"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"2024-04-29t05:25:00.000",</w:t>
        <w:br/>
        <w:t xml:space="preserve">            "actualTime": "2024-04-28t21:40:00.000",</w:t>
        <w:br/>
        <w:t xml:space="preserve">            "estimatedRunway": "2024-04-28t21:40:00.000",</w:t>
        <w:br/>
        <w:t xml:space="preserve">            "actualRunway": "2024-04-28t21:40:00.000"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"9148",</w:t>
        <w:br/>
        <w:t xml:space="preserve">            "iataNumber": "yg9148",</w:t>
        <w:br/>
        <w:t xml:space="preserve">            "icaoNumber": "hyt9148"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"2024-04-16t09:55:00.000",</w:t>
        <w:br/>
        <w:t xml:space="preserve">            "estimatedRunway": "2024-04-16t10:24:00.000",</w:t>
        <w:br/>
        <w:t xml:space="preserve">            "actualRunway": "2024-04-16t10:24:00.000"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"2024-04-16t11:40:00.000",</w:t>
        <w:br/>
        <w:t xml:space="preserve">            "estimatedTime": "2024-04-16t11:57:00.000"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"2024-04-23t10:45:00.000",</w:t>
        <w:br/>
        <w:t xml:space="preserve">            "estimatedRunway": "2024-04-23t11:09:00.000",</w:t>
        <w:br/>
        <w:t xml:space="preserve">            "actualRunway": "2024-04-23t11:09:00.000"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"2024-04-23t13:55:00.000",</w:t>
        <w:br/>
        <w:t xml:space="preserve">            "estimatedTime": "2024-04-23t14:31:00.000"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"sv735",</w:t>
        <w:br/>
        <w:t xml:space="preserve">            "icaoNumber": "sva735"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"2024-04-26t17:00:00.000"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"2024-04-26t18:45:00.000"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"305",</w:t>
        <w:br/>
        <w:t xml:space="preserve">            "iataNumber": "pk305",</w:t>
        <w:br/>
        <w:t xml:space="preserve">            "icaoNumber": "pia305"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"2024-04-18t00:10:00.000"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"2024-04-18t02:55:00.000"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"4361",</w:t>
        <w:br/>
        <w:t xml:space="preserve">            "iataNumber": "et4361",</w:t>
        <w:br/>
        <w:t xml:space="preserve">            "icaoNumber": "eth4361"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"235",</w:t>
        <w:br/>
        <w:t xml:space="preserve">                "iataNumber": "pk235",</w:t>
        <w:br/>
        <w:t xml:space="preserve">                "icaoNumber": "pia235"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"2024-04-27t11:00:00.000"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"2024-04-27t12:45:00.000"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"303",</w:t>
        <w:br/>
        <w:t xml:space="preserve">            "iataNumber": "pk303",</w:t>
        <w:br/>
        <w:t xml:space="preserve">            "icaoNumber": "pia303"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"2024-04-26t12:45:00.000"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"2024-04-26t16:55:00.000"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"759",</w:t>
        <w:br/>
        <w:t xml:space="preserve">            "iataNumber": "pk759",</w:t>
        <w:br/>
        <w:t xml:space="preserve">            "icaoNumber": "pia759"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"2024-04-25t15:00:00.000",</w:t>
        <w:br/>
        <w:t xml:space="preserve">            "estimatedRunway": "2024-04-25t15:16:00.000",</w:t>
        <w:br/>
        <w:t xml:space="preserve">            "actualRunway": "2024-04-25t15:16:00.000"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"2024-04-25t16:45:00.000",</w:t>
        <w:br/>
        <w:t xml:space="preserve">            "estimatedTime": "2024-04-25t16:52:00.000"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"2024-04-26t09:55:00.000",</w:t>
        <w:br/>
        <w:t xml:space="preserve">            "estimatedRunway": "2024-04-26t10:01:00.000",</w:t>
        <w:br/>
        <w:t xml:space="preserve">            "actualRunway": "2024-04-26t10:01:00.000"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"2024-04-26t11:40:00.000",</w:t>
        <w:br/>
        <w:t xml:space="preserve">            "estimatedTime": "2024-04-26t11:38:00.000"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"2024-04-23t03:10:00.000"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"2024-04-23t04:55:00.000"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"2024-04-16t22:25:00.000",</w:t>
        <w:br/>
        <w:t xml:space="preserve">            "estimatedRunway": "2024-04-16t14:35:00.000",</w:t>
        <w:br/>
        <w:t xml:space="preserve">            "actualRunway": "2024-04-16t14:35:00.000"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"2024-04-17t05:25:00.000",</w:t>
        <w:br/>
        <w:t xml:space="preserve">            "actualTime": "2024-04-16t21:54:00.000",</w:t>
        <w:br/>
        <w:t xml:space="preserve">            "estimatedRunway": "2024-04-16t21:54:00.000",</w:t>
        <w:br/>
        <w:t xml:space="preserve">            "actualRunway": "2024-04-16t21:54:00.000"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"9148",</w:t>
        <w:br/>
        <w:t xml:space="preserve">            "iataNumber": "yg9148",</w:t>
        <w:br/>
        <w:t xml:space="preserve">            "icaoNumber": "hyt9148"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"23",</w:t>
        <w:br/>
        <w:t xml:space="preserve">            "scheduledTime": "2024-04-20t04:35:00.000",</w:t>
        <w:br/>
        <w:t xml:space="preserve">            "estimatedRunway": "2024-04-20t05:00:00.000",</w:t>
        <w:br/>
        <w:t xml:space="preserve">            "actualRunway": "2024-04-20t05:00:00.000"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"9",</w:t>
        <w:br/>
        <w:t xml:space="preserve">            "gate": "a9",</w:t>
        <w:br/>
        <w:t xml:space="preserve">            "scheduledTime": "2024-04-20t07:00:00.000",</w:t>
        <w:br/>
        <w:t xml:space="preserve">            "estimatedTime": "2024-04-20t07:18:00.000"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"23",</w:t>
        <w:br/>
        <w:t xml:space="preserve">            "scheduledTime": "2024-04-18t04:35:00.000"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"5",</w:t>
        <w:br/>
        <w:t xml:space="preserve">            "gate": "d46a",</w:t>
        <w:br/>
        <w:t xml:space="preserve">            "scheduledTime": "2024-04-18t07:00:00.000"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"2024-04-20t09:55:00.000"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"4",</w:t>
        <w:br/>
        <w:t xml:space="preserve">            "scheduledTime": "2024-04-20t11:40:00.000"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</w:t>
        <w:br/>
        <w:t>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