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"2023-09-20t17:50:00.000"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"2023-09-18t19:05:00.000",</w:t>
        <w:br/>
        <w:t xml:space="preserve">            "estimatedRunway": "2023-09-18t19:11:00.000",</w:t>
        <w:br/>
        <w:t xml:space="preserve">            "actualRunway": "2023-09-18t19:11:00.000"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"2023-09-18t21:05:00.000",</w:t>
        <w:br/>
        <w:t xml:space="preserve">            "estimatedTime": "2023-09-18t20:45:00.000"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"2023-09-20t10:30:00.000",</w:t>
        <w:br/>
        <w:t xml:space="preserve">            "estimatedRunway": "2023-09-20t10:50:00.000",</w:t>
        <w:br/>
        <w:t xml:space="preserve">            "actualRunway": "2023-09-20t10:50:00.000"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"2023-09-20t11:15:00.000",</w:t>
        <w:br/>
        <w:t xml:space="preserve">            "estimatedTime": "2023-09-20t10:51:00.000"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"2023-09-25t22:40:00.000",</w:t>
        <w:br/>
        <w:t xml:space="preserve">            "estimatedRunway": "2023-09-25t22:46:00.000",</w:t>
        <w:br/>
        <w:t xml:space="preserve">            "actualRunway": "2023-09-25t22:46:00.000"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"2023-09-25t23:55:00.000",</w:t>
        <w:br/>
        <w:t xml:space="preserve">            "estimatedTime": "2023-09-25t23:26:00.000"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"2023-09-20t02:20:00.000",</w:t>
        <w:br/>
        <w:t xml:space="preserve">            "estimatedRunway": "2023-09-20t03:09:00.000",</w:t>
        <w:br/>
        <w:t xml:space="preserve">            "actualRunway": "2023-09-20t03:09:00.000"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"2023-09-20t04:25:00.000",</w:t>
        <w:br/>
        <w:t xml:space="preserve">            "estimatedTime": "2023-09-20t04:42:00.000"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"2023-09-23t15:20:00.000"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"2023-09-30t19:00:00.000"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"2023-09-30t22:01:00.000"</w:t>
        <w:br/>
        <w:t xml:space="preserve">        },</w:t>
        <w:br/>
        <w:t xml:space="preserve">        "airline": {</w:t>
        <w:br/>
        <w:t xml:space="preserve">            "name": "silk way airlines",</w:t>
        <w:br/>
        <w:t xml:space="preserve">            "iataCode": "zp",</w:t>
        <w:br/>
        <w:t xml:space="preserve">            "icaoCode": "azq"</w:t>
        <w:br/>
        <w:t xml:space="preserve">        },</w:t>
        <w:br/>
        <w:t xml:space="preserve">        "flight": {</w:t>
        <w:br/>
        <w:t xml:space="preserve">            "number": "4722",</w:t>
        <w:br/>
        <w:t xml:space="preserve">            "iataNumber": "zp4722",</w:t>
        <w:br/>
        <w:t xml:space="preserve">            "icaoNumber": "azq4722"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"2023-09-30t04:00:00.000"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"2023-09-30t04:50:00.000"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"2023-09-18t15:40:00.000",</w:t>
        <w:br/>
        <w:t xml:space="preserve">            "estimatedRunway": "2023-09-18t15:47:00.000",</w:t>
        <w:br/>
        <w:t xml:space="preserve">            "actualRunway": "2023-09-18t15:47:00.000"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"2023-09-18t17:30:00.000",</w:t>
        <w:br/>
        <w:t xml:space="preserve">            "estimatedTime": "2023-09-18t17:18:00.000"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"2023-09-16t17:40:00.000",</w:t>
        <w:br/>
        <w:t xml:space="preserve">            "estimatedRunway": "2023-09-16t17:46:00.000",</w:t>
        <w:br/>
        <w:t xml:space="preserve">            "actualRunway": "2023-09-16t17:46:00.000"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"2023-09-16t18:40:00.000",</w:t>
        <w:br/>
        <w:t xml:space="preserve">            "estimatedTime": "2023-09-16t18:26:00.000"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"2023-09-27t04:00:00.000",</w:t>
        <w:br/>
        <w:t xml:space="preserve">            "estimatedRunway": "2023-09-27t04:18:00.000",</w:t>
        <w:br/>
        <w:t xml:space="preserve">            "actualRunway": "2023-09-27t04:18:00.000"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"2023-09-27t04:50:00.000",</w:t>
        <w:br/>
        <w:t xml:space="preserve">            "estimatedTime": "2023-09-27t04:23:00.000"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"2023-09-19t13:45:00.000",</w:t>
        <w:br/>
        <w:t xml:space="preserve">            "estimatedRunway": "2023-09-19t13:56:00.000",</w:t>
        <w:br/>
        <w:t xml:space="preserve">            "actualRunway": "2023-09-19t13:56:00.000"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"2023-09-19t16:05:00.000",</w:t>
        <w:br/>
        <w:t xml:space="preserve">            "estimatedTime": "2023-09-19t15:33:00.000"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"2023-09-21t23:55:00.000"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"2023-09-22t01:10:00.000"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"2023-09-24t02:45:00.000",</w:t>
        <w:br/>
        <w:t xml:space="preserve">            "estimatedRunway": "2023-09-24t02:48:00.000",</w:t>
        <w:br/>
        <w:t xml:space="preserve">            "actualRunway": "2023-09-24t02:48:00.000"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"311",</w:t>
        <w:br/>
        <w:t xml:space="preserve">            "scheduledTime": "2023-09-24t03:45:00.000",</w:t>
        <w:br/>
        <w:t xml:space="preserve">            "estimatedTime": "2023-09-24t03:23:00.000"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"2023-09-21t16:00:00.000",</w:t>
        <w:br/>
        <w:t xml:space="preserve">            "estimatedRunway": "2023-09-21t16:09:00.000",</w:t>
        <w:br/>
        <w:t xml:space="preserve">            "actualRunway": "2023-09-21t16:09:00.000"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"2023-09-21t17:55:00.000",</w:t>
        <w:br/>
        <w:t xml:space="preserve">            "estimatedTime": "2023-09-21t17:41:00.000"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"2023-09-28t20:55:00.000",</w:t>
        <w:br/>
        <w:t xml:space="preserve">            "estimatedRunway": "2023-09-28t20:52:00.000",</w:t>
        <w:br/>
        <w:t xml:space="preserve">            "actualRunway": "2023-09-28t20:52:00.000"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"2023-09-28t21:40:00.000",</w:t>
        <w:br/>
        <w:t xml:space="preserve">            "estimatedTime": "2023-09-28t21:14:00.000"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"2023-09-19t06:40:00.000",</w:t>
        <w:br/>
        <w:t xml:space="preserve">            "estimatedRunway": "2023-09-19t06:32:00.000",</w:t>
        <w:br/>
        <w:t xml:space="preserve">            "actualRunway": "2023-09-19t06:32:00.000"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"2023-09-19t07:25:00.000",</w:t>
        <w:br/>
        <w:t xml:space="preserve">            "estimatedTime": "2023-09-19t06:46:00.000"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"2023-09-21t04:00:00.000",</w:t>
        <w:br/>
        <w:t xml:space="preserve">            "estimatedRunway": "2023-09-21t04:08:00.000",</w:t>
        <w:br/>
        <w:t xml:space="preserve">            "actualRunway": "2023-09-21t04:08:00.000"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"2023-09-21t04:50:00.000",</w:t>
        <w:br/>
        <w:t xml:space="preserve">            "estimatedTime": "2023-09-21t04:10:00.000"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"2023-09-27t07:30:00.000",</w:t>
        <w:br/>
        <w:t xml:space="preserve">            "estimatedRunway": "2023-09-27t07:45:00.000",</w:t>
        <w:br/>
        <w:t xml:space="preserve">            "actualRunway": "2023-09-27t07:45:00.000"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"2023-09-27t08:45:00.000",</w:t>
        <w:br/>
        <w:t xml:space="preserve">            "estimatedTime": "2023-09-27t08:44:00.000"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"2023-09-24t11:30:00.000",</w:t>
        <w:br/>
        <w:t xml:space="preserve">            "estimatedRunway": "2023-09-24t11:55:00.000",</w:t>
        <w:br/>
        <w:t xml:space="preserve">            "actualRunway": "2023-09-24t11:55:00.000"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"2023-09-24t12:50:00.000",</w:t>
        <w:br/>
        <w:t xml:space="preserve">            "estimatedTime": "2023-09-24t12:40:00.000"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"2023-09-26t18:40:00.000",</w:t>
        <w:br/>
        <w:t xml:space="preserve">            "estimatedRunway": "2023-09-26t18:48:00.000",</w:t>
        <w:br/>
        <w:t xml:space="preserve">            "actualRunway": "2023-09-26t18:48:00.000"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"2023-09-26t19:50:00.000",</w:t>
        <w:br/>
        <w:t xml:space="preserve">            "estimatedTime": "2023-09-26t19:41:00.000"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"2023-09-27t21:30:00.000",</w:t>
        <w:br/>
        <w:t xml:space="preserve">            "estimatedRunway": "2023-09-27t21:45:00.000",</w:t>
        <w:br/>
        <w:t xml:space="preserve">            "actualRunway": "2023-09-27t21:45:00.000"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"2023-09-27t23:35:00.000",</w:t>
        <w:br/>
        <w:t xml:space="preserve">            "estimatedTime": "2023-09-27t23:18:00.000"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"2023-09-16t11:05:00.000"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"2023-09-20t02:00:00.000",</w:t>
        <w:br/>
        <w:t xml:space="preserve">            "estimatedRunway": "2023-09-20t02:05:00.000",</w:t>
        <w:br/>
        <w:t xml:space="preserve">            "actualRunway": "2023-09-20t02:05:00.000"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"2023-09-20t04:20:00.000",</w:t>
        <w:br/>
        <w:t xml:space="preserve">            "estimatedTime": "2023-09-20t03:42:00.000"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"2023-09-27t09:55:00.000"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"2023-09-25t17:40:00.000",</w:t>
        <w:br/>
        <w:t xml:space="preserve">            "estimatedRunway": "2023-09-25t17:30:00.000",</w:t>
        <w:br/>
        <w:t xml:space="preserve">            "actualRunway": "2023-09-25t17:30:00.000"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"2023-09-25t18:40:00.000",</w:t>
        <w:br/>
        <w:t xml:space="preserve">            "estimatedTime": "2023-09-25t18:11:00.000"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"2023-09-21t12:00:00.000",</w:t>
        <w:br/>
        <w:t xml:space="preserve">            "estimatedRunway": "2023-09-21t12:37:00.000",</w:t>
        <w:br/>
        <w:t xml:space="preserve">            "actualRunway": "2023-09-21t12:37:00.000"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"2023-09-21t13:50:00.000",</w:t>
        <w:br/>
        <w:t xml:space="preserve">            "estimatedTime": "2023-09-21t14:04:00.000"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"2023-09-17t18:40:00.000",</w:t>
        <w:br/>
        <w:t xml:space="preserve">            "estimatedRunway": "2023-09-17t18:43:00.000",</w:t>
        <w:br/>
        <w:t xml:space="preserve">            "actualRunway": "2023-09-17t18:43:00.000"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"2023-09-17t19:45:00.000",</w:t>
        <w:br/>
        <w:t xml:space="preserve">            "estimatedTime": "2023-09-17t19:25:00.000"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"2023-09-18t20:55:00.000",</w:t>
        <w:br/>
        <w:t xml:space="preserve">            "estimatedRunway": "2023-09-18t20:46:00.000",</w:t>
        <w:br/>
        <w:t xml:space="preserve">            "actualRunway": "2023-09-18t20:46:00.000"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"2023-09-18t21:40:00.000",</w:t>
        <w:br/>
        <w:t xml:space="preserve">            "estimatedTime": "2023-09-18t20:59:00.000"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"2023-09-27t12:10:00.000",</w:t>
        <w:br/>
        <w:t xml:space="preserve">            "estimatedRunway": "2023-09-27t12:22:00.000",</w:t>
        <w:br/>
        <w:t xml:space="preserve">            "actualRunway": "2023-09-27t12:22:00.000"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"2023-09-27t13:00:00.000",</w:t>
        <w:br/>
        <w:t xml:space="preserve">            "estimatedTime": "2023-09-27t12:44:00.000"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"2023-09-28t12:00:00.000",</w:t>
        <w:br/>
        <w:t xml:space="preserve">            "estimatedRunway": "2023-09-28t12:25:00.000",</w:t>
        <w:br/>
        <w:t xml:space="preserve">            "actualRunway": "2023-09-28t12:25:00.000"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"2023-09-28t13:50:00.000",</w:t>
        <w:br/>
        <w:t xml:space="preserve">            "estimatedTime": "2023-09-28t13:46:00.000"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"2023-09-28t22:40:00.000",</w:t>
        <w:br/>
        <w:t xml:space="preserve">            "estimatedRunway": "2023-09-28t22:59:00.000",</w:t>
        <w:br/>
        <w:t xml:space="preserve">            "actualRunway": "2023-09-28t22:59:00.000"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"2023-09-28t23:30:00.000",</w:t>
        <w:br/>
        <w:t xml:space="preserve">            "estimatedTime": "2023-09-28t23:30:00.000"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"2023-09-27t02:40:00.000"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"2023-09-28t10:30:00.000",</w:t>
        <w:br/>
        <w:t xml:space="preserve">            "estimatedRunway": "2023-09-28t10:35:00.000",</w:t>
        <w:br/>
        <w:t xml:space="preserve">            "actualRunway": "2023-09-28t10:35:00.000"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"2023-09-28t11:15:00.000",</w:t>
        <w:br/>
        <w:t xml:space="preserve">            "estimatedTime": "2023-09-28t10:40:00.000"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"2023-09-18t13:40:00.000",</w:t>
        <w:br/>
        <w:t xml:space="preserve">            "estimatedRunway": "2023-09-18t13:49:00.000",</w:t>
        <w:br/>
        <w:t xml:space="preserve">            "actualRunway": "2023-09-18t13:49:00.000"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"2023-09-18t15:05:00.000",</w:t>
        <w:br/>
        <w:t xml:space="preserve">            "estimatedTime": "2023-09-18t14:29:00.000"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"2023-09-19t03:45:00.000",</w:t>
        <w:br/>
        <w:t xml:space="preserve">            "estimatedRunway": "2023-09-19t04:14:00.000",</w:t>
        <w:br/>
        <w:t xml:space="preserve">            "actualRunway": "2023-09-19t04:14:00.000"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"2023-09-19t04:55:00.000",</w:t>
        <w:br/>
        <w:t xml:space="preserve">            "estimatedTime": "2023-09-19t04:48:00.000"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"2023-09-21t18:50:00.000",</w:t>
        <w:br/>
        <w:t xml:space="preserve">            "estimatedRunway": "2023-09-21t18:55:00.000",</w:t>
        <w:br/>
        <w:t xml:space="preserve">            "actualRunway": "2023-09-21t18:55:00.000"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"2023-09-21t20:50:00.000",</w:t>
        <w:br/>
        <w:t xml:space="preserve">            "estimatedTime": "2023-09-21t20:28:00.000"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"2023-09-20t12:10:00.000",</w:t>
        <w:br/>
        <w:t xml:space="preserve">            "estimatedRunway": "2023-09-20t12:07:00.000",</w:t>
        <w:br/>
        <w:t xml:space="preserve">            "actualRunway": "2023-09-20t12:07:00.000"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"2023-09-20t13:00:00.000",</w:t>
        <w:br/>
        <w:t xml:space="preserve">            "estimatedTime": "2023-09-20t12:34:00.000"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"2023-09-18t10:30:00.000",</w:t>
        <w:br/>
        <w:t xml:space="preserve">            "estimatedRunway": "2023-09-18t10:31:00.000",</w:t>
        <w:br/>
        <w:t xml:space="preserve">            "actualRunway": "2023-09-18t10:31:00.000"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"2023-09-18t11:15:00.000",</w:t>
        <w:br/>
        <w:t xml:space="preserve">            "estimatedTime": "2023-09-18t10:36:00.000"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"2023-09-24t13:40:00.000",</w:t>
        <w:br/>
        <w:t xml:space="preserve">            "estimatedRunway": "2023-09-24t13:45:00.000",</w:t>
        <w:br/>
        <w:t xml:space="preserve">            "actualRunway": "2023-09-24t13:45:00.000"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"2023-09-24t14:55:00.000",</w:t>
        <w:br/>
        <w:t xml:space="preserve">            "estimatedTime": "2023-09-24t14:24:00.000"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"2023-09-27t05:55:00.000",</w:t>
        <w:br/>
        <w:t xml:space="preserve">            "estimatedRunway": "2023-09-27t06:00:00.000",</w:t>
        <w:br/>
        <w:t xml:space="preserve">            "actualRunway": "2023-09-27t06:00:00.000"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"2023-09-27t09:45:00.000",</w:t>
        <w:br/>
        <w:t xml:space="preserve">            "estimatedTime": "2023-09-27t09:13:00.000"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"2023-09-26t07:05:00.000",</w:t>
        <w:br/>
        <w:t xml:space="preserve">            "estimatedRunway": "2023-09-26t07:11:00.000",</w:t>
        <w:br/>
        <w:t xml:space="preserve">            "actualRunway": "2023-09-26t07:11:00.000"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"2023-09-26t09:05:00.000",</w:t>
        <w:br/>
        <w:t xml:space="preserve">            "estimatedTime": "2023-09-26t08:46:00.000"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"2023-09-22t12:30:00.000",</w:t>
        <w:br/>
        <w:t xml:space="preserve">            "estimatedRunway": "2023-09-22t12:28:00.000",</w:t>
        <w:br/>
        <w:t xml:space="preserve">            "actualRunway": "2023-09-22t12:28:00.000"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"2023-09-22t14:30:00.000",</w:t>
        <w:br/>
        <w:t xml:space="preserve">            "estimatedTime": "2023-09-22t13:48:00.000"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"2023-09-19t19:25:00.000"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"2023-09-19t06:05:00.000"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"2023-09-26t10:10:00.000",</w:t>
        <w:br/>
        <w:t xml:space="preserve">            "estimatedRunway": "2023-09-26t10:55:00.000",</w:t>
        <w:br/>
        <w:t xml:space="preserve">            "actualRunway": "2023-09-26t10:55:00.000"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"2023-09-26t12:15:00.000",</w:t>
        <w:br/>
        <w:t xml:space="preserve">            "estimatedTime": "2023-09-26t12:23:00.000"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"2023-09-27t11:30:00.000",</w:t>
        <w:br/>
        <w:t xml:space="preserve">            "estimatedRunway": "2023-09-27t11:46:00.000",</w:t>
        <w:br/>
        <w:t xml:space="preserve">            "actualRunway": "2023-09-27t11:46:00.000"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"2023-09-27t12:50:00.000",</w:t>
        <w:br/>
        <w:t xml:space="preserve">            "estimatedTime": "2023-09-27t12:34:00.000"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"2023-09-27t05:45:00.000"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"2023-09-20t18:40:00.000",</w:t>
        <w:br/>
        <w:t xml:space="preserve">            "estimatedRunway": "2023-09-20t18:59:00.000",</w:t>
        <w:br/>
        <w:t xml:space="preserve">            "actualRunway": "2023-09-20t18:59:00.000"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"2023-09-20t19:45:00.000",</w:t>
        <w:br/>
        <w:t xml:space="preserve">            "estimatedTime": "2023-09-20t19:45:00.000"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"2023-09-25t20:50:00.000"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"2023-09-21t17:50:00.000",</w:t>
        <w:br/>
        <w:t xml:space="preserve">            "estimatedRunway": "2023-09-21t18:05:00.000",</w:t>
        <w:br/>
        <w:t xml:space="preserve">            "actualRunway": "2023-09-21t18:05:00.000"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"2023-09-21t22:00:00.000",</w:t>
        <w:br/>
        <w:t xml:space="preserve">            "estimatedTime": "2023-09-21t21:47:00.000"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"2023-09-25t10:30:00.000",</w:t>
        <w:br/>
        <w:t xml:space="preserve">            "estimatedRunway": "2023-09-25t10:39:00.000",</w:t>
        <w:br/>
        <w:t xml:space="preserve">            "actualRunway": "2023-09-25t10:39:00.000"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"2023-09-25t11:15:00.000",</w:t>
        <w:br/>
        <w:t xml:space="preserve">            "estimatedTime": "2023-09-25t10:42:00.000"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"2023-09-19t07:00:00.000"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"2023-09-19t08:25:00.000"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"2023-09-17t13:50:00.000"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"2023-09-17t03:00:00.000",</w:t>
        <w:br/>
        <w:t xml:space="preserve">            "estimatedRunway": "2023-09-17t02:32:00.000",</w:t>
        <w:br/>
        <w:t xml:space="preserve">            "actualRunway": "2023-09-17t02:32:00.000"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"2023-09-17t06:50:00.000",</w:t>
        <w:br/>
        <w:t xml:space="preserve">            "estimatedTime": "2023-09-17t05:46:00.000"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"2023-09-26t04:00:00.000",</w:t>
        <w:br/>
        <w:t xml:space="preserve">            "estimatedRunway": "2023-09-26t04:22:00.000",</w:t>
        <w:br/>
        <w:t xml:space="preserve">            "actualRunway": "2023-09-26t04:22:00.000"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"2023-09-26t04:50:00.000",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"2023-09-18t11:30:00.000",</w:t>
        <w:br/>
        <w:t xml:space="preserve">            "estimatedRunway": "2023-09-18t11:42:00.000",</w:t>
        <w:br/>
        <w:t xml:space="preserve">            "actualRunway": "2023-09-18t11:42:00.000"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"2023-09-18t12:50:00.000",</w:t>
        <w:br/>
        <w:t xml:space="preserve">            "estimatedTime": "2023-09-18t12:25:00.000"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"2023-09-20t20:45:00.000"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"2023-09-29t07:30:00.000",</w:t>
        <w:br/>
        <w:t xml:space="preserve">            "estimatedRunway": "2023-09-29t07:36:00.000",</w:t>
        <w:br/>
        <w:t xml:space="preserve">            "actualRunway": "2023-09-29t07:36:00.000"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"2023-09-29t08:45:00.000",</w:t>
        <w:br/>
        <w:t xml:space="preserve">            "estimatedTime": "2023-09-29t08:43:00.000"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"2023-09-22t10:40:00.000",</w:t>
        <w:br/>
        <w:t xml:space="preserve">            "estimatedRunway": "2023-09-22t10:48:00.000",</w:t>
        <w:br/>
        <w:t xml:space="preserve">            "actualRunway": "2023-09-22t10:48:00.000"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"2023-09-22t11:40:00.000",</w:t>
        <w:br/>
        <w:t xml:space="preserve">            "estimatedTime": "2023-09-22t11:30:00.000"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"2023-09-26t05:35:00.000",</w:t>
        <w:br/>
        <w:t xml:space="preserve">            "estimatedRunway": "2023-09-26t05:29:00.000",</w:t>
        <w:br/>
        <w:t xml:space="preserve">            "actualRunway": "2023-09-26t05:29:00.000"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"2023-09-26t06:40:00.000",</w:t>
        <w:br/>
        <w:t xml:space="preserve">            "estimatedTime": "2023-09-26t06:16:00.000"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"2023-09-21t07:30:00.000",</w:t>
        <w:br/>
        <w:t xml:space="preserve">            "estimatedRunway": "2023-09-21t07:37:00.000",</w:t>
        <w:br/>
        <w:t xml:space="preserve">            "actualRunway": "2023-09-21t07:37:00.000"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"2023-09-21t08:45:00.000",</w:t>
        <w:br/>
        <w:t xml:space="preserve">            "estimatedTime": "2023-09-21t08:39:00.000"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"2023-09-22t19:10:00.000",</w:t>
        <w:br/>
        <w:t xml:space="preserve">            "estimatedRunway": "2023-09-22t19:24:00.000",</w:t>
        <w:br/>
        <w:t xml:space="preserve">            "actualRunway": "2023-09-22t19:24:00.000"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"2023-09-22t20:30:00.000",</w:t>
        <w:br/>
        <w:t xml:space="preserve">            "estimatedTime": "2023-09-22t20:06:00.000"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"2023-09-16t20:25:00.000",</w:t>
        <w:br/>
        <w:t xml:space="preserve">            "estimatedRunway": "2023-09-16t21:01:00.000",</w:t>
        <w:br/>
        <w:t xml:space="preserve">            "actualRunway": "2023-09-16t21:01:00.000"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"2023-09-16t21:15:00.000",</w:t>
        <w:br/>
        <w:t xml:space="preserve">            "estimatedTime": "2023-09-16t21:21:00.000"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"2023-09-21t05:55:00.000",</w:t>
        <w:br/>
        <w:t xml:space="preserve">            "estimatedRunway": "2023-09-21t06:08:00.000",</w:t>
        <w:br/>
        <w:t xml:space="preserve">            "actualRunway": "2023-09-21t06:08:00.000"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"2023-09-21t09:45:00.000",</w:t>
        <w:br/>
        <w:t xml:space="preserve">            "estimatedTime": "2023-09-21t09:24:00.000"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"2023-09-22t04:00:00.000",</w:t>
        <w:br/>
        <w:t xml:space="preserve">            "estimatedRunway": "2023-09-22t04:20:00.000",</w:t>
        <w:br/>
        <w:t xml:space="preserve">            "actualRunway": "2023-09-22t04:20:00.000"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"2023-09-22t04:50:00.000",</w:t>
        <w:br/>
        <w:t xml:space="preserve">            "estimatedTime": "2023-09-22t04:23:00.000"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"2023-09-30t05:55:00.000"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"2023-09-30t09:45:00.000"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"2023-09-17t10:10:00.000",</w:t>
        <w:br/>
        <w:t xml:space="preserve">            "estimatedRunway": "2023-09-17t10:22:00.000",</w:t>
        <w:br/>
        <w:t xml:space="preserve">            "actualRunway": "2023-09-17t10:22:00.000"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"2023-09-17t12:15:00.000",</w:t>
        <w:br/>
        <w:t xml:space="preserve">            "estimatedTime": "2023-09-17t11:46:00.000"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"2023-09-24t20:55:00.000",</w:t>
        <w:br/>
        <w:t xml:space="preserve">            "estimatedRunway": "2023-09-24t21:01:00.000",</w:t>
        <w:br/>
        <w:t xml:space="preserve">            "actualRunway": "2023-09-24t21:01:00.000"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"2023-09-24t21:40:00.000",</w:t>
        <w:br/>
        <w:t xml:space="preserve">            "estimatedTime": "2023-09-24t21:20:00.000"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"2023-10-01t02:00:00.000",</w:t>
        <w:br/>
        <w:t xml:space="preserve">            "estimatedRunway": "2023-10-01t01:56:00.000",</w:t>
        <w:br/>
        <w:t xml:space="preserve">            "actualRunway": "2023-10-01t01:56:00.000"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"2023-10-01t04:20:00.000",</w:t>
        <w:br/>
        <w:t xml:space="preserve">            "estimatedTime": "2023-10-01t03:40:00.000"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"2023-09-18t20:50:00.000"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"2023-09-23t23:30:00.000",</w:t>
        <w:br/>
        <w:t xml:space="preserve">            "estimatedRunway": "2023-09-23t23:56:00.000",</w:t>
        <w:br/>
        <w:t xml:space="preserve">            "actualRunway": "2023-09-23t23:56:00.000"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"2023-09-24t06:20:00.000",</w:t>
        <w:br/>
        <w:t xml:space="preserve">            "estimatedTime": "2023-09-24t06:30:00.000"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"2023-09-20t10:10:00.000",</w:t>
        <w:br/>
        <w:t xml:space="preserve">            "estimatedRunway": "2023-09-20t10:21:00.000",</w:t>
        <w:br/>
        <w:t xml:space="preserve">            "actualRunway": "2023-09-20t10:21:00.000"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"2023-09-20t12:15:00.000",</w:t>
        <w:br/>
        <w:t xml:space="preserve">            "estimatedTime": "2023-09-20t11:44:00.000"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"2023-09-21t08:00:00.000",</w:t>
        <w:br/>
        <w:t xml:space="preserve">            "estimatedRunway": "2023-09-21t08:11:00.000",</w:t>
        <w:br/>
        <w:t xml:space="preserve">            "actualRunway": "2023-09-21t08:11:00.000"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"2023-09-21t09:45:00.000",</w:t>
        <w:br/>
        <w:t xml:space="preserve">            "estimatedTime": "2023-09-21t09:37:00.000"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"2023-09-23t10:30:00.000",</w:t>
        <w:br/>
        <w:t xml:space="preserve">            "estimatedRunway": "2023-09-23t10:44:00.000",</w:t>
        <w:br/>
        <w:t xml:space="preserve">            "actualRunway": "2023-09-23t10:44:00.000"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"2023-09-23t11:15:00.000",</w:t>
        <w:br/>
        <w:t xml:space="preserve">            "estimatedTime": "2023-09-23t10:47:00.000"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"2023-09-17t13:45:00.000"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"2023-09-17t16:05:00.000"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"2023-09-16t12:15:00.000"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"2023-09-23t15:40:00.000",</w:t>
        <w:br/>
        <w:t xml:space="preserve">            "estimatedRunway": "2023-09-23t15:48:00.000",</w:t>
        <w:br/>
        <w:t xml:space="preserve">            "actualRunway": "2023-09-23t15:48:00.000"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"2023-09-23t17:30:00.000",</w:t>
        <w:br/>
        <w:t xml:space="preserve">            "estimatedTime": "2023-09-23t17:20:00.000"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"2023-09-21t20:55:00.000",</w:t>
        <w:br/>
        <w:t xml:space="preserve">            "estimatedRunway": "2023-09-21t21:03:00.000",</w:t>
        <w:br/>
        <w:t xml:space="preserve">            "actualRunway": "2023-09-21t21:03:00.000"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"2023-09-21t21:40:00.000",</w:t>
        <w:br/>
        <w:t xml:space="preserve">            "estimatedTime": "2023-09-21t21:18:00.000"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"2023-09-22t13:25:00.000",</w:t>
        <w:br/>
        <w:t xml:space="preserve">            "estimatedRunway": "2023-09-22t14:03:00.000",</w:t>
        <w:br/>
        <w:t xml:space="preserve">            "actualRunway": "2023-09-22t14:03:00.000"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"2023-09-22t15:25:00.000",</w:t>
        <w:br/>
        <w:t xml:space="preserve">            "estimatedTime": "2023-09-22t15:40:00.000"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"2023-09-28t20:50:00.000"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"2023-09-28t21:10:00.000"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"2023-09-23t06:55:00.000",</w:t>
        <w:br/>
        <w:t xml:space="preserve">            "estimatedRunway": "2023-09-23t07:32:00.000",</w:t>
        <w:br/>
        <w:t xml:space="preserve">            "actualRunway": "2023-09-23t07:32:00.000"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"2023-09-23t08:40:00.000",</w:t>
        <w:br/>
        <w:t xml:space="preserve">            "estimatedTime": "2023-09-23t08:54:00.000"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"2023-09-25t02:45:00.000",</w:t>
        <w:br/>
        <w:t xml:space="preserve">            "estimatedRunway": "2023-09-25t02:46:00.000",</w:t>
        <w:br/>
        <w:t xml:space="preserve">            "actualRunway": "2023-09-25t02:46:00.000"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"2023-09-25t03:45:00.000",</w:t>
        <w:br/>
        <w:t xml:space="preserve">            "estimatedTime": "2023-09-25t03:23:00.000"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"2023-09-25t02:00:00.000",</w:t>
        <w:br/>
        <w:t xml:space="preserve">            "estimatedRunway": "2023-09-25t02:23:00.000",</w:t>
        <w:br/>
        <w:t xml:space="preserve">            "actualRunway": "2023-09-25t02:23:00.000"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"2023-09-25t04:35:00.000",</w:t>
        <w:br/>
        <w:t xml:space="preserve">            "estimatedTime": "2023-09-25t04:12:00.000"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"2023-09-29t11:30:00.000",</w:t>
        <w:br/>
        <w:t xml:space="preserve">            "estimatedRunway": "2023-09-29t12:10:00.000",</w:t>
        <w:br/>
        <w:t xml:space="preserve">            "actualRunway": "2023-09-29t12:10:00.000"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"2023-09-29t12:50:00.000",</w:t>
        <w:br/>
        <w:t xml:space="preserve">            "estimatedTime": "2023-09-29t12:57:00.000"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"2023-09-24t04:20:00.000"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"2023-09-16t22:05:00.000"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"2023-09-17t05:00:00.000"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"2023-09-22t21:40:00.000"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"2023-09-23t05:55:00.000",</w:t>
        <w:br/>
        <w:t xml:space="preserve">            "estimatedRunway": "2023-09-23t06:24:00.000",</w:t>
        <w:br/>
        <w:t xml:space="preserve">            "actualRunway": "2023-09-23t06:24:00.000"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"2023-09-23t08:55:00.000",</w:t>
        <w:br/>
        <w:t xml:space="preserve">            "estimatedTime": "2023-09-23t08:43:00.000"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"2023-09-23t12:10:00.000",</w:t>
        <w:br/>
        <w:t xml:space="preserve">            "estimatedRunway": "2023-09-23t12:23:00.000",</w:t>
        <w:br/>
        <w:t xml:space="preserve">            "actualRunway": "2023-09-23t12:23:00.000"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"2023-09-23t13:00:00.000",</w:t>
        <w:br/>
        <w:t xml:space="preserve">            "estimatedTime": "2023-09-23t12:44:00.000"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"2023-09-21t05:55:00.000",</w:t>
        <w:br/>
        <w:t xml:space="preserve">            "estimatedRunway": "2023-09-21t06:41:00.000",</w:t>
        <w:br/>
        <w:t xml:space="preserve">            "actualRunway": "2023-09-21t06:41:00.000"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"2023-09-21t08:55:00.000",</w:t>
        <w:br/>
        <w:t xml:space="preserve">            "estimatedTime": "2023-09-21t09:02:00.000"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"2023-09-17t05:35:00.000",</w:t>
        <w:br/>
        <w:t xml:space="preserve">            "estimatedRunway": "2023-09-17t05:28:00.000",</w:t>
        <w:br/>
        <w:t xml:space="preserve">            "actualRunway": "2023-09-17t05:28:00.000"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"2023-09-17t06:40:00.000",</w:t>
        <w:br/>
        <w:t xml:space="preserve">            "estimatedTime": "2023-09-17t06:14:00.000"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"2023-09-19t04:00:00.000",</w:t>
        <w:br/>
        <w:t xml:space="preserve">            "estimatedRunway": "2023-09-19t04:10:00.000",</w:t>
        <w:br/>
        <w:t xml:space="preserve">            "actualRunway": "2023-09-19t04:10:00.000"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"2023-09-19t04:50:00.000",</w:t>
        <w:br/>
        <w:t xml:space="preserve">            "estimatedTime": "2023-09-19t04:10:00.000"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"2023-09-26t16:00:00.000",</w:t>
        <w:br/>
        <w:t xml:space="preserve">            "estimatedRunway": "2023-09-26t16:36:00.000",</w:t>
        <w:br/>
        <w:t xml:space="preserve">            "actualRunway": "2023-09-26t16:36:00.000"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"2023-09-26t17:55:00.000",</w:t>
        <w:br/>
        <w:t xml:space="preserve">            "estimatedTime": "2023-09-26t18:09:00.000"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"2023-09-28t22:30:00.000"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"2023-09-30t12:00:00.000",</w:t>
        <w:br/>
        <w:t xml:space="preserve">            "estimatedRunway": "2023-09-30t12:13:00.000",</w:t>
        <w:br/>
        <w:t xml:space="preserve">            "actualRunway": "2023-09-30t12:13:00.000"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"2023-09-30t13:50:00.000",</w:t>
        <w:br/>
        <w:t xml:space="preserve">            "estimatedTime": "2023-09-30t13:36:00.000"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"2023-09-20t22:40:00.000",</w:t>
        <w:br/>
        <w:t xml:space="preserve">            "estimatedRunway": "2023-09-20t22:58:00.000",</w:t>
        <w:br/>
        <w:t xml:space="preserve">            "actualRunway": "2023-09-20t22:58:00.000"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"2023-09-20t23:55:00.000",</w:t>
        <w:br/>
        <w:t xml:space="preserve">            "estimatedTime": "2023-09-20t23:33:00.000"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"2023-09-30t18:50:00.000",</w:t>
        <w:br/>
        <w:t xml:space="preserve">            "estimatedRunway": "2023-09-30t18:48:00.000",</w:t>
        <w:br/>
        <w:t xml:space="preserve">            "actualRunway": "2023-09-30t18:48:00.000"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"2023-09-30t20:50:00.000",</w:t>
        <w:br/>
        <w:t xml:space="preserve">            "estimatedTime": "2023-09-30t20:21:00.000"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"2023-09-28t05:00:00.000"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"2023-09-19t05:55:00.000",</w:t>
        <w:br/>
        <w:t xml:space="preserve">            "estimatedRunway": "2023-09-19t06:02:00.000",</w:t>
        <w:br/>
        <w:t xml:space="preserve">            "actualRunway": "2023-09-19t06:02:00.000"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"2023-09-19t09:45:00.000",</w:t>
        <w:br/>
        <w:t xml:space="preserve">            "estimatedTime": "2023-09-19t09:11:00.000"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"2023-09-19t12:45:00.000",</w:t>
        <w:br/>
        <w:t xml:space="preserve">            "estimatedRunway": "2023-09-19t12:58:00.000",</w:t>
        <w:br/>
        <w:t xml:space="preserve">            "actualRunway": "2023-09-19t12:58:00.000"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"2023-09-19t14:25:00.000",</w:t>
        <w:br/>
        <w:t xml:space="preserve">            "estimatedTime": "2023-09-19t14:25:00.000"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"2023-09-24t13:45:00.000",</w:t>
        <w:br/>
        <w:t xml:space="preserve">            "estimatedRunway": "2023-09-24t13:47:00.000",</w:t>
        <w:br/>
        <w:t xml:space="preserve">            "actualRunway": "2023-09-24t13:47:00.000"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"2023-09-24t16:05:00.000",</w:t>
        <w:br/>
        <w:t xml:space="preserve">            "estimatedTime": "2023-09-24t15:26:00.000"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"2023-09-18t07:05:00.000",</w:t>
        <w:br/>
        <w:t xml:space="preserve">            "estimatedRunway": "2023-09-18t07:23:00.000",</w:t>
        <w:br/>
        <w:t xml:space="preserve">            "actualRunway": "2023-09-18t07:23:00.000"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"2023-09-18t09:00:00.000",</w:t>
        <w:br/>
        <w:t xml:space="preserve">            "estimatedTime": "2023-09-18t09:03:00.000"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"2023-09-29t07:05:00.000",</w:t>
        <w:br/>
        <w:t xml:space="preserve">            "estimatedRunway": "2023-09-29t07:08:00.000",</w:t>
        <w:br/>
        <w:t xml:space="preserve">            "actualRunway": "2023-09-29t07:08:00.000"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"2023-09-29t09:05:00.000",</w:t>
        <w:br/>
        <w:t xml:space="preserve">            "estimatedTime": "2023-09-29t08:44:00.000"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"2023-09-21t02:45:00.000",</w:t>
        <w:br/>
        <w:t xml:space="preserve">            "estimatedRunway": "2023-09-21t02:56:00.000",</w:t>
        <w:br/>
        <w:t xml:space="preserve">            "actualRunway": "2023-09-21t02:56:00.000"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"2023-09-21t03:45:00.000",</w:t>
        <w:br/>
        <w:t xml:space="preserve">            "estimatedTime": "2023-09-21t03:30:00.000"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"2023-09-25t07:05:00.000"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"2023-09-25t09:00:00.000"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"2023-09-22t13:50:00.000",</w:t>
        <w:br/>
        <w:t xml:space="preserve">            "estimatedRunway": "2023-09-22t14:15:00.000",</w:t>
        <w:br/>
        <w:t xml:space="preserve">            "actualRunway": "2023-09-22t14:15:00.000"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"2023-09-22t15:20:00.000",</w:t>
        <w:br/>
        <w:t xml:space="preserve">            "estimatedTime": "2023-09-22t15:20:00.000"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"2023-09-18t03:30:00.000",</w:t>
        <w:br/>
        <w:t xml:space="preserve">            "estimatedRunway": "2023-09-18t03:19:00.000",</w:t>
        <w:br/>
        <w:t xml:space="preserve">            "actualRunway": "2023-09-18t03:19:00.000"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"2023-09-18t05:00:00.000",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"2023-09-26t13:45:00.000",</w:t>
        <w:br/>
        <w:t xml:space="preserve">            "estimatedRunway": "2023-09-26t13:59:00.000",</w:t>
        <w:br/>
        <w:t xml:space="preserve">            "actualRunway": "2023-09-26t13:59:00.000"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"2023-09-26t16:05:00.000",</w:t>
        <w:br/>
        <w:t xml:space="preserve">            "estimatedTime": "2023-09-26t15:37:00.000"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"2023-09-27t13:45:00.000",</w:t>
        <w:br/>
        <w:t xml:space="preserve">            "estimatedRunway": "2023-09-27t14:17:00.000",</w:t>
        <w:br/>
        <w:t xml:space="preserve">            "actualRunway": "2023-09-27t14:17:00.000"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"2023-09-27t16:05:00.000",</w:t>
        <w:br/>
        <w:t xml:space="preserve">            "estimatedTime": "2023-09-27t15:54:00.000"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"2023-10-01t04:00:00.000",</w:t>
        <w:br/>
        <w:t xml:space="preserve">            "estimatedRunway": "2023-10-01t04:08:00.000",</w:t>
        <w:br/>
        <w:t xml:space="preserve">            "actualRunway": "2023-10-01t04:08:00.000"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"2023-10-01t04:50:00.000",</w:t>
        <w:br/>
        <w:t xml:space="preserve">            "estimatedTime": "2023-10-01t04:14:00.000"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"2023-09-29t04:50:00.000",</w:t>
        <w:br/>
        <w:t xml:space="preserve">            "estimatedRunway": "2023-09-29t05:25:00.000",</w:t>
        <w:br/>
        <w:t xml:space="preserve">            "actualRunway": "2023-09-29t05:25:00.000"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"2023-09-29t06:05:00.000",</w:t>
        <w:br/>
        <w:t xml:space="preserve">            "estimatedTime": "2023-09-29t06:12:00.000"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"2023-09-17t16:00:00.000",</w:t>
        <w:br/>
        <w:t xml:space="preserve">            "estimatedRunway": "2023-09-17t16:17:00.000",</w:t>
        <w:br/>
        <w:t xml:space="preserve">            "actualRunway": "2023-09-17t16:17:00.000"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"2023-09-17t17:55:00.000",</w:t>
        <w:br/>
        <w:t xml:space="preserve">            "estimatedTime": "2023-09-17t17:45:00.000"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"2023-09-25t19:05:00.000"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"2023-09-25t21:05:00.000"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"2023-09-25t08:10:00.000",</w:t>
        <w:br/>
        <w:t xml:space="preserve">            "estimatedRunway": "2023-09-25t08:23:00.000",</w:t>
        <w:br/>
        <w:t xml:space="preserve">            "actualRunway": "2023-09-25t08:23:00.000"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"2023-09-25t10:10:00.000",</w:t>
        <w:br/>
        <w:t xml:space="preserve">            "estimatedTime": "2023-09-25t09:51:00.000"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"2023-09-28t04:00:00.000",</w:t>
        <w:br/>
        <w:t xml:space="preserve">            "estimatedRunway": "2023-09-28t04:18:00.000",</w:t>
        <w:br/>
        <w:t xml:space="preserve">            "actualRunway": "2023-09-28t04:18:00.000"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"2023-09-28t04:50:00.000",</w:t>
        <w:br/>
        <w:t xml:space="preserve">            "estimatedTime": "2023-09-28t04:25:00.000"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"2023-09-19t04:50:00.000"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"2023-09-19t06:05:00.000"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"2023-09-17t04:00:00.000",</w:t>
        <w:br/>
        <w:t xml:space="preserve">            "estimatedRunway": "2023-09-17t04:27:00.000",</w:t>
        <w:br/>
        <w:t xml:space="preserve">            "actualRunway": "2023-09-17t04:27:00.000"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"2023-09-17t04:50:00.000",</w:t>
        <w:br/>
        <w:t xml:space="preserve">            "estimatedTime": "2023-09-17t04:29:00.000"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"2023-09-30t02:45:00.000",</w:t>
        <w:br/>
        <w:t xml:space="preserve">            "estimatedRunway": "2023-09-30t02:52:00.000",</w:t>
        <w:br/>
        <w:t xml:space="preserve">            "actualRunway": "2023-09-30t02:52:00.000"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"2023-09-30t03:45:00.000",</w:t>
        <w:br/>
        <w:t xml:space="preserve">            "estimatedTime": "2023-09-30t03:32:00.000"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"2023-09-29t22:40:00.000",</w:t>
        <w:br/>
        <w:t xml:space="preserve">            "estimatedRunway": "2023-09-29t23:00:00.000",</w:t>
        <w:br/>
        <w:t xml:space="preserve">            "actualRunway": "2023-09-29t23:00:00.000"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"2023-09-29t23:55:00.000",</w:t>
        <w:br/>
        <w:t xml:space="preserve">            "estimatedTime": "2023-09-29t23:39:00.000"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"2023-09-19t17:00:00.000"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"2023-09-19t19:38:00.000"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"2023-09-29t13:45:00.000",</w:t>
        <w:br/>
        <w:t xml:space="preserve">            "estimatedRunway": "2023-09-29t13:42:00.000",</w:t>
        <w:br/>
        <w:t xml:space="preserve">            "actualRunway": "2023-09-29t13:42:00.000"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"2023-09-29t16:05:00.000",</w:t>
        <w:br/>
        <w:t xml:space="preserve">            "estimatedTime": "2023-09-29t15:22:00.000"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"2023-09-27t18:00:00.000"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"2023-09-27t20:00:00.000"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"2023-09-17t22:40:00.000",</w:t>
        <w:br/>
        <w:t xml:space="preserve">            "estimatedRunway": "2023-09-17t22:42:00.000",</w:t>
        <w:br/>
        <w:t xml:space="preserve">            "actualRunway": "2023-09-17t22:42:00.000"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"2023-09-17t23:55:00.000",</w:t>
        <w:br/>
        <w:t xml:space="preserve">            "estimatedTime": "2023-09-17t23:16:00.000"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"2023-09-17t06:40:00.000",</w:t>
        <w:br/>
        <w:t xml:space="preserve">            "estimatedRunway": "2023-09-17t06:50:00.000",</w:t>
        <w:br/>
        <w:t xml:space="preserve">            "actualRunway": "2023-09-17t06:50:00.000"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"2023-09-17t07:25:00.000",</w:t>
        <w:br/>
        <w:t xml:space="preserve">            "estimatedTime": "2023-09-17t07:05:00.000"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"2023-09-19t21:30:00.000",</w:t>
        <w:br/>
        <w:t xml:space="preserve">            "estimatedRunway": "2023-09-19t21:33:00.000",</w:t>
        <w:br/>
        <w:t xml:space="preserve">            "actualRunway": "2023-09-19t21:33:00.000"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"2023-09-19t23:35:00.000",</w:t>
        <w:br/>
        <w:t xml:space="preserve">            "estimatedTime": "2023-09-19t23:05:00.000"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"2023-09-21t17:55:00.000",</w:t>
        <w:br/>
        <w:t xml:space="preserve">            "estimatedRunway": "2023-09-21t18:17:00.000",</w:t>
        <w:br/>
        <w:t xml:space="preserve">            "actualRunway": "2023-09-21t18:17:00.000"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"2023-09-21t19:45:00.000",</w:t>
        <w:br/>
        <w:t xml:space="preserve">            "estimatedTime": "2023-09-21t19:45:00.000"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"2023-09-29t15:00:00.000"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"2023-09-28t05:55:00.000",</w:t>
        <w:br/>
        <w:t xml:space="preserve">            "estimatedRunway": "2023-09-28t06:00:00.000",</w:t>
        <w:br/>
        <w:t xml:space="preserve">            "actualRunway": "2023-09-28t06:00:00.000"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"gate": "f18",</w:t>
        <w:br/>
        <w:t xml:space="preserve">            "scheduledTime": "2023-09-28t09:45:00.000",</w:t>
        <w:br/>
        <w:t xml:space="preserve">            "estimatedTime": "2023-09-28t09:15:00.000"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"2023-09-16t20:55:00.000",</w:t>
        <w:br/>
        <w:t xml:space="preserve">            "estimatedRunway": "2023-09-16t20:54:00.000",</w:t>
        <w:br/>
        <w:t xml:space="preserve">            "actualRunway": "2023-09-16t20:54:00.000"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"2023-09-16t21:40:00.000",</w:t>
        <w:br/>
        <w:t xml:space="preserve">            "estimatedTime": "2023-09-16t21:10:00.000"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"2023-09-16t10:30:00.000",</w:t>
        <w:br/>
        <w:t xml:space="preserve">            "estimatedRunway": "2023-09-16t10:46:00.000",</w:t>
        <w:br/>
        <w:t xml:space="preserve">            "actualRunway": "2023-09-16t10:46:00.000"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"2023-09-16t11:15:00.000",</w:t>
        <w:br/>
        <w:t xml:space="preserve">            "estimatedTime": "2023-09-16t10:49:00.000"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"2023-09-17t12:15:00.000",</w:t>
        <w:br/>
        <w:t xml:space="preserve">            "estimatedRunway": "2023-09-17t12:30:00.000",</w:t>
        <w:br/>
        <w:t xml:space="preserve">            "actualRunway": "2023-09-17t12:30:00.000"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"2023-09-17t13:20:00.000",</w:t>
        <w:br/>
        <w:t xml:space="preserve">            "estimatedTime": "2023-09-17t13:10:00.000"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"2023-09-30t10:30:00.000",</w:t>
        <w:br/>
        <w:t xml:space="preserve">            "estimatedRunway": "2023-09-30t10:43:00.000",</w:t>
        <w:br/>
        <w:t xml:space="preserve">            "actualRunway": "2023-09-30t10:43:00.000"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"2023-09-30t11:15:00.000",</w:t>
        <w:br/>
        <w:t xml:space="preserve">            "estimatedTime": "2023-09-30t10:49:00.000"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"2023-09-22t21:30:00.000",</w:t>
        <w:br/>
        <w:t xml:space="preserve">            "estimatedRunway": "2023-09-22t21:36:00.000",</w:t>
        <w:br/>
        <w:t xml:space="preserve">            "actualRunway": "2023-09-22t21:36:00.000"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"2023-09-22t23:35:00.000",</w:t>
        <w:br/>
        <w:t xml:space="preserve">            "estimatedTime": "2023-09-22t23:12:00.000"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"2023-10-01t01:35:00.000",</w:t>
        <w:br/>
        <w:t xml:space="preserve">            "estimatedRunway": "2023-10-01t01:33:00.000",</w:t>
        <w:br/>
        <w:t xml:space="preserve">            "actualRunway": "2023-10-01t01:33:00.000"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"2023-10-01t03:15:00.000",</w:t>
        <w:br/>
        <w:t xml:space="preserve">            "estimatedTime": "2023-10-01t02:34:00.000"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"2023-09-16t11:05:00.000"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"2023-09-23t04:00:00.000",</w:t>
        <w:br/>
        <w:t xml:space="preserve">            "estimatedRunway": "2023-09-23t04:19:00.000",</w:t>
        <w:br/>
        <w:t xml:space="preserve">            "actualRunway": "2023-09-23t04:19:00.000"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"2023-09-23t04:50:00.000",</w:t>
        <w:br/>
        <w:t xml:space="preserve">            "estimatedTime": "2023-09-23t04:21:00.000"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"2023-09-29t10:30:00.000",</w:t>
        <w:br/>
        <w:t xml:space="preserve">            "estimatedRunway": "2023-09-29t11:00:00.000",</w:t>
        <w:br/>
        <w:t xml:space="preserve">            "actualRunway": "2023-09-29t11:00:00.000"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"2023-09-29t11:15:00.000",</w:t>
        <w:br/>
        <w:t xml:space="preserve">            "estimatedTime": "2023-09-29t11:06:00.000"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"2023-09-29t08:20:00.000",</w:t>
        <w:br/>
        <w:t xml:space="preserve">            "estimatedRunway": "2023-09-29t08:30:00.000",</w:t>
        <w:br/>
        <w:t xml:space="preserve">            "actualRunway": "2023-09-29t08:30:00.000"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"2023-09-29t10:05:00.000",</w:t>
        <w:br/>
        <w:t xml:space="preserve">            "estimatedTime": "2023-09-29t09:52:00.000"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"2023-09-18t04:25:00.000"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"2023-09-18t08:10:00.000"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"2023-09-26t18:15:00.000",</w:t>
        <w:br/>
        <w:t xml:space="preserve">            "estimatedRunway": "2023-09-26t18:22:00.000",</w:t>
        <w:br/>
        <w:t xml:space="preserve">            "actualRunway": "2023-09-26t18:22:00.000"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"2023-09-26t19:55:00.000",</w:t>
        <w:br/>
        <w:t xml:space="preserve">            "estimatedTime": "2023-09-26t19:47:00.000"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"2023-09-29t08:40:00.000",</w:t>
        <w:br/>
        <w:t xml:space="preserve">            "estimatedRunway": "2023-09-29t08:57:00.000",</w:t>
        <w:br/>
        <w:t xml:space="preserve">            "actualRunway": "2023-09-29t08:57:00.000"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"2023-09-29t10:30:00.000",</w:t>
        <w:br/>
        <w:t xml:space="preserve">            "estimatedTime": "2023-09-29t10:30:00.000"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"2023-09-24t04:00:00.000",</w:t>
        <w:br/>
        <w:t xml:space="preserve">            "estimatedRunway": "2023-09-24t04:10:00.000",</w:t>
        <w:br/>
        <w:t xml:space="preserve">            "actualRunway": "2023-09-24t04:10:00.000"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"2023-09-24t04:50:00.000",</w:t>
        <w:br/>
        <w:t xml:space="preserve">            "estimatedTime": "2023-09-24t04:14:00.000"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"2023-09-22t11:15:00.000"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"2023-09-18t04:00:00.000",</w:t>
        <w:br/>
        <w:t xml:space="preserve">            "estimatedRunway": "2023-09-18t04:24:00.000",</w:t>
        <w:br/>
        <w:t xml:space="preserve">            "actualRunway": "2023-09-18t04:24:00.000"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"2023-09-18t04:50:00.000",</w:t>
        <w:br/>
        <w:t xml:space="preserve">            "estimatedTime": "2023-09-18t04:29:00.000"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"2023-09-22t06:40:00.000",</w:t>
        <w:br/>
        <w:t xml:space="preserve">            "estimatedRunway": "2023-09-22t06:53:00.000",</w:t>
        <w:br/>
        <w:t xml:space="preserve">            "actualRunway": "2023-09-22t06:53:00.000"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"2023-09-22t07:25:00.000",</w:t>
        <w:br/>
        <w:t xml:space="preserve">            "estimatedTime": "2023-09-22t07:07:00.000"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"2023-09-26t13:15:00.000",</w:t>
        <w:br/>
        <w:t xml:space="preserve">            "estimatedRunway": "2023-09-26t13:25:00.000",</w:t>
        <w:br/>
        <w:t xml:space="preserve">            "actualRunway": "2023-09-26t13:25:00.000"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"2023-09-26t15:00:00.000",</w:t>
        <w:br/>
        <w:t xml:space="preserve">            "estimatedTime": "2023-09-26t14:48:00.000"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"2023-09-27t19:25:00.000",</w:t>
        <w:br/>
        <w:t xml:space="preserve">            "estimatedRunway": "2023-09-27t20:14:00.000",</w:t>
        <w:br/>
        <w:t xml:space="preserve">            "actualRunway": "2023-09-27t20:14:00.000"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"2023-09-27t20:45:00.000",</w:t>
        <w:br/>
        <w:t xml:space="preserve">            "estimatedTime": "2023-09-27t20:55:00.000"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"2023-09-27t12:45:00.000",</w:t>
        <w:br/>
        <w:t xml:space="preserve">            "estimatedRunway": "2023-09-27t12:54:00.000",</w:t>
        <w:br/>
        <w:t xml:space="preserve">            "actualRunway": "2023-09-27t12:54:00.000"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"2023-09-27t14:25:00.000",</w:t>
        <w:br/>
        <w:t xml:space="preserve">            "estimatedTime": "2023-09-27t14:16:00.000"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"2023-09-23t05:35:00.000",</w:t>
        <w:br/>
        <w:t xml:space="preserve">            "estimatedRunway": "2023-09-23t05:45:00.000",</w:t>
        <w:br/>
        <w:t xml:space="preserve">            "actualRunway": "2023-09-23t05:45:00.000"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"2023-09-23t06:40:00.000",</w:t>
        <w:br/>
        <w:t xml:space="preserve">            "estimatedTime": "2023-09-23t06:31:00.000"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"2023-09-30t23:00:00.000",</w:t>
        <w:br/>
        <w:t xml:space="preserve">            "estimatedRunway": "2023-09-30t23:21:00.000",</w:t>
        <w:br/>
        <w:t xml:space="preserve">            "actualRunway": "2023-09-30t23:21:00.000"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"2023-10-01t00:45:00.000",</w:t>
        <w:br/>
        <w:t xml:space="preserve">            "estimatedTime": "2023-10-01t00:41:00.000"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"2023-09-24t22:40:00.000",</w:t>
        <w:br/>
        <w:t xml:space="preserve">            "estimatedRunway": "2023-09-24t22:52:00.000",</w:t>
        <w:br/>
        <w:t xml:space="preserve">            "actualRunway": "2023-09-24t22:52:00.000"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"2023-09-24t23:55:00.000",</w:t>
        <w:br/>
        <w:t xml:space="preserve">            "estimatedTime": "2023-09-24t23:33:00.000"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"2023-09-30t22:05:00.000"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"2023-10-01t05:00:00.000"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"2023-09-23t18:15:00.000",</w:t>
        <w:br/>
        <w:t xml:space="preserve">            "estimatedRunway": "2023-09-23t18:15:00.000",</w:t>
        <w:br/>
        <w:t xml:space="preserve">            "actualRunway": "2023-09-23t18:15:00.000"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"2023-09-23t19:55:00.000",</w:t>
        <w:br/>
        <w:t xml:space="preserve">            "estimatedTime": "2023-09-23t19:41:00.000"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"2023-09-28t10:10:00.000",</w:t>
        <w:br/>
        <w:t xml:space="preserve">            "estimatedRunway": "2023-09-28t10:21:00.000",</w:t>
        <w:br/>
        <w:t xml:space="preserve">            "actualRunway": "2023-09-28t10:21:00.000"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"2023-09-28t12:15:00.000",</w:t>
        <w:br/>
        <w:t xml:space="preserve">            "estimatedTime": "2023-09-28t11:49:00.000"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"2023-09-27t04:50:00.000",</w:t>
        <w:br/>
        <w:t xml:space="preserve">            "estimatedRunway": "2023-09-27t05:21:00.000",</w:t>
        <w:br/>
        <w:t xml:space="preserve">            "actualRunway": "2023-09-27t05:21:00.000"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"2023-09-27t06:10:00.000",</w:t>
        <w:br/>
        <w:t xml:space="preserve">            "estimatedTime": "2023-09-27t06:10:00.000"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"2023-09-20t17:50:00.000"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"2023-09-21t04:50:00.000",</w:t>
        <w:br/>
        <w:t xml:space="preserve">            "estimatedRunway": "2023-09-21t05:02:00.000",</w:t>
        <w:br/>
        <w:t xml:space="preserve">            "actualRunway": "2023-09-21t05:02:00.000"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"2023-09-21t06:05:00.000",</w:t>
        <w:br/>
        <w:t xml:space="preserve">            "estimatedTime": "2023-09-21t05:46:00.000"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"2023-09-17t10:30:00.000",</w:t>
        <w:br/>
        <w:t xml:space="preserve">            "estimatedRunway": "2023-09-17t10:37:00.000",</w:t>
        <w:br/>
        <w:t xml:space="preserve">            "actualRunway": "2023-09-17t10:37:00.000"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"2023-09-17t11:15:00.000",</w:t>
        <w:br/>
        <w:t xml:space="preserve">            "estimatedTime": "2023-09-17t10:40:00.000"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"2023-09-26t03:45:00.000",</w:t>
        <w:br/>
        <w:t xml:space="preserve">            "estimatedRunway": "2023-09-26t03:45:00.000",</w:t>
        <w:br/>
        <w:t xml:space="preserve">            "actualRunway": "2023-09-26t03:45:00.000"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"136",</w:t>
        <w:br/>
        <w:t xml:space="preserve">            "scheduledTime": "2023-09-26t04:55:00.000",</w:t>
        <w:br/>
        <w:t xml:space="preserve">            "estimatedTime": "2023-09-26t04:27:00.000"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"2023-09-20t04:00:00.000",</w:t>
        <w:br/>
        <w:t xml:space="preserve">            "estimatedRunway": "2023-09-20t04:23:00.000",</w:t>
        <w:br/>
        <w:t xml:space="preserve">            "actualRunway": "2023-09-20t04:23:00.000"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"2023-09-20t04:50:00.000",</w:t>
        <w:br/>
        <w:t xml:space="preserve">            "estimatedTime": "2023-09-20t04:27:00.000"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"2023-09-22t08:00:00.000",</w:t>
        <w:br/>
        <w:t xml:space="preserve">            "estimatedRunway": "2023-09-22t08:21:00.000",</w:t>
        <w:br/>
        <w:t xml:space="preserve">            "actualRunway": "2023-09-22t08:21:00.000"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"2023-09-22t09:45:00.000",</w:t>
        <w:br/>
        <w:t xml:space="preserve">            "estimatedTime": "2023-09-22t09:48:00.000"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"2023-09-24t02:40:00.000",</w:t>
        <w:br/>
        <w:t xml:space="preserve">            "estimatedRunway": "2023-09-24t02:52:00.000",</w:t>
        <w:br/>
        <w:t xml:space="preserve">            "actualRunway": "2023-09-24t02:52:00.000"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"2023-09-24t03:40:00.000",</w:t>
        <w:br/>
        <w:t xml:space="preserve">            "estimatedTime": "2023-09-24t03:32:00.000"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"2023-09-28t23:55:00.000",</w:t>
        <w:br/>
        <w:t xml:space="preserve">            "estimatedRunway": "2023-09-29t00:13:00.000",</w:t>
        <w:br/>
        <w:t xml:space="preserve">            "actualRunway": "2023-09-29t00:13:00.000"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"2023-09-29t01:10:00.000",</w:t>
        <w:br/>
        <w:t xml:space="preserve">            "estimatedTime": "2023-09-29t00:56:00.000"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"2023-09-28t23:55:00.000",</w:t>
        <w:br/>
        <w:t xml:space="preserve">            "estimatedRunway": "2023-09-29t00:03:00.000",</w:t>
        <w:br/>
        <w:t xml:space="preserve">            "actualRunway": "2023-09-29t00:03:00.000"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"2023-09-29t09:55:00.000",</w:t>
        <w:br/>
        <w:t xml:space="preserve">            "estimatedTime": "2023-09-29t09:16:00.000"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"2023-09-23t15:00:00.000"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"2023-09-24t04:40:00.000"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"2023-09-25t12:15:00.000",</w:t>
        <w:br/>
        <w:t xml:space="preserve">            "estimatedRunway": "2023-09-25t12:25:00.000",</w:t>
        <w:br/>
        <w:t xml:space="preserve">            "actualRunway": "2023-09-25t12:25:00.000"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"2023-09-25t13:20:00.000",</w:t>
        <w:br/>
        <w:t xml:space="preserve">            "estimatedTime": "2023-09-25t13:06:00.000"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"2023-09-21t10:30:00.000",</w:t>
        <w:br/>
        <w:t xml:space="preserve">            "estimatedRunway": "2023-09-21t10:51:00.000",</w:t>
        <w:br/>
        <w:t xml:space="preserve">            "actualRunway": "2023-09-21t10:51:00.000"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"2023-09-21t11:15:00.000",</w:t>
        <w:br/>
        <w:t xml:space="preserve">            "estimatedTime": "2023-09-21t10:55:00.000"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"2023-09-26t16:30:00.000"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"2023-09-26t18:30:00.000"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"911",</w:t>
        <w:br/>
        <w:t xml:space="preserve">            "iataNumber": "er911",</w:t>
        <w:br/>
        <w:t xml:space="preserve">            "icaoNumber": "sep911"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"2023-09-29t04:00:00.000",</w:t>
        <w:br/>
        <w:t xml:space="preserve">            "estimatedRunway": "2023-09-29t04:22:00.000",</w:t>
        <w:br/>
        <w:t xml:space="preserve">            "actualRunway": "2023-09-29t04:22:00.000"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"2023-09-29t04:50:00.000",</w:t>
        <w:br/>
        <w:t xml:space="preserve">            "estimatedTime": "2023-09-29t04:29:00.000"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"2023-09-24t12:00:00.000"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"2023-09-24t14:00:00.000"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"2023-09-19t10:30:00.000",</w:t>
        <w:br/>
        <w:t xml:space="preserve">            "estimatedRunway": "2023-09-19t10:49:00.000",</w:t>
        <w:br/>
        <w:t xml:space="preserve">            "actualRunway": "2023-09-19t10:49:00.000"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"2023-09-19t11:15:00.000",</w:t>
        <w:br/>
        <w:t xml:space="preserve">            "estimatedTime": "2023-09-19t10:51:00.000"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"2023-09-25t23:55:00.000",</w:t>
        <w:br/>
        <w:t xml:space="preserve">            "estimatedRunway": "2023-09-26t00:03:00.000",</w:t>
        <w:br/>
        <w:t xml:space="preserve">            "actualRunway": "2023-09-26t00:03:00.000"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"2023-09-26t01:10:00.000",</w:t>
        <w:br/>
        <w:t xml:space="preserve">            "estimatedTime": "2023-09-26t00:43:00.000"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"2023-09-25t21:30:00.000",</w:t>
        <w:br/>
        <w:t xml:space="preserve">            "estimatedRunway": "2023-09-25t21:37:00.000",</w:t>
        <w:br/>
        <w:t xml:space="preserve">            "actualRunway": "2023-09-25t21:37:00.000"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"2023-09-25t23:35:00.000",</w:t>
        <w:br/>
        <w:t xml:space="preserve">            "estimatedTime": "2023-09-25t23:10:00.000"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"2023-09-20t18:10:00.000",</w:t>
        <w:br/>
        <w:t xml:space="preserve">            "estimatedRunway": "2023-09-20t18:23:00.000",</w:t>
        <w:br/>
        <w:t xml:space="preserve">            "actualRunway": "2023-09-20t18:23:00.000"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"2023-09-20t19:25:00.000",</w:t>
        <w:br/>
        <w:t xml:space="preserve">            "estimatedTime": "2023-09-20t19:06:00.000"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"2023-09-21t05:35:00.000",</w:t>
        <w:br/>
        <w:t xml:space="preserve">            "estimatedRunway": "2023-09-21t06:03:00.000",</w:t>
        <w:br/>
        <w:t xml:space="preserve">            "actualRunway": "2023-09-21t06:03:00.000"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"19c",</w:t>
        <w:br/>
        <w:t xml:space="preserve">            "scheduledTime": "2023-09-21t06:40:00.000",</w:t>
        <w:br/>
        <w:t xml:space="preserve">            "estimatedTime": "2023-09-21t06:48:00.000"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"2023-09-29t19:00:00.000"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"2023-09-29t20:45:00.000"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"2023-09-18t05:55:00.000",</w:t>
        <w:br/>
        <w:t xml:space="preserve">            "estimatedRunway": "2023-09-18t06:23:00.000",</w:t>
        <w:br/>
        <w:t xml:space="preserve">            "actualRunway": "2023-09-18t06:23:00.000"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"2023-09-18t08:55:00.000",</w:t>
        <w:br/>
        <w:t xml:space="preserve">            "estimatedTime": "2023-09-18t08:45:00.000"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