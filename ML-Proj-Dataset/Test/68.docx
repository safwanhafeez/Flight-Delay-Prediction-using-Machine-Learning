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"2024-05-05t19:30:00.000"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"2024-05-05t21:25:00.000"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"2024-05-14t20:30:00.000",</w:t>
        <w:br/>
        <w:t xml:space="preserve">            "estimatedRunway": "2024-05-14t20:31:00.000",</w:t>
        <w:br/>
        <w:t xml:space="preserve">            "actualRunway": "2024-05-14t20:31:00.000"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"2024-05-14t22:50:00.000",</w:t>
        <w:br/>
        <w:t xml:space="preserve">            "estimatedTime": "2024-05-14t22:27:00.000"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"9p742",</w:t>
        <w:br/>
        <w:t xml:space="preserve">            "icaoNumber": "fjl742"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"2024-05-07t07:25:00.000",</w:t>
        <w:br/>
        <w:t xml:space="preserve">            "estimatedRunway": "2024-05-07t07:32:00.000",</w:t>
        <w:br/>
        <w:t xml:space="preserve">            "actualRunway": "2024-05-07t07:32:00.000"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"2024-05-07t09:45:00.000",</w:t>
        <w:br/>
        <w:t xml:space="preserve">            "estimatedTime": "2024-05-07t09:30:00.000"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"2024-05-11t11:10:00.000"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"2024-05-12t13:30:00.000"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"2024-05-08t08:05:00.000",</w:t>
        <w:br/>
        <w:t xml:space="preserve">            "estimatedRunway": "2024-05-08t08:26:00.000",</w:t>
        <w:br/>
        <w:t xml:space="preserve">            "actualRunway": "2024-05-08t08:26:00.000"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"2024-05-08t10:30:00.000",</w:t>
        <w:br/>
        <w:t xml:space="preserve">            "estimatedTime": "2024-05-08t10:55:00.000"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"pk753",</w:t>
        <w:br/>
        <w:t xml:space="preserve">            "icaoNumber": "pia753"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"2024-05-12t06:00:00.000",</w:t>
        <w:br/>
        <w:t xml:space="preserve">            "estimatedRunway": "2024-05-12t06:29:00.000",</w:t>
        <w:br/>
        <w:t xml:space="preserve">            "actualRunway": "2024-05-12t06:29:00.000"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"2024-05-12t07:00:00.000",</w:t>
        <w:br/>
        <w:t xml:space="preserve">            "estimatedTime": "2024-05-12t07:10:00.000"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"2024-05-06t07:25:00.000",</w:t>
        <w:br/>
        <w:t xml:space="preserve">            "estimatedRunway": "2024-05-06t07:35:00.000",</w:t>
        <w:br/>
        <w:t xml:space="preserve">            "actualRunway": "2024-05-06t07:35:00.000"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"2024-05-06t09:45:00.000",</w:t>
        <w:br/>
        <w:t xml:space="preserve">            "estimatedTime": "2024-05-06t09:30:00.000"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"2024-05-05t05:30:00.000"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"2024-05-08t09:30:00.000",</w:t>
        <w:br/>
        <w:t xml:space="preserve">            "estimatedRunway": "2024-05-08t09:51:00.000",</w:t>
        <w:br/>
        <w:t xml:space="preserve">            "actualRunway": "2024-05-08t09:51:00.000"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"2024-05-08t11:10:00.000",</w:t>
        <w:br/>
        <w:t xml:space="preserve">            "estimatedTime": "2024-05-08t11:17:00.000"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"2024-05-10t22:00:00.000"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"3892",</w:t>
        <w:br/>
        <w:t xml:space="preserve">            "iataNumber": "kl3892",</w:t>
        <w:br/>
        <w:t xml:space="preserve">            "icaoNumber": "klm3892"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"234",</w:t>
        <w:br/>
        <w:t xml:space="preserve">                "iataNumber": "ey234",</w:t>
        <w:br/>
        <w:t xml:space="preserve">                "icaoNumber": "etd234"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"2024-05-09t07:15:00.000"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"2024-05-04t06:00:00.000"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"2024-05-04t07:15:00.000"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"1211",</w:t>
        <w:br/>
        <w:t xml:space="preserve">            "iataNumber": "pk1211",</w:t>
        <w:br/>
        <w:t xml:space="preserve">            "icaoNumber": "pia1211"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"211",</w:t>
        <w:br/>
        <w:t xml:space="preserve">                "iataNumber": "pk211",</w:t>
        <w:br/>
        <w:t xml:space="preserve">                "icaoNumber": "pia211"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"2024-05-15t11:35:00.000"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"2024-05-11t13:25:00.000",</w:t>
        <w:br/>
        <w:t xml:space="preserve">            "estimatedRunway": "2024-05-11t13:35:00.000",</w:t>
        <w:br/>
        <w:t xml:space="preserve">            "actualRunway": "2024-05-11t13:35:00.000"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"2024-05-11t15:55:00.000",</w:t>
        <w:br/>
        <w:t xml:space="preserve">            "estimatedTime": "2024-05-11t15:44:00.000"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"2024-05-15t12:50:00.000"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"2024-05-15t14:45:00.000"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"2024-05-01t16:45:00.000",</w:t>
        <w:br/>
        <w:t xml:space="preserve">            "estimatedRunway": "2024-05-01t16:47:00.000",</w:t>
        <w:br/>
        <w:t xml:space="preserve">            "actualRunway": "2024-05-01t16:47:00.000"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"d46a",</w:t>
        <w:br/>
        <w:t xml:space="preserve">            "scheduledTime": "2024-05-01t19:15:00.000",</w:t>
        <w:br/>
        <w:t xml:space="preserve">            "estimatedTime": "2024-05-01t19:02:00.000"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"2024-05-10t20:25:00.000",</w:t>
        <w:br/>
        <w:t xml:space="preserve">            "estimatedRunway": "2024-05-10t20:05:00.000",</w:t>
        <w:br/>
        <w:t xml:space="preserve">            "actualRunway": "2024-05-10t20:05:00.000"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"2024-05-10t22:20:00.000",</w:t>
        <w:br/>
        <w:t xml:space="preserve">            "estimatedTime": "2024-05-10t21:48:00.000"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"2024-05-15t17:55:00.000"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"2024-05-10t10:55:00.000",</w:t>
        <w:br/>
        <w:t xml:space="preserve">            "estimatedRunway": "2024-05-10t11:13:00.000",</w:t>
        <w:br/>
        <w:t xml:space="preserve">            "actualRunway": "2024-05-10t11:13:00.000"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"2024-05-10t14:05:00.000",</w:t>
        <w:br/>
        <w:t xml:space="preserve">            "estimatedTime": "2024-05-10t14:12:00.000"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"2024-05-04t20:20:00.000",</w:t>
        <w:br/>
        <w:t xml:space="preserve">            "estimatedRunway": "2024-05-04t20:09:00.000",</w:t>
        <w:br/>
        <w:t xml:space="preserve">            "actualRunway": "2024-05-04t20:09:00.000"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"2024-05-04t23:00:00.000",</w:t>
        <w:br/>
        <w:t xml:space="preserve">            "estimatedTime": "2024-05-04t22:37:00.000"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"2024-05-03t16:00:00.000",</w:t>
        <w:br/>
        <w:t xml:space="preserve">            "estimatedRunway": "2024-05-03t16:41:00.000",</w:t>
        <w:br/>
        <w:t xml:space="preserve">            "actualRunway": "2024-05-03t16:41:00.000"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"2024-05-03t17:55:00.000",</w:t>
        <w:br/>
        <w:t xml:space="preserve">            "estimatedTime": "2024-05-03t18:15:00.000"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"2024-05-14t22:00:00.000",</w:t>
        <w:br/>
        <w:t xml:space="preserve">            "estimatedRunway": "2024-05-14t19:15:00.000",</w:t>
        <w:br/>
        <w:t xml:space="preserve">            "actualRunway": "2024-05-14t19:15:00.000"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"2024-05-14t23:59:00.000",</w:t>
        <w:br/>
        <w:t xml:space="preserve">            "actualTime": "2024-05-14t20:53:00.000",</w:t>
        <w:br/>
        <w:t xml:space="preserve">            "estimatedRunway": "2024-05-14t20:53:00.000",</w:t>
        <w:br/>
        <w:t xml:space="preserve">            "actualRunway": "2024-05-14t20:53:00.000"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"2024-05-10t09:20:00.000"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"2024-05-10t11:35:00.000"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"2024-05-11t03:35:00.000",</w:t>
        <w:br/>
        <w:t xml:space="preserve">            "estimatedRunway": "2024-05-11t03:51:00.000",</w:t>
        <w:br/>
        <w:t xml:space="preserve">            "actualRunway": "2024-05-11t03:51:00.000"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"2024-05-11t05:15:00.000",</w:t>
        <w:br/>
        <w:t xml:space="preserve">            "estimatedTime": "2024-05-11t05:22:00.000"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"2024-05-04t09:30:00.000",</w:t>
        <w:br/>
        <w:t xml:space="preserve">            "estimatedRunway": "2024-05-04t09:40:00.000",</w:t>
        <w:br/>
        <w:t xml:space="preserve">            "actualRunway": "2024-05-04t09:40:00.000"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"2024-05-04t11:10:00.000",</w:t>
        <w:br/>
        <w:t xml:space="preserve">            "estimatedTime": "2024-05-04t11:10:00.000"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"2024-05-05t22:00:00.000"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"126",</w:t>
        <w:br/>
        <w:t xml:space="preserve">            "iataNumber": "pf126",</w:t>
        <w:br/>
        <w:t xml:space="preserve">            "icaoNumber": "sif126"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"2024-05-13t13:25:00.000",</w:t>
        <w:br/>
        <w:t xml:space="preserve">            "estimatedRunway": "2024-05-13t13:41:00.000",</w:t>
        <w:br/>
        <w:t xml:space="preserve">            "actualRunway": "2024-05-13t13:41:00.000"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"2024-05-13t15:55:00.000",</w:t>
        <w:br/>
        <w:t xml:space="preserve">            "estimatedTime": "2024-05-13t15:50:00.000"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"2024-05-10t19:30:00.000",</w:t>
        <w:br/>
        <w:t xml:space="preserve">            "estimatedRunway": "2024-05-10t19:36:00.000",</w:t>
        <w:br/>
        <w:t xml:space="preserve">            "actualRunway": "2024-05-10t19:36:00.000"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"2024-05-10t21:25:00.000",</w:t>
        <w:br/>
        <w:t xml:space="preserve">            "estimatedTime": "2024-05-10t21:23:00.000"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"2024-05-08t23:20:00.000",</w:t>
        <w:br/>
        <w:t xml:space="preserve">            "estimatedRunway": "2024-05-09t00:01:00.000",</w:t>
        <w:br/>
        <w:t xml:space="preserve">            "actualRunway": "2024-05-09t00:01:00.000"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"2024-05-09t06:25:00.000",</w:t>
        <w:br/>
        <w:t xml:space="preserve">            "estimatedTime": "2024-05-09t06:08:00.000"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"2024-05-15t08:20:00.000",</w:t>
        <w:br/>
        <w:t xml:space="preserve">            "estimatedRunway": "2024-05-15t08:48:00.000",</w:t>
        <w:br/>
        <w:t xml:space="preserve">            "actualRunway": "2024-05-15t08:48:00.000"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"2024-05-15t13:10:00.000"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"2024-05-07t11:10:00.000"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"2024-05-07t04:40:00.000",</w:t>
        <w:br/>
        <w:t xml:space="preserve">            "estimatedRunway": "2024-05-07t03:51:00.000",</w:t>
        <w:br/>
        <w:t xml:space="preserve">            "actualRunway": "2024-05-07t03:51:00.000"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"2024-05-07t07:15:00.000",</w:t>
        <w:br/>
        <w:t xml:space="preserve">            "estimatedTime": "2024-05-07t05:44:00.000"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"2024-05-16t06:30:00.000"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"2024-05-12t20:35:00.000",</w:t>
        <w:br/>
        <w:t xml:space="preserve">            "estimatedRunway": "2024-05-12t20:39:00.000",</w:t>
        <w:br/>
        <w:t xml:space="preserve">            "actualRunway": "2024-05-12t20:39:00.000"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"13a",</w:t>
        <w:br/>
        <w:t xml:space="preserve">            "scheduledTime": "2024-05-12t22:30:00.000",</w:t>
        <w:br/>
        <w:t xml:space="preserve">            "estimatedTime": "2024-05-12t22:22:00.000"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"187",</w:t>
        <w:br/>
        <w:t xml:space="preserve">            "iataNumber": "pk187",</w:t>
        <w:br/>
        <w:t xml:space="preserve">            "icaoNumber": "pia187"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"2024-05-08t09:20:00.000"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"2024-05-08t11:35:00.000"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"2024-05-01t09:20:00.000",</w:t>
        <w:br/>
        <w:t xml:space="preserve">            "estimatedRunway": "2024-05-01t09:48:00.000",</w:t>
        <w:br/>
        <w:t xml:space="preserve">            "actualRunway": "2024-05-01t09:48:00.000"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"2024-05-01t11:35:00.000",</w:t>
        <w:br/>
        <w:t xml:space="preserve">            "estimatedTime": "2024-05-01t11:38:00.000"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"2024-05-09t04:30:00.000",</w:t>
        <w:br/>
        <w:t xml:space="preserve">            "estimatedRunway": "2024-05-09t04:52:00.000",</w:t>
        <w:br/>
        <w:t xml:space="preserve">            "actualRunway": "2024-05-09t04:52:00.000"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"2024-05-09t06:55:00.000",</w:t>
        <w:br/>
        <w:t xml:space="preserve">            "estimatedTime": "2024-05-09t06:59:00.000"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"2024-05-13t12:40:00.000",</w:t>
        <w:br/>
        <w:t xml:space="preserve">            "estimatedRunway": "2024-05-13t12:49:00.000",</w:t>
        <w:br/>
        <w:t xml:space="preserve">            "actualRunway": "2024-05-13t12:49:00.000"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"2024-05-13t14:05:00.000",</w:t>
        <w:br/>
        <w:t xml:space="preserve">            "estimatedTime": "2024-05-13t14:01:00.000"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"325",</w:t>
        <w:br/>
        <w:t xml:space="preserve">            "iataNumber": "pk325",</w:t>
        <w:br/>
        <w:t xml:space="preserve">            "icaoNumber": "pia325"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"2024-05-03t09:30:00.000",</w:t>
        <w:br/>
        <w:t xml:space="preserve">            "estimatedRunway": "2024-05-03t09:55:00.000",</w:t>
        <w:br/>
        <w:t xml:space="preserve">            "actualRunway": "2024-05-03t09:55:00.000"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"2024-05-03t11:10:00.000",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"2024-05-14t14:10:00.000",</w:t>
        <w:br/>
        <w:t xml:space="preserve">            "estimatedRunway": "2024-05-14t14:33:00.000",</w:t>
        <w:br/>
        <w:t xml:space="preserve">            "actualRunway": "2024-05-14t14:33:00.000"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"2024-05-14t16:45:00.000",</w:t>
        <w:br/>
        <w:t xml:space="preserve">            "estimatedTime": "2024-05-14t16:41:00.000"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"2024-05-12t03:35:00.000",</w:t>
        <w:br/>
        <w:t xml:space="preserve">            "estimatedRunway": "2024-05-12t03:46:00.000",</w:t>
        <w:br/>
        <w:t xml:space="preserve">            "actualRunway": "2024-05-12t03:46:00.000"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"2024-05-03t10:55:00.000",</w:t>
        <w:br/>
        <w:t xml:space="preserve">            "estimatedRunway": "2024-05-03t10:53:00.000",</w:t>
        <w:br/>
        <w:t xml:space="preserve">            "actualRunway": "2024-05-03t10:53:00.000"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"2024-05-03t14:05:00.000",</w:t>
        <w:br/>
        <w:t xml:space="preserve">            "estimatedTime": "2024-05-03t14:14:00.000"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"2024-05-04t05:15:00.000"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"633",</w:t>
        <w:br/>
        <w:t xml:space="preserve">            "iataNumber": "qr633",</w:t>
        <w:br/>
        <w:t xml:space="preserve">            "icaoNumber": "qtr633"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"2024-05-04t10:55:00.000",</w:t>
        <w:br/>
        <w:t xml:space="preserve">            "estimatedRunway": "2024-05-04t10:54:00.000",</w:t>
        <w:br/>
        <w:t xml:space="preserve">            "actualRunway": "2024-05-04t10:54:00.000"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"2024-05-04t14:05:00.000",</w:t>
        <w:br/>
        <w:t xml:space="preserve">            "estimatedTime": "2024-05-04t14:14:00.000"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"2024-05-14t09:50:00.000",</w:t>
        <w:br/>
        <w:t xml:space="preserve">            "estimatedRunway": "2024-05-14t09:45:00.000",</w:t>
        <w:br/>
        <w:t xml:space="preserve">            "actualRunway": "2024-05-14t09:45:00.000"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"2024-05-14t12:05:00.000",</w:t>
        <w:br/>
        <w:t xml:space="preserve">            "estimatedTime": "2024-05-14t11:57:00.000"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"2024-05-13t02:20:00.000"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"2024-05-13t11:30:00.000"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"894",</w:t>
        <w:br/>
        <w:t xml:space="preserve">            "iataNumber": "pk894",</w:t>
        <w:br/>
        <w:t xml:space="preserve">            "icaoNumber": "pia894"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"2024-05-10t09:50:00.000",</w:t>
        <w:br/>
        <w:t xml:space="preserve">            "estimatedRunway": "2024-05-10t09:59:00.000",</w:t>
        <w:br/>
        <w:t xml:space="preserve">            "actualRunway": "2024-05-10t09:59:00.000"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"2024-05-10t12:05:00.000",</w:t>
        <w:br/>
        <w:t xml:space="preserve">            "estimatedTime": "2024-05-10t12:16:00.000"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"2024-05-05t09:35:00.000",</w:t>
        <w:br/>
        <w:t xml:space="preserve">            "estimatedRunway": "2024-05-05t09:45:00.000",</w:t>
        <w:br/>
        <w:t xml:space="preserve">            "actualRunway": "2024-05-05t09:45:00.000"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"2024-05-05t11:30:00.000",</w:t>
        <w:br/>
        <w:t xml:space="preserve">            "estimatedTime": "2024-05-05t11:28:00.000"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"2024-05-15t09:20:00.000"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"2024-05-15t11:35:00.000"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"2024-05-12t19:05:00.000"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"2024-05-14t13:25:00.000",</w:t>
        <w:br/>
        <w:t xml:space="preserve">            "estimatedRunway": "2024-05-14t13:33:00.000",</w:t>
        <w:br/>
        <w:t xml:space="preserve">            "actualRunway": "2024-05-14t13:33:00.000"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"2024-05-14t15:55:00.000",</w:t>
        <w:br/>
        <w:t xml:space="preserve">            "estimatedTime": "2024-05-14t15:41:00.000"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"216",</w:t>
        <w:br/>
        <w:t xml:space="preserve">            "iataNumber": "pa216",</w:t>
        <w:br/>
        <w:t xml:space="preserve">            "icaoNumber": "abq216"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"2024-05-14t07:25:00.000",</w:t>
        <w:br/>
        <w:t xml:space="preserve">            "estimatedRunway": "2024-05-14t07:34:00.000",</w:t>
        <w:br/>
        <w:t xml:space="preserve">            "actualRunway": "2024-05-14t07:34:00.000"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"2024-05-14t09:45:00.000",</w:t>
        <w:br/>
        <w:t xml:space="preserve">            "estimatedTime": "2024-05-14t09:28:00.000"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"2024-05-11t02:55:00.000",</w:t>
        <w:br/>
        <w:t xml:space="preserve">            "estimatedRunway": "2024-05-11t02:47:00.000",</w:t>
        <w:br/>
        <w:t xml:space="preserve">            "actualRunway": "2024-05-11t02:47:00.000"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"2024-05-11t05:25:00.000",</w:t>
        <w:br/>
        <w:t xml:space="preserve">            "estimatedTime": "2024-05-11t04:59:00.000"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"2024-05-12t10:30:00.000",</w:t>
        <w:br/>
        <w:t xml:space="preserve">            "estimatedRunway": "2024-05-12t10:53:00.000",</w:t>
        <w:br/>
        <w:t xml:space="preserve">            "actualRunway": "2024-05-12t10:53:00.000"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"2024-05-12t13:00:00.000",</w:t>
        <w:br/>
        <w:t xml:space="preserve">            "estimatedTime": "2024-05-12t12:53:00.000"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"2024-05-12t04:30:00.000"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"6",</w:t>
        <w:br/>
        <w:t xml:space="preserve">            "gate": "a7",</w:t>
        <w:br/>
        <w:t xml:space="preserve">            "scheduledTime": "2024-05-12t06:55:00.000"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"2024-05-09t04:30:00.000",</w:t>
        <w:br/>
        <w:t xml:space="preserve">            "estimatedRunway": "2024-05-09t04:52:00.000",</w:t>
        <w:br/>
        <w:t xml:space="preserve">            "actualRunway": "2024-05-09t04:52:00.000"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"5",</w:t>
        <w:br/>
        <w:t xml:space="preserve">            "gate": "d48",</w:t>
        <w:br/>
        <w:t xml:space="preserve">            "scheduledTime": "2024-05-09t06:55:00.000",</w:t>
        <w:br/>
        <w:t xml:space="preserve">            "estimatedTime": "2024-05-09t06:59:00.000"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"2024-05-09t05:15:00.000"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"2024-05-07t11:10:00.000"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"2024-05-13t08:20:00.000",</w:t>
        <w:br/>
        <w:t xml:space="preserve">            "estimatedRunway": "2024-05-13t09:01:00.000",</w:t>
        <w:br/>
        <w:t xml:space="preserve">            "actualRunway": "2024-05-13t09:01:00.000"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"2024-05-13t13:10:00.000",</w:t>
        <w:br/>
        <w:t xml:space="preserve">            "estimatedTime": "2024-05-13t13:01:00.000"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"2024-05-12t03:00:00.000",</w:t>
        <w:br/>
        <w:t xml:space="preserve">            "estimatedRunway": "2024-05-12t03:14:00.000",</w:t>
        <w:br/>
        <w:t xml:space="preserve">            "actualRunway": "2024-05-12t03:14:00.000"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"2024-05-12t06:10:00.000",</w:t>
        <w:br/>
        <w:t xml:space="preserve">            "estimatedTime": "2024-05-12t06:26:00.000"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"2024-05-09t19:10:00.000",</w:t>
        <w:br/>
        <w:t xml:space="preserve">            "estimatedRunway": "2024-05-09t19:09:00.000",</w:t>
        <w:br/>
        <w:t xml:space="preserve">            "actualRunway": "2024-05-09t19:09:00.000"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"2024-05-09t22:30:00.000",</w:t>
        <w:br/>
        <w:t xml:space="preserve">            "estimatedTime": "2024-05-09t22:20:00.000"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"713",</w:t>
        <w:br/>
        <w:t xml:space="preserve">            "iataNumber": "pk713",</w:t>
        <w:br/>
        <w:t xml:space="preserve">            "icaoNumber": "pia713"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"2024-05-10t05:30:00.000",</w:t>
        <w:br/>
        <w:t xml:space="preserve">            "estimatedRunway": "2024-05-10t05:39:00.000",</w:t>
        <w:br/>
        <w:t xml:space="preserve">            "actualRunway": "2024-05-10t05:39:00.000"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"2024-05-10t09:45:00.000",</w:t>
        <w:br/>
        <w:t xml:space="preserve">            "estimatedTime": "2024-05-10t09:04:00.000"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"2024-05-02t06:35:00.000",</w:t>
        <w:br/>
        <w:t xml:space="preserve">            "estimatedRunway": "2024-05-02t06:56:00.000",</w:t>
        <w:br/>
        <w:t xml:space="preserve">            "actualRunway": "2024-05-02t06:56:00.000"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"18a",</w:t>
        <w:br/>
        <w:t xml:space="preserve">            "scheduledTime": "2024-05-02t08:30:00.000",</w:t>
        <w:br/>
        <w:t xml:space="preserve">            "estimatedTime": "2024-05-02t08:41:00.000"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"2024-05-15t11:10:00.000"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"2024-05-05t05:30:00.000",</w:t>
        <w:br/>
        <w:t xml:space="preserve">            "estimatedRunway": "2024-05-05t05:54:00.000",</w:t>
        <w:br/>
        <w:t xml:space="preserve">            "actualRunway": "2024-05-05t05:54:00.000"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"2024-05-05t09:45:00.000",</w:t>
        <w:br/>
        <w:t xml:space="preserve">            "estimatedTime": "2024-05-05t09:21:00.000"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"2024-05-15t04:30:00.000",</w:t>
        <w:br/>
        <w:t xml:space="preserve">            "estimatedRunway": "2024-05-15t04:56:00.000",</w:t>
        <w:br/>
        <w:t xml:space="preserve">            "actualRunway": "2024-05-15t04:56:00.000"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"10",</w:t>
        <w:br/>
        <w:t xml:space="preserve">            "gate": "b20",</w:t>
        <w:br/>
        <w:t xml:space="preserve">            "scheduledTime": "2024-05-15t06:55:00.000",</w:t>
        <w:br/>
        <w:t xml:space="preserve">            "estimatedTime": "2024-05-15t06:59:00.000"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"2024-05-07t06:25:00.000"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"7418",</w:t>
        <w:br/>
        <w:t xml:space="preserve">            "iataNumber": "ac7418",</w:t>
        <w:br/>
        <w:t xml:space="preserve">            "icaoNumber": "aca7418"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"350",</w:t>
        <w:br/>
        <w:t xml:space="preserve">                "iataNumber": "tg350",</w:t>
        <w:br/>
        <w:t xml:space="preserve">                "icaoNumber": "tha350"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"2024-05-02t09:45:00.000"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"2024-05-05t04:40:00.000"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"2024-05-05t07:15:00.000"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"2024-05-09t09:00:00.000",</w:t>
        <w:br/>
        <w:t xml:space="preserve">            "estimatedRunway": "2024-05-09t09:16:00.000",</w:t>
        <w:br/>
        <w:t xml:space="preserve">            "actualRunway": "2024-05-09t09:16:00.000"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"2024-05-09t10:00:00.000",</w:t>
        <w:br/>
        <w:t xml:space="preserve">            "estimatedTime": "2024-05-09t09:58:00.000"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"2024-05-13t05:45:00.000",</w:t>
        <w:br/>
        <w:t xml:space="preserve">            "estimatedRunway": "2024-05-13t06:02:00.000",</w:t>
        <w:br/>
        <w:t xml:space="preserve">            "actualRunway": "2024-05-13t06:02:00.000"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"2024-05-13t08:15:00.000",</w:t>
        <w:br/>
        <w:t xml:space="preserve">            "estimatedTime": "2024-05-13t07:56:00.000"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"354",</w:t>
        <w:br/>
        <w:t xml:space="preserve">            "iataNumber": "fz354",</w:t>
        <w:br/>
        <w:t xml:space="preserve">            "icaoNumber": "fdb354"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"2024-05-03t14:35:00.000"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"2024-05-03t17:00:00.000"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"2024-05-13t09:30:00.000",</w:t>
        <w:br/>
        <w:t xml:space="preserve">            "estimatedRunway": "2024-05-13t09:42:00.000",</w:t>
        <w:br/>
        <w:t xml:space="preserve">            "actualRunway": "2024-05-13t09:42:00.000"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"2024-05-13t11:10:00.000",</w:t>
        <w:br/>
        <w:t xml:space="preserve">            "estimatedTime": "2024-05-13t11:08:00.000"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"6372",</w:t>
        <w:br/>
        <w:t xml:space="preserve">            "iataNumber": "ba6372",</w:t>
        <w:br/>
        <w:t xml:space="preserve">            "icaoNumber": "baw6372"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"2024-05-04t05:15:00.000"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"2024-05-03t04:25:00.000",</w:t>
        <w:br/>
        <w:t xml:space="preserve">            "estimatedRunway": "2024-05-03t04:07:00.000",</w:t>
        <w:br/>
        <w:t xml:space="preserve">            "actualRunway": "2024-05-03t04:07:00.000"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"2024-05-03t06:25:00.000",</w:t>
        <w:br/>
        <w:t xml:space="preserve">            "estimatedTime": "2024-05-03t05:44:00.000"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"2024-05-08t22:50:00.000"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"2024-05-04t16:55:00.000"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"2",</w:t>
        <w:br/>
        <w:t xml:space="preserve">            "scheduledTime": "2024-05-05t01:30:00.000"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"854",</w:t>
        <w:br/>
        <w:t xml:space="preserve">            "iataNumber": "pk854",</w:t>
        <w:br/>
        <w:t xml:space="preserve">            "icaoNumber": "pia854"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"2024-05-03t09:50:00.000",</w:t>
        <w:br/>
        <w:t xml:space="preserve">            "estimatedRunway": "2024-05-03t10:01:00.000",</w:t>
        <w:br/>
        <w:t xml:space="preserve">            "actualRunway": "2024-05-03t10:01:00.000"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"2024-05-03t12:05:00.000",</w:t>
        <w:br/>
        <w:t xml:space="preserve">            "estimatedTime": "2024-05-03t12:16:00.000"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"sv725",</w:t>
        <w:br/>
        <w:t xml:space="preserve">            "icaoNumber": "sva725"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"2024-05-03t09:30:00.000",</w:t>
        <w:br/>
        <w:t xml:space="preserve">            "estimatedRunway": "2024-05-03t09:55:00.000",</w:t>
        <w:br/>
        <w:t xml:space="preserve">            "actualRunway": "2024-05-03t09:55:00.000"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"2024-05-03t11:10:00.000",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"6635",</w:t>
        <w:br/>
        <w:t xml:space="preserve">            "iataNumber": "b66635",</w:t>
        <w:br/>
        <w:t xml:space="preserve">            "icaoNumber": "jbu6635"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"2024-05-06t09:30:00.000"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"2024-05-06t10:30:00.000"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"2024-05-15t09:30:00.000",</w:t>
        <w:br/>
        <w:t xml:space="preserve">            "estimatedRunway": "2024-05-15t09:29:00.000",</w:t>
        <w:br/>
        <w:t xml:space="preserve">            "actualRunway": "2024-05-15t09:29:00.000"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"2024-05-15t11:10:00.000",</w:t>
        <w:br/>
        <w:t xml:space="preserve">            "estimatedTime": "2024-05-15t10:57:00.000"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"2024-05-14t04:40:00.000",</w:t>
        <w:br/>
        <w:t xml:space="preserve">            "estimatedRunway": "2024-05-14t04:41:00.000",</w:t>
        <w:br/>
        <w:t xml:space="preserve">            "actualRunway": "2024-05-14t04:41:00.000"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"2024-05-14t07:15:00.000",</w:t>
        <w:br/>
        <w:t xml:space="preserve">            "estimatedTime": "2024-05-14t06:33:00.000"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"703",</w:t>
        <w:br/>
        <w:t xml:space="preserve">            "iataNumber": "er703",</w:t>
        <w:br/>
        <w:t xml:space="preserve">            "icaoNumber": "sep703"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"2024-05-01t16:00:00.000",</w:t>
        <w:br/>
        <w:t xml:space="preserve">            "estimatedRunway": "2024-05-01t16:08:00.000",</w:t>
        <w:br/>
        <w:t xml:space="preserve">            "actualRunway": "2024-05-01t16:08:00.000"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"2024-05-01t18:00:00.000",</w:t>
        <w:br/>
        <w:t xml:space="preserve">            "estimatedTime": "2024-05-01t17:48:00.000"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"124",</w:t>
        <w:br/>
        <w:t xml:space="preserve">            "iataNumber": "pf124",</w:t>
        <w:br/>
        <w:t xml:space="preserve">            "icaoNumber": "sif124"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"2024-05-11t11:00:00.000",</w:t>
        <w:br/>
        <w:t xml:space="preserve">            "estimatedRunway": "2024-05-11t11:10:00.000",</w:t>
        <w:br/>
        <w:t xml:space="preserve">            "actualRunway": "2024-05-11t11:10:00.000"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"2024-05-11t13:35:00.000",</w:t>
        <w:br/>
        <w:t xml:space="preserve">            "estimatedTime": "2024-05-11t13:14:00.000"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"2024-05-02t16:00:00.000",</w:t>
        <w:br/>
        <w:t xml:space="preserve">            "estimatedRunway": "2024-05-02t16:21:00.000",</w:t>
        <w:br/>
        <w:t xml:space="preserve">            "actualRunway": "2024-05-02t16:21:00.000"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"2024-05-02t17:55:00.000",</w:t>
        <w:br/>
        <w:t xml:space="preserve">            "estimatedTime": "2024-05-02t17:56:00.000"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"2024-05-09t06:35:00.000"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"18b",</w:t>
        <w:br/>
        <w:t xml:space="preserve">            "scheduledTime": "2024-05-09t08:30:00.000"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"2024-05-05t06:10:00.000",</w:t>
        <w:br/>
        <w:t xml:space="preserve">            "estimatedRunway": "2024-05-05t05:48:00.000",</w:t>
        <w:br/>
        <w:t xml:space="preserve">            "actualRunway": "2024-05-05t05:48:00.000"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"2024-05-05t09:35:00.000",</w:t>
        <w:br/>
        <w:t xml:space="preserve">            "estimatedTime": "2024-05-05t09:06:00.000"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"2024-05-12t07:15:00.000"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"2024-05-12t10:30:00.000"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"801",</w:t>
        <w:br/>
        <w:t xml:space="preserve">            "iataNumber": "er801",</w:t>
        <w:br/>
        <w:t xml:space="preserve">            "icaoNumber": "sep801"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"2024-05-07t17:00:00.000",</w:t>
        <w:br/>
        <w:t xml:space="preserve">            "estimatedRunway": "2024-05-07t17:16:00.000",</w:t>
        <w:br/>
        <w:t xml:space="preserve">            "actualRunway": "2024-05-07t17:16:00.000"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"2024-05-07t19:05:00.000",</w:t>
        <w:br/>
        <w:t xml:space="preserve">            "estimatedTime": "2024-05-07t18:58:00.000"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"2024-05-02t19:00:00.000",</w:t>
        <w:br/>
        <w:t xml:space="preserve">            "estimatedRunway": "2024-05-02t19:51:00.000",</w:t>
        <w:br/>
        <w:t xml:space="preserve">            "actualRunway": "2024-05-02t19:51:00.000"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"2024-05-02t21:00:00.000",</w:t>
        <w:br/>
        <w:t xml:space="preserve">            "estimatedTime": "2024-05-02t21:42:00.000"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"2024-05-05t03:35:00.000",</w:t>
        <w:br/>
        <w:t xml:space="preserve">            "estimatedRunway": "2024-05-05t03:53:00.000",</w:t>
        <w:br/>
        <w:t xml:space="preserve">            "actualRunway": "2024-05-05t03:53:00.000"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"2024-05-05t05:15:00.000",</w:t>
        <w:br/>
        <w:t xml:space="preserve">            "estimatedTime": "2024-05-05t05:29:00.000"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"6034",</w:t>
        <w:br/>
        <w:t xml:space="preserve">            "iataNumber": "wy6034",</w:t>
        <w:br/>
        <w:t xml:space="preserve">            "icaoNumber": "oma6034"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"2024-05-03t09:30:00.000",</w:t>
        <w:br/>
        <w:t xml:space="preserve">            "estimatedRunway": "2024-05-03t09:55:00.000",</w:t>
        <w:br/>
        <w:t xml:space="preserve">            "actualRunway": "2024-05-03t09:55:00.000"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"2024-05-03t11:10:00.000",</w:t>
        <w:br/>
        <w:t xml:space="preserve">            "estimatedTime": "2024-05-03t11:27:00.000"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"7911",</w:t>
        <w:br/>
        <w:t xml:space="preserve">            "iataNumber": "ib7911",</w:t>
        <w:br/>
        <w:t xml:space="preserve">            "icaoNumber": "ibe7911"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"2024-05-10t19:35:00.000"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"d46b",</w:t>
        <w:br/>
        <w:t xml:space="preserve">            "scheduledTime": "2024-05-10t22:00:00.000"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"2024-05-14t09:45:00.000"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"2024-05-02t23:55:00.000",</w:t>
        <w:br/>
        <w:t xml:space="preserve">            "estimatedRunway": "2024-05-03t00:15:00.000",</w:t>
        <w:br/>
        <w:t xml:space="preserve">            "actualRunway": "2024-05-03t00:15:00.000"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"2024-05-03t02:05:00.000",</w:t>
        <w:br/>
        <w:t xml:space="preserve">            "estimatedTime": "2024-05-03t01:47:00.000"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"287",</w:t>
        <w:br/>
        <w:t xml:space="preserve">            "iataNumber": "pk287",</w:t>
        <w:br/>
        <w:t xml:space="preserve">            "icaoNumber": "pia287"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"2024-05-12t23:35:00.000"</w:t>
        <w:br/>
        <w:t xml:space="preserve">        },</w:t>
        <w:br/>
        <w:t xml:space="preserve">        "arrival": {</w:t>
        <w:br/>
        <w:t xml:space="preserve">            "iataCode": "elq",</w:t>
        <w:br/>
        <w:t xml:space="preserve">            "icaoCode": "oegs",</w:t>
        <w:br/>
        <w:t xml:space="preserve">            "scheduledTime": "2024-05-13t02:30:00.000"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"167",</w:t>
        <w:br/>
        <w:t xml:space="preserve">            "iataNumber": "pk167",</w:t>
        <w:br/>
        <w:t xml:space="preserve">            "icaoNumber": "pia167"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"2024-05-03t20:20:00.000"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"2024-05-03t23:00:00.000"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"274",</w:t>
        <w:br/>
        <w:t xml:space="preserve">            "iataNumber": "pa274",</w:t>
        <w:br/>
        <w:t xml:space="preserve">            "icaoNumber": "abq274"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"2024-05-08t04:15:00.000"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"2024-05-08t06:30:00.000"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"2024-05-09t02:55:00.000",</w:t>
        <w:br/>
        <w:t xml:space="preserve">            "estimatedRunway": "2024-05-09t03:17:00.000",</w:t>
        <w:br/>
        <w:t xml:space="preserve">            "actualRunway": "2024-05-09t03:17:00.000"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"2024-05-09t05:25:00.000",</w:t>
        <w:br/>
        <w:t xml:space="preserve">            "estimatedTime": "2024-05-09t05:33:00.000"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"2024-05-03t21:15:00.000",</w:t>
        <w:br/>
        <w:t xml:space="preserve">            "estimatedRunway": "2024-05-03t21:24:00.000",</w:t>
        <w:br/>
        <w:t xml:space="preserve">            "actualRunway": "2024-05-03t21:24:00.000"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"2024-05-03t23:45:00.000",</w:t>
        <w:br/>
        <w:t xml:space="preserve">            "estimatedTime": "2024-05-03t23:26:00.000"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"2024-05-15t08:35:00.000",</w:t>
        <w:br/>
        <w:t xml:space="preserve">            "estimatedRunway": "2024-05-15t08:44:00.000",</w:t>
        <w:br/>
        <w:t xml:space="preserve">            "actualRunway": "2024-05-15t08:44:00.000"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"2024-05-15t10:00:00.000",</w:t>
        <w:br/>
        <w:t xml:space="preserve">            "estimatedTime": "2024-05-15t09:56:00.000"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"2024-05-07t05:30:00.000"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"2024-05-07t09:45:00.000"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"2024-05-15t10:55:00.000",</w:t>
        <w:br/>
        <w:t xml:space="preserve">            "estimatedRunway": "2024-05-15t10:57:00.000",</w:t>
        <w:br/>
        <w:t xml:space="preserve">            "actualRunway": "2024-05-15t10:57:00.000"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"2024-05-15t14:05:00.000",</w:t>
        <w:br/>
        <w:t xml:space="preserve">            "estimatedTime": "2024-05-15t14:07:00.000"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"5433",</w:t>
        <w:br/>
        <w:t xml:space="preserve">            "iataNumber": "az5433",</w:t>
        <w:br/>
        <w:t xml:space="preserve">            "icaoNumber": "aza5433"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"723",</w:t>
        <w:br/>
        <w:t xml:space="preserve">                "iataNumber": "sv723",</w:t>
        <w:br/>
        <w:t xml:space="preserve">                "icaoNumber": "sva723"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"2024-05-06t20:55:00.000"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"2024-05-06t22:50:00.000"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"2024-05-03t06:10:00.000",</w:t>
        <w:br/>
        <w:t xml:space="preserve">            "estimatedRunway": "2024-05-03t06:02:00.000",</w:t>
        <w:br/>
        <w:t xml:space="preserve">            "actualRunway": "2024-05-03t06:02:00.000"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"2024-05-03t09:35:00.000",</w:t>
        <w:br/>
        <w:t xml:space="preserve">            "estimatedTime": "2024-05-03t09:24:00.000"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"2024-05-15t14:10:00.000"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"2024-05-15t16:45:00.000"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"2024-05-05t02:30:00.000",</w:t>
        <w:br/>
        <w:t xml:space="preserve">            "estimatedRunway": "2024-05-05t03:10:00.000",</w:t>
        <w:br/>
        <w:t xml:space="preserve">            "actualRunway": "2024-05-05t03:10:00.000"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"2024-05-05t06:05:00.000",</w:t>
        <w:br/>
        <w:t xml:space="preserve">            "estimatedTime": "2024-05-05t06:54:00.000"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"2024-05-04t13:10:00.000"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"6636",</w:t>
        <w:br/>
        <w:t xml:space="preserve">            "iataNumber": "aa6636",</w:t>
        <w:br/>
        <w:t xml:space="preserve">            "icaoNumber": "aal6636"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"british airways",</w:t>
        <w:br/>
        <w:t xml:space="preserve">                "iataCode": "ba",</w:t>
        <w:br/>
        <w:t xml:space="preserve">                "icaoCode": "baw"</w:t>
        <w:br/>
        <w:t xml:space="preserve">            },</w:t>
        <w:br/>
        <w:t xml:space="preserve">            "flight": {</w:t>
        <w:br/>
        <w:t xml:space="preserve">                "number": "260",</w:t>
        <w:br/>
        <w:t xml:space="preserve">                "iataNumber": "ba260",</w:t>
        <w:br/>
        <w:t xml:space="preserve">                "icaoNumber": "baw260"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"2024-05-01t20:25:00.000",</w:t>
        <w:br/>
        <w:t xml:space="preserve">            "estimatedRunway": "2024-05-01t20:04:00.000",</w:t>
        <w:br/>
        <w:t xml:space="preserve">            "actualRunway": "2024-05-01t20:04:00.000"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"2024-05-01t22:20:00.000",</w:t>
        <w:br/>
        <w:t xml:space="preserve">            "estimatedTime": "2024-05-01t21:40:00.000"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"746",</w:t>
        <w:br/>
        <w:t xml:space="preserve">            "iataNumber": "pf746",</w:t>
        <w:br/>
        <w:t xml:space="preserve">            "icaoNumber": "sif746"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"2024-05-07t19:30:00.000"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"2024-05-07t21:30:00.000"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"2024-05-13t10:00:00.000"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"2024-05-13t11:00:00.000"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"211",</w:t>
        <w:br/>
        <w:t xml:space="preserve">            "iataNumber": "pk211",</w:t>
        <w:br/>
        <w:t xml:space="preserve">            "icaoNumber": "pia211"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"2024-05-14t16:00:00.000",</w:t>
        <w:br/>
        <w:t xml:space="preserve">            "estimatedRunway": "2024-05-14t16:18:00.000",</w:t>
        <w:br/>
        <w:t xml:space="preserve">            "actualRunway": "2024-05-14t16:18:00.000"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"2024-05-14t18:30:00.000",</w:t>
        <w:br/>
        <w:t xml:space="preserve">            "estimatedTime": "2024-05-14t18:21:00.000"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"2024-05-02t05:15:00.000"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"7917",</w:t>
        <w:br/>
        <w:t xml:space="preserve">            "iataNumber": "ib7917",</w:t>
        <w:br/>
        <w:t xml:space="preserve">            "icaoNumber": "ibe7917"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"2024-05-15t09:45:00.000",</w:t>
        <w:br/>
        <w:t xml:space="preserve">            "estimatedRunway": "2024-05-15t09:56:00.000",</w:t>
        <w:br/>
        <w:t xml:space="preserve">            "actualRunway": "2024-05-15t09:56:00.000"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"2024-05-15t10:45:00.000",</w:t>
        <w:br/>
        <w:t xml:space="preserve">            "estimatedTime": "2024-05-15t10:32:00.000"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"451",</w:t>
        <w:br/>
        <w:t xml:space="preserve">            "iataNumber": "pk451",</w:t>
        <w:br/>
        <w:t xml:space="preserve">            "icaoNumber": "pia451"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"2024-05-09t22:50:00.000",</w:t>
        <w:br/>
        <w:t xml:space="preserve">            "estimatedRunway": "2024-05-09t23:03:00.000",</w:t>
        <w:br/>
        <w:t xml:space="preserve">            "actualRunway": "2024-05-09t23:03:00.000"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"2024-05-10t01:30:00.000",</w:t>
        <w:br/>
        <w:t xml:space="preserve">            "estimatedTime": "2024-05-10t00:50:00.000"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"261",</w:t>
        <w:br/>
        <w:t xml:space="preserve">            "iataNumber": "pk261",</w:t>
        <w:br/>
        <w:t xml:space="preserve">            "icaoNumber": "pia261"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"2024-05-14t05:45:00.000"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"2024-05-14t08:15:00.000"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"2105",</w:t>
        <w:br/>
        <w:t xml:space="preserve">            "iataNumber": "ek2105",</w:t>
        <w:br/>
        <w:t xml:space="preserve">            "icaoNumber": "uae2105"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"354",</w:t>
        <w:br/>
        <w:t xml:space="preserve">                "iataNumber": "fz354",</w:t>
        <w:br/>
        <w:t xml:space="preserve">                "icaoNumber": "fdb354"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"2024-05-10t09:35:00.000",</w:t>
        <w:br/>
        <w:t xml:space="preserve">            "estimatedRunway": "2024-05-10t09:56:00.000",</w:t>
        <w:br/>
        <w:t xml:space="preserve">            "actualRunway": "2024-05-10t09:56:00.000"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"2024-05-10t11:30:00.000",</w:t>
        <w:br/>
        <w:t xml:space="preserve">            "estimatedTime": "2024-05-10t11:38:00.000"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"2024-05-10t12:00:00.000"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"2024-05-10t14:00:00.000"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"2024-05-02t23:25:00.000"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"2024-05-03t01:25:00.000"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"2024-05-06t17:50:00.000"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"2024-05-06t20:15:00.000"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"er701",</w:t>
        <w:br/>
        <w:t xml:space="preserve">            "icaoNumber": "sep701"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"2024-05-03t05:15:00.000"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"8311",</w:t>
        <w:br/>
        <w:t xml:space="preserve">            "iataNumber": "aa8311",</w:t>
        <w:br/>
        <w:t xml:space="preserve">            "icaoNumber": "aal8311"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"2024-05-05t04:30:00.000",</w:t>
        <w:br/>
        <w:t xml:space="preserve">            "estimatedRunway": "2024-05-05t05:02:00.000",</w:t>
        <w:br/>
        <w:t xml:space="preserve">            "actualRunway": "2024-05-05t05:02:00.000"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"2024-05-05t06:55:00.000",</w:t>
        <w:br/>
        <w:t xml:space="preserve">            "estimatedTime": "2024-05-05t07:09:00.000"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"2024-05-02t09:30:00.000"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"2024-05-02t11:10:00.000"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"8199",</w:t>
        <w:br/>
        <w:t xml:space="preserve">            "iataNumber": "aa8199",</w:t>
        <w:br/>
        <w:t xml:space="preserve">            "icaoNumber": "aal8199"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"2024-05-02t16:00:00.000"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"2024-05-02t18:30:00.000"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"212",</w:t>
        <w:br/>
        <w:t xml:space="preserve">            "iataNumber": "pa212",</w:t>
        <w:br/>
        <w:t xml:space="preserve">            "icaoNumber": "abq212"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"2024-05-11t12:40:00.000"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"2024-05-06t08:20:00.000"</w:t>
        <w:br/>
        <w:t xml:space="preserve">        },</w:t>
        <w:br/>
        <w:t xml:space="preserve">        "arrival": {</w:t>
        <w:br/>
        <w:t xml:space="preserve">            "iataCode": "lhr",</w:t>
        <w:br/>
        <w:t xml:space="preserve">            "icaoCode": "egll",</w:t>
        <w:br/>
        <w:t xml:space="preserve">            "terminal": "5",</w:t>
        <w:br/>
        <w:t xml:space="preserve">            "scheduledTime": "2024-05-06t13:10:00.000"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"260",</w:t>
        <w:br/>
        <w:t xml:space="preserve">            "iataNumber": "ba260",</w:t>
        <w:br/>
        <w:t xml:space="preserve">            "icaoNumber": "baw260"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"2024-05-04t20:35:00.000",</w:t>
        <w:br/>
        <w:t xml:space="preserve">            "estimatedRunway": "2024-05-04t20:16:00.000",</w:t>
        <w:br/>
        <w:t xml:space="preserve">            "actualRunway": "2024-05-04t20:16:00.000"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"2024-05-04t22:30:00.000",</w:t>
        <w:br/>
        <w:t xml:space="preserve">            "estimatedTime": "2024-05-04t21:57:00.000"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"734",</w:t>
        <w:br/>
        <w:t xml:space="preserve">            "iataNumber": "pf734",</w:t>
        <w:br/>
        <w:t xml:space="preserve">            "icaoNumber": "sif734"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"2024-05-01t10:30:00.000"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"2024-05-01t13:00:00.000"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"2024-05-06t09:10:00.000",</w:t>
        <w:br/>
        <w:t xml:space="preserve">            "estimatedRunway": "2024-05-06t09:46:00.000",</w:t>
        <w:br/>
        <w:t xml:space="preserve">            "actualRunway": "2024-05-06t09:46:00.000"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"2024-05-06t12:30:00.000",</w:t>
        <w:br/>
        <w:t xml:space="preserve">            "estimatedTime": "2024-05-06t12:55:00.000"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"2024-05-12t15:35:00.000"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"2024-05-12t19:10:00.000"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"pk735",</w:t>
        <w:br/>
        <w:t xml:space="preserve">            "icaoNumber": "pia735"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"2024-05-11t09:20:00.000",</w:t>
        <w:br/>
        <w:t xml:space="preserve">            "estimatedRunway": "2024-05-11t09:37:00.000",</w:t>
        <w:br/>
        <w:t xml:space="preserve">            "actualRunway": "2024-05-11t09:37:00.000"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"2024-05-11t11:35:00.000",</w:t>
        <w:br/>
        <w:t xml:space="preserve">            "estimatedTime": "2024-05-11t11:19:00.000"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"2024-05-12t09:30:00.000",</w:t>
        <w:br/>
        <w:t xml:space="preserve">            "estimatedRunway": "2024-05-12t09:37:00.000",</w:t>
        <w:br/>
        <w:t xml:space="preserve">            "actualRunway": "2024-05-12t09:37:00.000"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"2024-05-12t11:10:00.000",</w:t>
        <w:br/>
        <w:t xml:space="preserve">            "estimatedTime": "2024-05-12t11:04:00.000"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"2024-05-01t12:50:00.000",</w:t>
        <w:br/>
        <w:t xml:space="preserve">            "estimatedRunway": "2024-05-01t13:25:00.000",</w:t>
        <w:br/>
        <w:t xml:space="preserve">            "actualRunway": "2024-05-01t13:25:00.000"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"2024-05-01t14:45:00.000",</w:t>
        <w:br/>
        <w:t xml:space="preserve">            "estimatedTime": "2024-05-01t15:05:00.000"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"673",</w:t>
        <w:br/>
        <w:t xml:space="preserve">            "iataNumber": "9p673",</w:t>
        <w:br/>
        <w:t xml:space="preserve">            "icaoNumber": "fjl673"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"2024-05-02t03:35:00.000"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"2024-05-02t05:15:00.000"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"5557",</w:t>
        <w:br/>
        <w:t xml:space="preserve">            "iataNumber": "b65557",</w:t>
        <w:br/>
        <w:t xml:space="preserve">            "icaoNumber": "jbu5557"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"633",</w:t>
        <w:br/>
        <w:t xml:space="preserve">                "iataNumber": "qr633",</w:t>
        <w:br/>
        <w:t xml:space="preserve">                "icaoNumber": "qtr633"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"2024-05-06t01:55:00.000"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"2024-05-06t04:30:00.000"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"233",</w:t>
        <w:br/>
        <w:t xml:space="preserve">            "iataNumber": "pk233",</w:t>
        <w:br/>
        <w:t xml:space="preserve">            "icaoNumber": "pia233"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"2024-05-04t10:05:00.000"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"2024-05-04t12:40:00.000"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"er807",</w:t>
        <w:br/>
        <w:t xml:space="preserve">            "icaoNumber": "sep807"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"2024-05-01t09:20:00.000",</w:t>
        <w:br/>
        <w:t xml:space="preserve">            "estimatedRunway": "2024-05-01t09:48:00.000",</w:t>
        <w:br/>
        <w:t xml:space="preserve">            "actualRunway": "2024-05-01t09:48:00.000"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"2024-05-01t11:35:00.000",</w:t>
        <w:br/>
        <w:t xml:space="preserve">            "estimatedTime": "2024-05-01t11:38:00.000"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"2024-05-11t04:30:00.000",</w:t>
        <w:br/>
        <w:t xml:space="preserve">            "estimatedRunway": "2024-05-11t04:38:00.000",</w:t>
        <w:br/>
        <w:t xml:space="preserve">            "actualRunway": "2024-05-11t04:38:00.000"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"d46a",</w:t>
        <w:br/>
        <w:t xml:space="preserve">            "scheduledTime": "2024-05-11t06:55:00.000",</w:t>
        <w:br/>
        <w:t xml:space="preserve">            "estimatedTime": "2024-05-11t06:42:00.000"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"2024-05-13t08:35:00.000",</w:t>
        <w:br/>
        <w:t xml:space="preserve">            "estimatedRunway": "2024-05-13t08:46:00.000",</w:t>
        <w:br/>
        <w:t xml:space="preserve">            "actualRunway": "2024-05-13t08:46:00.000"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"2024-05-13t10:00:00.000",</w:t>
        <w:br/>
        <w:t xml:space="preserve">            "estimatedTime": "2024-05-13t09:56:00.000"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"858",</w:t>
        <w:br/>
        <w:t xml:space="preserve">            "iataNumber": "9p858",</w:t>
        <w:br/>
        <w:t xml:space="preserve">            "icaoNumber": "fjl858"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"2024-05-03t07:00:00.000"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"2024-05-03t08:15:00.000"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"pk601",</w:t>
        <w:br/>
        <w:t xml:space="preserve">            "icaoNumber": "pia601"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"2024-05-02t06:35:00.000",</w:t>
        <w:br/>
        <w:t xml:space="preserve">            "estimatedRunway": "2024-05-02t06:53:00.000",</w:t>
        <w:br/>
        <w:t xml:space="preserve">            "actualRunway": "2024-05-02t06:53:00.000"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"2024-05-02t10:10:00.000",</w:t>
        <w:br/>
        <w:t xml:space="preserve">            "estimatedTime": "2024-05-02t10:15:00.000"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"741",</w:t>
        <w:br/>
        <w:t xml:space="preserve">            "iataNumber": "pk741",</w:t>
        <w:br/>
        <w:t xml:space="preserve">            "icaoNumber": "pia741"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"2024-05-02t12:15:00.000"</w:t>
        <w:br/>
        <w:t xml:space="preserve">        },</w:t>
        <w:br/>
        <w:t xml:space="preserve">        "arrival": {</w:t>
        <w:br/>
        <w:t xml:space="preserve">            "iataCode": "bzz",</w:t>
        <w:br/>
        <w:t xml:space="preserve">            "icaoCode": "egvn",</w:t>
        <w:br/>
        <w:t xml:space="preserve">            "scheduledTime": "2024-05-02t20:01:00.000"</w:t>
        <w:br/>
        <w:t xml:space="preserve">        },</w:t>
        <w:br/>
        <w:t xml:space="preserve">        "airline": {</w:t>
        <w:br/>
        <w:t xml:space="preserve">            "name": "evelop airlines",</w:t>
        <w:br/>
        <w:t xml:space="preserve">            "iataCode": "e9",</w:t>
        <w:br/>
        <w:t xml:space="preserve">            "icaoCode": "eve"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"e9735",</w:t>
        <w:br/>
        <w:t xml:space="preserve">            "icaoNumber": "eve735"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"2024-05-02t10:55:00.000",</w:t>
        <w:br/>
        <w:t xml:space="preserve">            "estimatedRunway": "2024-05-02t10:50:00.000",</w:t>
        <w:br/>
        <w:t xml:space="preserve">            "actualRunway": "2024-05-02t10:50:00.000"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"2024-05-02t14:05:00.000",</w:t>
        <w:br/>
        <w:t xml:space="preserve">            "estimatedTime": "2024-05-02t14:07:00.000"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"2024-05-12t05:25:00.000"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"210",</w:t>
        <w:br/>
        <w:t xml:space="preserve">            "iataNumber": "pa210",</w:t>
        <w:br/>
        <w:t xml:space="preserve">            "icaoNumber": "abq210"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"2024-05-05t05:40:00.000",</w:t>
        <w:br/>
        <w:t xml:space="preserve">            "estimatedRunway": "2024-05-05t05:45:00.000",</w:t>
        <w:br/>
        <w:t xml:space="preserve">            "actualRunway": "2024-05-05t05:45:00.000"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"131",</w:t>
        <w:br/>
        <w:t xml:space="preserve">            "scheduledTime": "2024-05-05t07:35:00.000",</w:t>
        <w:br/>
        <w:t xml:space="preserve">            "estimatedTime": "2024-05-05t07:24:00.000"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"512",</w:t>
        <w:br/>
        <w:t xml:space="preserve">            "iataNumber": "j9512",</w:t>
        <w:br/>
        <w:t xml:space="preserve">            "icaoNumber": "jzr512"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"2024-05-11t07:25:00.000"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"2024-05-11t09:45:00.000"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"740",</w:t>
        <w:br/>
        <w:t xml:space="preserve">            "iataNumber": "9p740",</w:t>
        <w:br/>
        <w:t xml:space="preserve">            "icaoNumber": "fjl740"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"2024-05-02t10:00:00.000",</w:t>
        <w:br/>
        <w:t xml:space="preserve">            "estimatedRunway": "2024-05-02t10:12:00.000",</w:t>
        <w:br/>
        <w:t xml:space="preserve">            "actualRunway": "2024-05-02t10:12:00.000"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"2024-05-02t12:05:00.000",</w:t>
        <w:br/>
        <w:t xml:space="preserve">            "estimatedTime": "2024-05-02t12:00:00.000"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"pa201",</w:t>
        <w:br/>
        <w:t xml:space="preserve">            "icaoNumber": "abq201"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"2024-05-09t16:00:00.000"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"2024-05-09t17:55:00.000"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"2024-05-03t09:20:00.000"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"2024-05-03t11:35:00.000"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"2024-05-12t06:10:00.000",</w:t>
        <w:br/>
        <w:t xml:space="preserve">            "estimatedRunway": "2024-05-12t05:50:00.000",</w:t>
        <w:br/>
        <w:t xml:space="preserve">            "actualRunway": "2024-05-12t05:50:00.000"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"2024-05-12t09:35:00.000",</w:t>
        <w:br/>
        <w:t xml:space="preserve">            "estimatedTime": "2024-05-12t09:04:00.000"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"718",</w:t>
        <w:br/>
        <w:t xml:space="preserve">            "iataNumber": "pf718",</w:t>
        <w:br/>
        <w:t xml:space="preserve">            "icaoNumber": "sif718"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"2024-05-15t19:35:00.000"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"b10",</w:t>
        <w:br/>
        <w:t xml:space="preserve">            "scheduledTime": "2024-05-15t22:00:00.000"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"2024-05-06t19:00:00.000",</w:t>
        <w:br/>
        <w:t xml:space="preserve">            "estimatedRunway": "2024-05-06t19:10:00.000",</w:t>
        <w:br/>
        <w:t xml:space="preserve">            "actualRunway": "2024-05-06t19:10:00.000"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"2024-05-06t20:55:00.000",</w:t>
        <w:br/>
        <w:t xml:space="preserve">            "estimatedTime": "2024-05-06t20:49:00.000"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"2024-05-06t04:15:00.000",</w:t>
        <w:br/>
        <w:t xml:space="preserve">            "estimatedRunway": "2024-05-06t04:13:00.000",</w:t>
        <w:br/>
        <w:t xml:space="preserve">            "actualRunway": "2024-05-06t04:13:00.000"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"2024-05-06t06:30:00.000",</w:t>
        <w:br/>
        <w:t xml:space="preserve">            "estimatedTime": "2024-05-06t06:24:00.000"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"316",</w:t>
        <w:br/>
        <w:t xml:space="preserve">            "iataNumber": "xy316",</w:t>
        <w:br/>
        <w:t xml:space="preserve">            "icaoNumber": "kne316"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"2024-05-14t11:00:00.000",</w:t>
        <w:br/>
        <w:t xml:space="preserve">            "estimatedRunway": "2024-05-14t11:05:00.000",</w:t>
        <w:br/>
        <w:t xml:space="preserve">            "actualRunway": "2024-05-14t11:05:00.000"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"2024-05-14t13:35:00.000",</w:t>
        <w:br/>
        <w:t xml:space="preserve">            "estimatedTime": "2024-05-14t12:59:00.000"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"348",</w:t>
        <w:br/>
        <w:t xml:space="preserve">            "iataNumber": "fz348",</w:t>
        <w:br/>
        <w:t xml:space="preserve">            "icaoNumber": "fdb348"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"2024-05-03t10:00:00.000"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"2024-05-03t11:55:00.000"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"2024-05-04t09:00:00.000",</w:t>
        <w:br/>
        <w:t xml:space="preserve">            "estimatedRunway": "2024-05-04t09:09:00.000",</w:t>
        <w:br/>
        <w:t xml:space="preserve">            "actualRunway": "2024-05-04t09:09:00.000"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"2024-05-04t10:00:00.000"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"251",</w:t>
        <w:br/>
        <w:t xml:space="preserve">            "iataNumber": "pa251",</w:t>
        <w:br/>
        <w:t xml:space="preserve">            "icaoNumber": "abq251"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"2024-05-08t16:45:00.000",</w:t>
        <w:br/>
        <w:t xml:space="preserve">            "estimatedRunway": "2024-05-08t16:58:00.000",</w:t>
        <w:br/>
        <w:t xml:space="preserve">            "actualRunway": "2024-05-08t16:58:00.000"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"d46a",</w:t>
        <w:br/>
        <w:t xml:space="preserve">            "scheduledTime": "2024-05-08t19:15:00.000",</w:t>
        <w:br/>
        <w:t xml:space="preserve">            "estimatedTime": "2024-05-08t19:10:00.000"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"230",</w:t>
        <w:br/>
        <w:t xml:space="preserve">            "iataNumber": "pa230",</w:t>
        <w:br/>
        <w:t xml:space="preserve">            "icaoNumber": "abq230"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"2024-05-12t19:35:00.000",</w:t>
        <w:br/>
        <w:t xml:space="preserve">            "estimatedRunway": "2024-05-12t20:03:00.000",</w:t>
        <w:br/>
        <w:t xml:space="preserve">            "actualRunway": "2024-05-12t20:03:00.000"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"4",</w:t>
        <w:br/>
        <w:t xml:space="preserve">            "gate": "d44b",</w:t>
        <w:br/>
        <w:t xml:space="preserve">            "scheduledTime": "2024-05-12t22:00:00.000",</w:t>
        <w:br/>
        <w:t xml:space="preserve">            "estimatedTime": "2024-05-12t22:14:00.000"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"234",</w:t>
        <w:br/>
        <w:t xml:space="preserve">            "iataNumber": "ey234",</w:t>
        <w:br/>
        <w:t xml:space="preserve">            "icaoNumber": "etd234"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"2024-05-11t09:05:00.000",</w:t>
        <w:br/>
        <w:t xml:space="preserve">            "estimatedRunway": "2024-05-11t09:17:00.000",</w:t>
        <w:br/>
        <w:t xml:space="preserve">            "actualRunway": "2024-05-11t09:17:00.000"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"2024-05-11t12:30:00.000",</w:t>
        <w:br/>
        <w:t xml:space="preserve">            "estimatedTime": "2024-05-11t11:40:00.000"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"278",</w:t>
        <w:br/>
        <w:t xml:space="preserve">            "iataNumber": "pa278",</w:t>
        <w:br/>
        <w:t xml:space="preserve">            "icaoNumber": "abq278"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"2024-05-07t19:00:00.000",</w:t>
        <w:br/>
        <w:t xml:space="preserve">            "estimatedRunway": "2024-05-07t19:13:00.000",</w:t>
        <w:br/>
        <w:t xml:space="preserve">            "actualRunway": "2024-05-07t19:13:00.000"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"2024-05-07t20:55:00.000",</w:t>
        <w:br/>
        <w:t xml:space="preserve">            "estimatedTime": "2024-05-07t20:53:00.000"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"309",</w:t>
        <w:br/>
        <w:t xml:space="preserve">            "iataNumber": "pk309",</w:t>
        <w:br/>
        <w:t xml:space="preserve">            "icaoNumber": "pia309"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"2024-05-01t09:35:00.000",</w:t>
        <w:br/>
        <w:t xml:space="preserve">            "estimatedRunway": "2024-05-01t09:53:00.000",</w:t>
        <w:br/>
        <w:t xml:space="preserve">            "actualRunway": "2024-05-01t09:53:00.000"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"2024-05-01t11:30:00.000",</w:t>
        <w:br/>
        <w:t xml:space="preserve">            "estimatedTime": "2024-05-01t11:34:00.000"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"671",</w:t>
        <w:br/>
        <w:t xml:space="preserve">            "iataNumber": "9p671",</w:t>
        <w:br/>
        <w:t xml:space="preserve">            "icaoNumber": "fjl671"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"2024-05-14t13:30:00.000"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"2024-05-14t15:30:00.000"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"er503",</w:t>
        <w:br/>
        <w:t xml:space="preserve">            "icaoNumber": "sep503"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"2024-05-05t04:30:00.000",</w:t>
        <w:br/>
        <w:t xml:space="preserve">            "estimatedRunway": "2024-05-05t05:02:00.000",</w:t>
        <w:br/>
        <w:t xml:space="preserve">            "actualRunway": "2024-05-05t05:02:00.000"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"a9",</w:t>
        <w:br/>
        <w:t xml:space="preserve">            "scheduledTime": "2024-05-05t06:55:00.000",</w:t>
        <w:br/>
        <w:t xml:space="preserve">            "estimatedTime": "2024-05-05t07:09:00.000"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"2024-05-01t15:20:00.000",</w:t>
        <w:br/>
        <w:t xml:space="preserve">            "estimatedRunway": "2024-05-01t15:27:00.000",</w:t>
        <w:br/>
        <w:t xml:space="preserve">            "actualRunway": "2024-05-01t15:27:00.000"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"2024-05-01t18:55:00.000",</w:t>
        <w:br/>
        <w:t xml:space="preserve">            "estimatedTime": "2024-05-01t18:40:00.000"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"2024-05-07t03:05:00.000",</w:t>
        <w:br/>
        <w:t xml:space="preserve">            "estimatedRunway": "2024-05-07t03:20:00.000",</w:t>
        <w:br/>
        <w:t xml:space="preserve">            "actualRunway": "2024-05-07t03:20:00.000"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"2024-05-07t05:25:00.000",</w:t>
        <w:br/>
        <w:t xml:space="preserve">            "estimatedTime": "2024-05-07t05:10:00.000"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"615",</w:t>
        <w:br/>
        <w:t xml:space="preserve">            "iataNumber": "ek615",</w:t>
        <w:br/>
        <w:t xml:space="preserve">            "icaoNumber": "uae615"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"2024-05-08t09:45:00.000"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"2024-05-08t11:10:00.000"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"541",</w:t>
        <w:br/>
        <w:t xml:space="preserve">            "iataNumber": "er541",</w:t>
        <w:br/>
        <w:t xml:space="preserve">            "icaoNumber": "sep541"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"2024-05-03t20:55:00.000",</w:t>
        <w:br/>
        <w:t xml:space="preserve">            "estimatedRunway": "2024-05-03t21:05:00.000",</w:t>
        <w:br/>
        <w:t xml:space="preserve">            "actualRunway": "2024-05-03t21:05:00.000"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"2024-05-03t22:50:00.000",</w:t>
        <w:br/>
        <w:t xml:space="preserve">            "estimatedTime": "2024-05-03t22:46:00.000"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"675",</w:t>
        <w:br/>
        <w:t xml:space="preserve">            "iataNumber": "9p675",</w:t>
        <w:br/>
        <w:t xml:space="preserve">            "icaoNumber": "fjl675"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"2024-05-04t14:00:00.000"</w:t>
        <w:br/>
        <w:t xml:space="preserve">        },</w:t>
        <w:br/>
        <w:t xml:space="preserve">        "arrival": {</w:t>
        <w:br/>
        <w:t xml:space="preserve">            "iataCode": "cjl",</w:t>
        <w:br/>
        <w:t xml:space="preserve">            "icaoCode": "opch",</w:t>
        <w:br/>
        <w:t xml:space="preserve">            "scheduledTime": "2024-05-04t15:00:00.000"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"660",</w:t>
        <w:br/>
        <w:t xml:space="preserve">            "iataNumber": "pk660",</w:t>
        <w:br/>
        <w:t xml:space="preserve">            "icaoNumber": "pia660"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"2024-05-04t10:00:00.000"</w:t>
        <w:br/>
        <w:t xml:space="preserve">        },</w:t>
        <w:br/>
        <w:t xml:space="preserve">        "arrival": {</w:t>
        <w:br/>
        <w:t xml:space="preserve">            "iataCode": "gil",</w:t>
        <w:br/>
        <w:t xml:space="preserve">            "icaoCode": "opgt",</w:t>
        <w:br/>
        <w:t xml:space="preserve">            "scheduledTime": "2024-05-04t11:15:00.000"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"pk605",</w:t>
        <w:br/>
        <w:t xml:space="preserve">            "icaoNumber": "pia605"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"2024-05-10t21:15:00.000",</w:t>
        <w:br/>
        <w:t xml:space="preserve">            "estimatedRunway": "2024-05-10t21:32:00.000",</w:t>
        <w:br/>
        <w:t xml:space="preserve">            "actualRunway": "2024-05-10t21:32:00.000"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"2024-05-10t23:45:00.000",</w:t>
        <w:br/>
        <w:t xml:space="preserve">            "estimatedTime": "2024-05-10t23:37:00.000"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"181",</w:t>
        <w:br/>
        <w:t xml:space="preserve">            "iataNumber": "pk181",</w:t>
        <w:br/>
        <w:t xml:space="preserve">            "icaoNumber": "pia181"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"2024-05-01t06:45:00.000"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"2024-05-01t08:45:00.000"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"501",</w:t>
        <w:br/>
        <w:t xml:space="preserve">            "iataNumber": "er501",</w:t>
        <w:br/>
        <w:t xml:space="preserve">            "icaoNumber": "sep501"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"2024-05-12t05:30:00.000",</w:t>
        <w:br/>
        <w:t xml:space="preserve">            "estimatedRunway": "2024-05-12t05:44:00.000",</w:t>
        <w:br/>
        <w:t xml:space="preserve">            "actualRunway": "2024-05-12t05:44:00.000"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"2024-05-12t09:45:00.000",</w:t>
        <w:br/>
        <w:t xml:space="preserve">            "estimatedTime": "2024-05-12t09:06:00.000"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"pk5711",</w:t>
        <w:br/>
        <w:t xml:space="preserve">            "icaoNumber": "pia5711"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"711",</w:t>
        <w:br/>
        <w:t xml:space="preserve">                "iataNumber": "tk711",</w:t>
        <w:br/>
        <w:t xml:space="preserve">                "icaoNumber": "thy711"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"2024-05-06t10:00:00.000",</w:t>
        <w:br/>
        <w:t xml:space="preserve">            "estimatedRunway": "2024-05-06t10:14:00.000",</w:t>
        <w:br/>
        <w:t xml:space="preserve">            "actualRunway": "2024-05-06t10:14:00.000"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"2024-05-06t11:55:00.000",</w:t>
        <w:br/>
        <w:t xml:space="preserve">            "estimatedTime": "2024-05-06t11:56:00.000"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"301",</w:t>
        <w:br/>
        <w:t xml:space="preserve">            "iataNumber": "pk301",</w:t>
        <w:br/>
        <w:t xml:space="preserve">            "icaoNumber": "pia301"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"2024-05-10t10:55:00.000",</w:t>
        <w:br/>
        <w:t xml:space="preserve">            "estimatedRunway": "2024-05-10t11:13:00.000",</w:t>
        <w:br/>
        <w:t xml:space="preserve">            "actualRunway": "2024-05-10t11:13:00.000"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"2024-05-10t14:05:00.000",</w:t>
        <w:br/>
        <w:t xml:space="preserve">            "estimatedTime": "2024-05-10t14:12:00.000"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"sv723",</w:t>
        <w:br/>
        <w:t xml:space="preserve">            "icaoNumber": "sva723"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"2024-05-04t09:20:00.000",</w:t>
        <w:br/>
        <w:t xml:space="preserve">            "estimatedRunway": "2024-05-04t09:37:00.000",</w:t>
        <w:br/>
        <w:t xml:space="preserve">            "actualRunway": "2024-05-04t09:37:00.000"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"2024-05-04t11:35:00.000",</w:t>
        <w:br/>
        <w:t xml:space="preserve">            "estimatedTime": "2024-05-04t11:25:00.000"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"7571",</w:t>
        <w:br/>
        <w:t xml:space="preserve">            "iataNumber": "ac7571",</w:t>
        <w:br/>
        <w:t xml:space="preserve">            "icaoNumber": "aca7571"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"613",</w:t>
        <w:br/>
        <w:t xml:space="preserve">                "iataNumber": "ek613",</w:t>
        <w:br/>
        <w:t xml:space="preserve">                "icaoNumber": "uae613"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"2024-05-12t05:30:00.000",</w:t>
        <w:br/>
        <w:t xml:space="preserve">            "estimatedRunway": "2024-05-12t05:44:00.000",</w:t>
        <w:br/>
        <w:t xml:space="preserve">            "actualRunway": "2024-05-12t05:44:00.000"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"terminal": "i",</w:t>
        <w:br/>
        <w:t xml:space="preserve">            "scheduledTime": "2024-05-12t09:45:00.000",</w:t>
        <w:br/>
        <w:t xml:space="preserve">            "estimatedTime": "2024-05-12t09:06:00.000"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"711",</w:t>
        <w:br/>
        <w:t xml:space="preserve">            "iataNumber": "tk711",</w:t>
        <w:br/>
        <w:t xml:space="preserve">            "icaoNumber": "thy711"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"b3",</w:t>
        <w:br/>
        <w:t xml:space="preserve">            "scheduledTime": "2024-05-11t04:30:00.000",</w:t>
        <w:br/>
        <w:t xml:space="preserve">            "estimatedRunway": "2024-05-11t04:38:00.000",</w:t>
        <w:br/>
        <w:t xml:space="preserve">            "actualRunway": "2024-05-11t04:38:00.000"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"1",</w:t>
        <w:br/>
        <w:t xml:space="preserve">            "gate": "d46a",</w:t>
        <w:br/>
        <w:t xml:space="preserve">            "scheduledTime": "2024-05-11t06:55:00.000",</w:t>
        <w:br/>
        <w:t xml:space="preserve">            "estimatedTime": "2024-05-11t06:42:00.000"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"a5",</w:t>
        <w:br/>
        <w:t xml:space="preserve">            "scheduledTime": "2024-05-04t04:30:00.000",</w:t>
        <w:br/>
        <w:t xml:space="preserve">            "estimatedRunway": "2024-05-04t04:39:00.000",</w:t>
        <w:br/>
        <w:t xml:space="preserve">            "actualRunway": "2024-05-04t04:39:00.000"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"3",</w:t>
        <w:br/>
        <w:t xml:space="preserve">            "gate": "d48",</w:t>
        <w:br/>
        <w:t xml:space="preserve">            "scheduledTime": "2024-05-04t06:55:00.000",</w:t>
        <w:br/>
        <w:t xml:space="preserve">            "estimatedTime": "2024-05-04t06:48:00.000"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"b1",</w:t>
        <w:br/>
        <w:t xml:space="preserve">            "scheduledTime": "2024-05-10t06:35:00.000",</w:t>
        <w:br/>
        <w:t xml:space="preserve">            "estimatedRunway": "2024-05-10t07:04:00.000",</w:t>
        <w:br/>
        <w:t xml:space="preserve">            "actualRunway": "2024-05-10t07:04:00.000"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"17a",</w:t>
        <w:br/>
        <w:t xml:space="preserve">            "scheduledTime": "2024-05-10t08:30:00.000",</w:t>
        <w:br/>
        <w:t xml:space="preserve">            "estimatedTime": "2024-05-10t08:47:00.000"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"2024-05-15t09:30:00.000",</w:t>
        <w:br/>
        <w:t xml:space="preserve">            "estimatedRunway": "2024-05-15t09:29:00.000",</w:t>
        <w:br/>
        <w:t xml:space="preserve">            "actualRunway": "2024-05-15t09:29:00.000"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"2024-05-15t11:10:00.000",</w:t>
        <w:br/>
        <w:t xml:space="preserve">            "estimatedTime": "2024-05-15t10:57:00.000"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"6028",</w:t>
        <w:br/>
        <w:t xml:space="preserve">            "iataNumber": "wy6028",</w:t>
        <w:br/>
        <w:t xml:space="preserve">            "icaoNumber": "oma6028"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"615",</w:t>
        <w:br/>
        <w:t xml:space="preserve">                "iataNumber": "qr615",</w:t>
        <w:br/>
        <w:t xml:space="preserve">                "icaoNumber": "qtr615"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"2024-05-09t20:00:00.000"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"2024-05-09t23:00:00.000"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"2024-05-05t18:00:00.000"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"2024-05-05t20:00:00.000"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"505",</w:t>
        <w:br/>
        <w:t xml:space="preserve">            "iataNumber": "er505",</w:t>
        <w:br/>
        <w:t xml:space="preserve">            "icaoNumber": "sep505"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"main",</w:t>
        <w:br/>
        <w:t xml:space="preserve">            "scheduledTime": "2024-05-13t09:20:00.000",</w:t>
        <w:br/>
        <w:t xml:space="preserve">            "estimatedRunway": "2024-05-13t09:36:00.000",</w:t>
        <w:br/>
        <w:t xml:space="preserve">            "actualRunway": "2024-05-13t09:36:00.000"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"2024-05-13t11:35:00.000",</w:t>
        <w:br/>
        <w:t xml:space="preserve">            "estimatedTime": "2024-05-13t11:23:00.000"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"613",</w:t>
        <w:br/>
        <w:t xml:space="preserve">            "iataNumber": "ek613",</w:t>
        <w:br/>
        <w:t xml:space="preserve">            "icaoNumber": "uae613"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"2024-05-03t04:30:00.000",</w:t>
        <w:br/>
        <w:t xml:space="preserve">            "estimatedRunway": "2024-05-03t04:32:00.000",</w:t>
        <w:br/>
        <w:t xml:space="preserve">            "actualRunway": "2024-05-03t04:32:00.000"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"b18",</w:t>
        <w:br/>
        <w:t xml:space="preserve">            "scheduledTime": "2024-05-03t06:55:00.000",</w:t>
        <w:br/>
        <w:t xml:space="preserve">            "estimatedTime": "2024-05-03t06:42:00.000"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"232",</w:t>
        <w:br/>
        <w:t xml:space="preserve">            "iataNumber": "ey232",</w:t>
        <w:br/>
        <w:t xml:space="preserve">            "icaoNumber": "etd232"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"2024-05-15t23:20:00.000"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"2024-05-16t06:25:00.000"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"2024-05-08t03:00:00.000",</w:t>
        <w:br/>
        <w:t xml:space="preserve">            "estimatedRunway": "2024-05-08t02:56:00.000",</w:t>
        <w:br/>
        <w:t xml:space="preserve">            "actualRunway": "2024-05-08t02:56:00.000"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"2024-05-08t06:10:00.000",</w:t>
        <w:br/>
        <w:t xml:space="preserve">            "estimatedTime": "2024-05-08t06:09:00.000"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"727",</w:t>
        <w:br/>
        <w:t xml:space="preserve">            "iataNumber": "sv727",</w:t>
        <w:br/>
        <w:t xml:space="preserve">            "icaoNumber": "sva727"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"2024-05-01t23:20:00.000",</w:t>
        <w:br/>
        <w:t xml:space="preserve">            "estimatedRunway": "2024-05-01t23:50:00.000",</w:t>
        <w:br/>
        <w:t xml:space="preserve">            "actualRunway": "2024-05-01t23:50:00.000"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"2024-05-02t06:25:00.000",</w:t>
        <w:br/>
        <w:t xml:space="preserve">            "estimatedTime": "2024-05-02t05:53:00.000"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"tg350",</w:t>
        <w:br/>
        <w:t xml:space="preserve">            "icaoNumber": "tha350"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"2024-05-04t02:30:00.000"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"2024-05-04t06:05:00.000"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"270",</w:t>
        <w:br/>
        <w:t xml:space="preserve">            "iataNumber": "pa270",</w:t>
        <w:br/>
        <w:t xml:space="preserve">            "icaoNumber": "abq270"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"terminal": "t1",</w:t>
        <w:br/>
        <w:t xml:space="preserve">            "gate": "a5",</w:t>
        <w:br/>
        <w:t xml:space="preserve">            "scheduledTime": "2024-05-13t06:35:00.000",</w:t>
        <w:br/>
        <w:t xml:space="preserve">            "estimatedRunway": "2024-05-13t06:55:00.000",</w:t>
        <w:br/>
        <w:t xml:space="preserve">            "actualRunway": "2024-05-13t06:55:00.000"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"a07",</w:t>
        <w:br/>
        <w:t xml:space="preserve">            "gate": "20a",</w:t>
        <w:br/>
        <w:t xml:space="preserve">            "scheduledTime": "2024-05-13t08:30:00.000",</w:t>
        <w:br/>
        <w:t xml:space="preserve">            "estimatedTime": "2024-05-13t08:34:00.000"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"771",</w:t>
        <w:br/>
        <w:t xml:space="preserve">            "iataNumber": "gf771",</w:t>
        <w:br/>
        <w:t xml:space="preserve">            "icaoNumber": "gfa771"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"b1",</w:t>
        <w:br/>
        <w:t xml:space="preserve">            "scheduledTime": "2024-05-16t04:30:00.000"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"2024-05-16t06:55:00.000"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"3930",</w:t>
        <w:br/>
        <w:t xml:space="preserve">            "iataNumber": "kl3930",</w:t>
        <w:br/>
        <w:t xml:space="preserve">            "icaoNumber": "klm3930"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"232",</w:t>
        <w:br/>
        <w:t xml:space="preserve">                "iataNumber": "ey232",</w:t>
        <w:br/>
        <w:t xml:space="preserve">                "icaoNumber": "etd232"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"2024-05-08t17:00:00.000",</w:t>
        <w:br/>
        <w:t xml:space="preserve">            "estimatedRunway": "2024-05-08t17:20:00.000",</w:t>
        <w:br/>
        <w:t xml:space="preserve">            "actualRunway": "2024-05-08t17:20:00.000"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"2024-05-08t19:05:00.000",</w:t>
        <w:br/>
        <w:t xml:space="preserve">            "estimatedTime": "2024-05-08t18:45:00.000"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"207",</w:t>
        <w:br/>
        <w:t xml:space="preserve">            "iataNumber": "pa207",</w:t>
        <w:br/>
        <w:t xml:space="preserve">            "icaoNumber": "abq207"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"gate": "4",</w:t>
        <w:br/>
        <w:t xml:space="preserve">            "scheduledTime": "2024-05-14t19:30:00.000",</w:t>
        <w:br/>
        <w:t xml:space="preserve">            "estimatedRunway": "2024-05-14t19:27:00.000",</w:t>
        <w:br/>
        <w:t xml:space="preserve">            "actualRunway": "2024-05-14t19:27:00.000"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"2024-05-14t21:25:00.000",</w:t>
        <w:br/>
        <w:t xml:space="preserve">            "estimatedTime": "2024-05-14t21:08:00.000"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"air china ltd",</w:t>
        <w:br/>
        <w:t xml:space="preserve">                "iataCode": "ca",</w:t>
        <w:br/>
        <w:t xml:space="preserve">                "icaoCode": "cca"</w:t>
        <w:br/>
        <w:t xml:space="preserve">            },</w:t>
        <w:br/>
        <w:t xml:space="preserve">            "flight": {</w:t>
        <w:br/>
        <w:t xml:space="preserve">                "number": "945",</w:t>
        <w:br/>
        <w:t xml:space="preserve">                "iataNumber": "ca945",</w:t>
        <w:br/>
        <w:t xml:space="preserve">                "icaoNumber": "cca945"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"2024-05-13t16:00:00.000",</w:t>
        <w:br/>
        <w:t xml:space="preserve">            "estimatedRunway": "2024-05-13t16:20:00.000",</w:t>
        <w:br/>
        <w:t xml:space="preserve">            "actualRunway": "2024-05-13t16:20:00.000"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"2024-05-13t17:55:00.000",</w:t>
        <w:br/>
        <w:t xml:space="preserve">            "estimatedTime": "2024-05-13t17:56:00.000"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"369",</w:t>
        <w:br/>
        <w:t xml:space="preserve">            "iataNumber": "pk369",</w:t>
        <w:br/>
        <w:t xml:space="preserve">            "icaoNumber": "pia369"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"2024-05-16t02:00:00.000"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"2024-05-16t05:30:00.000"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"5144",</w:t>
        <w:br/>
        <w:t xml:space="preserve">            "iataNumber": "j25144",</w:t>
        <w:br/>
        <w:t xml:space="preserve">            "icaoNumber": "ahy5144"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"2024-05-11t03:35:00.000",</w:t>
        <w:br/>
        <w:t xml:space="preserve">            "estimatedRunway": "2024-05-11t03:30:00.000",</w:t>
        <w:br/>
        <w:t xml:space="preserve">            "actualRunway": "2024-05-11t03:30:00.000"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"2024-05-11t05:35:00.000",</w:t>
        <w:br/>
        <w:t xml:space="preserve">            "estimatedTime": "2024-05-11t05:08:00.000"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"2024-05-06t16:45:00.000"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"2024-05-06t20:20:00.000"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"pk841",</w:t>
        <w:br/>
        <w:t xml:space="preserve">            "icaoNumber": "pia841"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"isb",</w:t>
        <w:br/>
        <w:t xml:space="preserve">            "icaoCode": "opis",</w:t>
        <w:br/>
        <w:t xml:space="preserve">            "scheduledTime": "2024-05-13t03:35:00.000",</w:t>
        <w:br/>
        <w:t xml:space="preserve">            "estimatedRunway": "2024-05-13t03:45:00.000",</w:t>
        <w:br/>
        <w:t xml:space="preserve">            "actualRunway": "2024-05-13t03:45:00.000"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"2024-05-13t05:35:00.000",</w:t>
        <w:br/>
        <w:t xml:space="preserve">            "estimatedTime": "2024-05-13t05:18:00.000"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"206",</w:t>
        <w:br/>
        <w:t xml:space="preserve">            "iataNumber": "ku206",</w:t>
        <w:br/>
        <w:t xml:space="preserve">            "icaoNumber": "kac206"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