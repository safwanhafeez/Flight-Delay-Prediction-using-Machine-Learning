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"2023-08-09t03:30:00.000",</w:t>
        <w:br/>
        <w:t xml:space="preserve">            "estimatedRunway": "2023-08-09t03:34:00.000",</w:t>
        <w:br/>
        <w:t xml:space="preserve">            "actualRunway": "2023-08-09t03:34:00.000"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"2023-08-09t05:30:00.000",</w:t>
        <w:br/>
        <w:t xml:space="preserve">            "estimatedTime": "2023-08-09t04:38:00.000"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"2023-08-02t03:30:00.000",</w:t>
        <w:br/>
        <w:t xml:space="preserve">            "estimatedRunway": "2023-08-02t03:38:00.000",</w:t>
        <w:br/>
        <w:t xml:space="preserve">            "actualRunway": "2023-08-02t03:38:00.000"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"2023-08-02t05:30:00.000",</w:t>
        <w:br/>
        <w:t xml:space="preserve">            "estimatedTime": "2023-08-02t04:40:00.000"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"2023-08-14t14:35:00.000",</w:t>
        <w:br/>
        <w:t xml:space="preserve">            "estimatedRunway": "2023-08-14t14:50:00.000",</w:t>
        <w:br/>
        <w:t xml:space="preserve">            "actualRunway": "2023-08-14t14:50:00.000"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"2023-08-14t17:30:00.000",</w:t>
        <w:br/>
        <w:t xml:space="preserve">            "estimatedTime": "2023-08-14t17:26:00.000"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"2023-08-03t03:50:00.000"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"2023-08-03t09:30:00.000"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"789",</w:t>
        <w:br/>
        <w:t xml:space="preserve">            "iataNumber": "pk789",</w:t>
        <w:br/>
        <w:t xml:space="preserve">            "icaoNumber": "pia789"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"2023-08-14t10:45:00.000"</w:t>
        <w:br/>
        <w:t xml:space="preserve">        },</w:t>
        <w:br/>
        <w:t xml:space="preserve">        "arrival": {</w:t>
        <w:br/>
        <w:t xml:space="preserve">            "iataCode": "bgw",</w:t>
        <w:br/>
        <w:t xml:space="preserve">            "icaoCode": "orbi",</w:t>
        <w:br/>
        <w:t xml:space="preserve">            "scheduledTime": "2023-08-14t13:10:00.000"</w:t>
        <w:br/>
        <w:t xml:space="preserve">        },</w:t>
        <w:br/>
        <w:t xml:space="preserve">        "airline": {</w:t>
        <w:br/>
        <w:t xml:space="preserve">            "name": "fly baghdad",</w:t>
        <w:br/>
        <w:t xml:space="preserve">            "iataCode": "if",</w:t>
        <w:br/>
        <w:t xml:space="preserve">            "icaoCode": "fba"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"if344",</w:t>
        <w:br/>
        <w:t xml:space="preserve">            "icaoNumber": "fba344"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"2023-08-01t09:55:00.000",</w:t>
        <w:br/>
        <w:t xml:space="preserve">            "estimatedRunway": "2023-08-01t09:44:00.000",</w:t>
        <w:br/>
        <w:t xml:space="preserve">            "actualRunway": "2023-08-01t09:44:00.000"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"2023-08-01t11:55:00.000",</w:t>
        <w:br/>
        <w:t xml:space="preserve">            "estimatedTime": "2023-08-01t10:45:00.000"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"2023-08-08t09:50:00.000",</w:t>
        <w:br/>
        <w:t xml:space="preserve">            "estimatedRunway": "2023-08-08t09:46:00.000",</w:t>
        <w:br/>
        <w:t xml:space="preserve">            "actualRunway": "2023-08-08t09:46:00.000"</w:t>
        <w:br/>
        <w:t xml:space="preserve">        },</w:t>
        <w:br/>
        <w:t xml:space="preserve">        "arrival": {</w:t>
        <w:br/>
        <w:t xml:space="preserve">            "iataCode": "urc",</w:t>
        <w:br/>
        <w:t xml:space="preserve">            "icaoCode": "zwww",</w:t>
        <w:br/>
        <w:t xml:space="preserve">            "terminal": "3",</w:t>
        <w:br/>
        <w:t xml:space="preserve">            "scheduledTime": "2023-08-08t15:45:00.000",</w:t>
        <w:br/>
        <w:t xml:space="preserve">            "estimatedTime": "2023-08-08t15:23:00.000"</w:t>
        <w:br/>
        <w:t xml:space="preserve">        },</w:t>
        <w:br/>
        <w:t xml:space="preserve">        "airline": {</w:t>
        <w:br/>
        <w:t xml:space="preserve">            "name": "china southern airlines",</w:t>
        <w:br/>
        <w:t xml:space="preserve">            "iataCode": "cz",</w:t>
        <w:br/>
        <w:t xml:space="preserve">            "icaoCode": "csn"</w:t>
        <w:br/>
        <w:t xml:space="preserve">        },</w:t>
        <w:br/>
        <w:t xml:space="preserve">        "flight": {</w:t>
        <w:br/>
        <w:t xml:space="preserve">            "number": "6018",</w:t>
        <w:br/>
        <w:t xml:space="preserve">            "iataNumber": "cz6018",</w:t>
        <w:br/>
        <w:t xml:space="preserve">            "icaoNumber": "csn6018"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"2023-08-07t18:05:00.000"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"2023-08-13t09:55:00.000",</w:t>
        <w:br/>
        <w:t xml:space="preserve">            "estimatedRunway": "2023-08-13t09:53:00.000",</w:t>
        <w:br/>
        <w:t xml:space="preserve">            "actualRunway": "2023-08-13t09:53:00.000"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"2023-08-13t11:55:00.000",</w:t>
        <w:br/>
        <w:t xml:space="preserve">            "estimatedTime": "2023-08-13t10:55:00.000"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"2023-08-11t21:20:00.000"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"1",</w:t>
        <w:br/>
        <w:t xml:space="preserve">            "scheduledTime": "2023-08-12t00:10:00.000"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"474",</w:t>
        <w:br/>
        <w:t xml:space="preserve">            "iataNumber": "pa474",</w:t>
        <w:br/>
        <w:t xml:space="preserve">            "icaoNumber": "abq474"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"2023-08-16t06:10:00.000"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"2023-08-11t00:10:00.000",</w:t>
        <w:br/>
        <w:t xml:space="preserve">            "estimatedRunway": "2023-08-11t00:44:00.000",</w:t>
        <w:br/>
        <w:t xml:space="preserve">            "actualRunway": "2023-08-11t00:44:00.000"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"2023-08-11t02:00:00.000",</w:t>
        <w:br/>
        <w:t xml:space="preserve">            "estimatedTime": "2023-08-11t01:56:00.000"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"189",</w:t>
        <w:br/>
        <w:t xml:space="preserve">            "iataNumber": "pk189",</w:t>
        <w:br/>
        <w:t xml:space="preserve">            "icaoNumber": "pia189"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"2023-08-03t22:00:00.000"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"2023-08-04t05:00:00.000"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"2023-08-16t03:30:00.000",</w:t>
        <w:br/>
        <w:t xml:space="preserve">            "estimatedRunway": "2023-08-16t03:44:00.000",</w:t>
        <w:br/>
        <w:t xml:space="preserve">            "actualRunway": "2023-08-16t03:44:00.000"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"05",</w:t>
        <w:br/>
        <w:t xml:space="preserve">            "scheduledTime": "2023-08-16t05:40:00.000",</w:t>
        <w:br/>
        <w:t xml:space="preserve">            "estimatedTime": "2023-08-16t05:25:00.000"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"2023-08-13t03:30:00.000"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"2023-08-13t05:40:00.000"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"2023-08-09t09:45:00.000"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"2023-08-09t12:00:00.000"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"2023-08-01t22:40:00.000"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"2023-08-02t02:10:00.000"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"2023-08-13t00:20:00.000"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"2",</w:t>
        <w:br/>
        <w:t xml:space="preserve">            "scheduledTime": "2023-08-13t02:55:00.000"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"430",</w:t>
        <w:br/>
        <w:t xml:space="preserve">            "iataNumber": "pa430",</w:t>
        <w:br/>
        <w:t xml:space="preserve">            "icaoNumber": "abq430"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"2023-08-08t16:45:00.000"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"2023-08-06t09:30:00.000"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"2023-08-06t13:30:00.000"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"2023-08-12t21:30:00.000",</w:t>
        <w:br/>
        <w:t xml:space="preserve">            "estimatedRunway": "2023-08-12t21:59:00.000",</w:t>
        <w:br/>
        <w:t xml:space="preserve">            "actualRunway": "2023-08-12t21:59:00.000"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"05",</w:t>
        <w:br/>
        <w:t xml:space="preserve">            "scheduledTime": "2023-08-13t00:30:00.000",</w:t>
        <w:br/>
        <w:t xml:space="preserve">            "estimatedTime": "2023-08-13t00:17:00.000"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"747",</w:t>
        <w:br/>
        <w:t xml:space="preserve">            "iataNumber": "pk747",</w:t>
        <w:br/>
        <w:t xml:space="preserve">            "icaoNumber": "pia747"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"2023-08-11t04:15:00.000"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"2023-08-11t06:35:00.000"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"2023-08-10t15:05:00.000",</w:t>
        <w:br/>
        <w:t xml:space="preserve">            "estimatedRunway": "2023-08-10t15:15:00.000",</w:t>
        <w:br/>
        <w:t xml:space="preserve">            "actualRunway": "2023-08-10t15:15:00.000"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"2023-08-10t16:50:00.000",</w:t>
        <w:br/>
        <w:t xml:space="preserve">            "estimatedTime": "2023-08-10t16:44:00.000"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"2023-08-15t01:45:00.000",</w:t>
        <w:br/>
        <w:t xml:space="preserve">            "estimatedRunway": "2023-08-15t01:59:00.000",</w:t>
        <w:br/>
        <w:t xml:space="preserve">            "actualRunway": "2023-08-15t01:59:00.000"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"2023-08-15t03:45:00.000",</w:t>
        <w:br/>
        <w:t xml:space="preserve">            "estimatedTime": "2023-08-15t03:23:00.000"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"2023-08-12t22:00:00.000",</w:t>
        <w:br/>
        <w:t xml:space="preserve">            "estimatedRunway": "2023-08-12t19:46:00.000",</w:t>
        <w:br/>
        <w:t xml:space="preserve">            "actualRunway": "2023-08-12t19:46:00.000"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"2023-08-12t23:45:00.000",</w:t>
        <w:br/>
        <w:t xml:space="preserve">            "actualTime": "2023-08-12t21:13:00.000",</w:t>
        <w:br/>
        <w:t xml:space="preserve">            "estimatedRunway": "2023-08-12t21:13:00.000",</w:t>
        <w:br/>
        <w:t xml:space="preserve">            "actualRunway": "2023-08-12t21:13:00.000"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"307",</w:t>
        <w:br/>
        <w:t xml:space="preserve">            "iataNumber": "pk307",</w:t>
        <w:br/>
        <w:t xml:space="preserve">            "icaoNumber": "pia307"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"2023-08-12t09:55:00.000",</w:t>
        <w:br/>
        <w:t xml:space="preserve">            "estimatedRunway": "2023-08-12t09:53:00.000",</w:t>
        <w:br/>
        <w:t xml:space="preserve">            "actualRunway": "2023-08-12t09:53:00.000"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"2023-08-12t11:55:00.000",</w:t>
        <w:br/>
        <w:t xml:space="preserve">            "estimatedTime": "2023-08-12t10:57:00.000"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"2023-08-08t03:30:00.000",</w:t>
        <w:br/>
        <w:t xml:space="preserve">            "estimatedRunway": "2023-08-08t03:32:00.000",</w:t>
        <w:br/>
        <w:t xml:space="preserve">            "actualRunway": "2023-08-08t03:32:00.000"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"2023-08-08t05:30:00.000",</w:t>
        <w:br/>
        <w:t xml:space="preserve">            "estimatedTime": "2023-08-08t04:33:00.000"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"2023-08-15t20:50:00.000",</w:t>
        <w:br/>
        <w:t xml:space="preserve">            "estimatedRunway": "2023-08-15t20:59:00.000",</w:t>
        <w:br/>
        <w:t xml:space="preserve">            "actualRunway": "2023-08-15t20:59:00.000"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"4",</w:t>
        <w:br/>
        <w:t xml:space="preserve">            "scheduledTime": "2023-08-15t23:20:00.000",</w:t>
        <w:br/>
        <w:t xml:space="preserve">            "estimatedTime": "2023-08-15t22:44:00.000"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"737",</w:t>
        <w:br/>
        <w:t xml:space="preserve">            "iataNumber": "sv737",</w:t>
        <w:br/>
        <w:t xml:space="preserve">            "icaoNumber": "sva737"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"2023-08-12t21:10:00.000",</w:t>
        <w:br/>
        <w:t xml:space="preserve">            "estimatedRunway": "2023-08-12t21:08:00.000",</w:t>
        <w:br/>
        <w:t xml:space="preserve">            "actualRunway": "2023-08-12t21:08:00.000"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"2023-08-12t23:10:00.000",</w:t>
        <w:br/>
        <w:t xml:space="preserve">            "estimatedTime": "2023-08-12t22:16:00.000"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"2023-08-01t14:15:00.000"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"2023-08-01t15:45:00.000"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"2023-08-13t15:55:00.000"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"2023-08-02t02:25:00.000",</w:t>
        <w:br/>
        <w:t xml:space="preserve">            "estimatedRunway": "2023-08-02t02:55:00.000",</w:t>
        <w:br/>
        <w:t xml:space="preserve">            "actualRunway": "2023-08-02t02:55:00.000"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"2023-08-02t07:10:00.000",</w:t>
        <w:br/>
        <w:t xml:space="preserve">            "estimatedTime": "2023-08-02t07:01:00.000"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"2023-08-04t11:55:00.000"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"2023-08-05t09:55:00.000",</w:t>
        <w:br/>
        <w:t xml:space="preserve">            "estimatedRunway": "2023-08-05t09:53:00.000",</w:t>
        <w:br/>
        <w:t xml:space="preserve">            "actualRunway": "2023-08-05t09:53:00.000"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"2023-08-05t11:55:00.000",</w:t>
        <w:br/>
        <w:t xml:space="preserve">            "estimatedTime": "2023-08-05t10:55:00.000"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"2023-08-15t09:55:00.000",</w:t>
        <w:br/>
        <w:t xml:space="preserve">            "estimatedRunway": "2023-08-15t10:08:00.000",</w:t>
        <w:br/>
        <w:t xml:space="preserve">            "actualRunway": "2023-08-15t10:08:00.000"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"2023-08-15t11:55:00.000",</w:t>
        <w:br/>
        <w:t xml:space="preserve">            "estimatedTime": "2023-08-15t11:14:00.000"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"2023-08-12t09:45:00.000",</w:t>
        <w:br/>
        <w:t xml:space="preserve">            "estimatedRunway": "2023-08-12t10:03:00.000",</w:t>
        <w:br/>
        <w:t xml:space="preserve">            "actualRunway": "2023-08-12t10:03:00.000"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"09",</w:t>
        <w:br/>
        <w:t xml:space="preserve">            "scheduledTime": "2023-08-12t12:00:00.000",</w:t>
        <w:br/>
        <w:t xml:space="preserve">            "estimatedTime": "2023-08-12t11:40:00.000"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"7579",</w:t>
        <w:br/>
        <w:t xml:space="preserve">            "iataNumber": "ac7579",</w:t>
        <w:br/>
        <w:t xml:space="preserve">            "icaoNumber": "aca7579"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"625",</w:t>
        <w:br/>
        <w:t xml:space="preserve">                "iataNumber": "ek625",</w:t>
        <w:br/>
        <w:t xml:space="preserve">                "icaoNumber": "uae625"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"2023-08-11t03:30:00.000",</w:t>
        <w:br/>
        <w:t xml:space="preserve">            "estimatedRunway": "2023-08-11t03:50:00.000",</w:t>
        <w:br/>
        <w:t xml:space="preserve">            "actualRunway": "2023-08-11t03:50:00.000"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"2023-08-11t05:40:00.000",</w:t>
        <w:br/>
        <w:t xml:space="preserve">            "estimatedTime": "2023-08-11t05:29:00.000"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"2023-08-02t04:00:00.000",</w:t>
        <w:br/>
        <w:t xml:space="preserve">            "estimatedRunway": "2023-08-02t04:12:00.000",</w:t>
        <w:br/>
        <w:t xml:space="preserve">            "actualRunway": "2023-08-02t04:12:00.000"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"2023-08-02t06:15:00.000",</w:t>
        <w:br/>
        <w:t xml:space="preserve">            "estimatedTime": "2023-08-02t05:52:00.000"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"2023-08-05t06:10:00.000"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"2023-08-13t01:35:00.000"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"2023-08-13t03:50:00.000"</w:t>
        <w:br/>
        <w:t xml:space="preserve">        },</w:t>
        <w:br/>
        <w:t xml:space="preserve">        "airline": {</w:t>
        <w:br/>
        <w:t xml:space="preserve">            "name": "mahan air",</w:t>
        <w:br/>
        <w:t xml:space="preserve">            "iataCode": "w5",</w:t>
        <w:br/>
        <w:t xml:space="preserve">            "icaoCode": "irm"</w:t>
        <w:br/>
        <w:t xml:space="preserve">        },</w:t>
        <w:br/>
        <w:t xml:space="preserve">        "flight": {</w:t>
        <w:br/>
        <w:t xml:space="preserve">            "number": "1194",</w:t>
        <w:br/>
        <w:t xml:space="preserve">            "iataNumber": "w51194",</w:t>
        <w:br/>
        <w:t xml:space="preserve">            "icaoNumber": "irm1194"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"2023-08-06t18:05:00.000",</w:t>
        <w:br/>
        <w:t xml:space="preserve">            "estimatedRunway": "2023-08-06t18:28:00.000",</w:t>
        <w:br/>
        <w:t xml:space="preserve">            "actualRunway": "2023-08-06t18:28:00.000"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"2023-08-06t21:00:00.000"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"2023-08-09t22:00:00.000"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"2023-08-09t23:55:00.000"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"3161",</w:t>
        <w:br/>
        <w:t xml:space="preserve">            "iataNumber": "kl3161",</w:t>
        <w:br/>
        <w:t xml:space="preserve">            "icaoNumber": "klm3161"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"767",</w:t>
        <w:br/>
        <w:t xml:space="preserve">                "iataNumber": "gf767",</w:t>
        <w:br/>
        <w:t xml:space="preserve">                "icaoNumber": "gfa767"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"2023-08-03t03:15:00.000",</w:t>
        <w:br/>
        <w:t xml:space="preserve">            "estimatedRunway": "2023-08-03t03:41:00.000",</w:t>
        <w:br/>
        <w:t xml:space="preserve">            "actualRunway": "2023-08-03t03:41:00.000"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"2023-08-03t05:05:00.000",</w:t>
        <w:br/>
        <w:t xml:space="preserve">            "estimatedTime": "2023-08-03t04:59:00.000"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"2023-08-13t04:30:00.000",</w:t>
        <w:br/>
        <w:t xml:space="preserve">            "estimatedRunway": "2023-08-13t04:44:00.000",</w:t>
        <w:br/>
        <w:t xml:space="preserve">            "actualRunway": "2023-08-13t04:44:00.000"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"2023-08-13t06:20:00.000",</w:t>
        <w:br/>
        <w:t xml:space="preserve">            "estimatedTime": "2023-08-13t06:10:00.000"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"2023-08-11t11:55:00.000"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"2023-08-03t17:40:00.000"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"2023-08-08t04:15:00.000"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"2023-08-03t06:50:00.000"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"2023-08-03t10:10:00.000"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"2023-08-01t21:10:00.000",</w:t>
        <w:br/>
        <w:t xml:space="preserve">            "estimatedRunway": "2023-08-01t21:23:00.000",</w:t>
        <w:br/>
        <w:t xml:space="preserve">            "actualRunway": "2023-08-01t21:23:00.000"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"2023-08-01t23:10:00.000",</w:t>
        <w:br/>
        <w:t xml:space="preserve">            "estimatedTime": "2023-08-01t22:29:00.000"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"2023-08-05t08:55:00.000"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"2023-08-05t10:20:00.000"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"2023-08-03t01:45:00.000"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"2023-08-03t03:45:00.000"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"2023-08-15t03:30:00.000",</w:t>
        <w:br/>
        <w:t xml:space="preserve">            "estimatedRunway": "2023-08-15t03:21:00.000",</w:t>
        <w:br/>
        <w:t xml:space="preserve">            "actualRunway": "2023-08-15t03:21:00.000"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"2023-08-15t05:30:00.000",</w:t>
        <w:br/>
        <w:t xml:space="preserve">            "estimatedTime": "2023-08-15t04:25:00.000"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"621",</w:t>
        <w:br/>
        <w:t xml:space="preserve">            "iataNumber": "qr621",</w:t>
        <w:br/>
        <w:t xml:space="preserve">            "icaoNumber": "qtr621"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"2023-08-08t07:15:00.000"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"scheduledTime": "2023-08-08t08:40:00.000"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"8691",</w:t>
        <w:br/>
        <w:t xml:space="preserve">            "iataNumber": "qr8691",</w:t>
        <w:br/>
        <w:t xml:space="preserve">            "icaoNumber": "qtr8691"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"2023-08-06t23:30:00.000"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"2023-08-13t09:55:00.000",</w:t>
        <w:br/>
        <w:t xml:space="preserve">            "estimatedRunway": "2023-08-13t09:53:00.000",</w:t>
        <w:br/>
        <w:t xml:space="preserve">            "actualRunway": "2023-08-13t09:53:00.000"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"2023-08-13t11:55:00.000",</w:t>
        <w:br/>
        <w:t xml:space="preserve">            "estimatedTime": "2023-08-13t10:55:00.000"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"01",</w:t>
        <w:br/>
        <w:t xml:space="preserve">            "scheduledTime": "2023-08-10t16:30:00.000"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"2023-08-06t15:55:00.000"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"5",</w:t>
        <w:br/>
        <w:t xml:space="preserve">            "scheduledTime": "2023-08-16t02:55:00.000"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"2023-08-14t05:30:00.000"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"2023-08-11t16:45:00.000"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"2023-08-11t20:30:00.000"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"470",</w:t>
        <w:br/>
        <w:t xml:space="preserve">            "iataNumber": "pa470",</w:t>
        <w:br/>
        <w:t xml:space="preserve">            "icaoNumber": "abq470"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"2023-08-04t11:15:00.000"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"2023-08-04t13:40:00.000"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"2023-08-16t02:10:00.000"</w:t>
        <w:br/>
        <w:t xml:space="preserve">        },</w:t>
        <w:br/>
        <w:t xml:space="preserve">        "arrival": {</w:t>
        <w:br/>
        <w:t xml:space="preserve">            "iataCode": "fru",</w:t>
        <w:br/>
        <w:t xml:space="preserve">            "icaoCode": "ucfm",</w:t>
        <w:br/>
        <w:t xml:space="preserve">            "scheduledTime": "2023-08-16t05:50:00.000"</w:t>
        <w:br/>
        <w:t xml:space="preserve">        },</w:t>
        <w:br/>
        <w:t xml:space="preserve">        "airline": {</w:t>
        <w:br/>
        <w:t xml:space="preserve">            "name": "aero nomad",</w:t>
        <w:br/>
        <w:t xml:space="preserve">            "iataCode": "ka",</w:t>
        <w:br/>
        <w:t xml:space="preserve">            "icaoCode": "ank"</w:t>
        <w:br/>
        <w:t xml:space="preserve">        },</w:t>
        <w:br/>
        <w:t xml:space="preserve">        "flight": {</w:t>
        <w:br/>
        <w:t xml:space="preserve">            "number": "572",</w:t>
        <w:br/>
        <w:t xml:space="preserve">            "iataNumber": "ka572",</w:t>
        <w:br/>
        <w:t xml:space="preserve">            "icaoNumber": "ank572"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"2023-08-12t09:55:00.000",</w:t>
        <w:br/>
        <w:t xml:space="preserve">            "estimatedRunway": "2023-08-12t09:53:00.000",</w:t>
        <w:br/>
        <w:t xml:space="preserve">            "actualRunway": "2023-08-12t09:53:00.000"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"2023-08-12t11:55:00.000",</w:t>
        <w:br/>
        <w:t xml:space="preserve">            "estimatedTime": "2023-08-12t10:57:00.000"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"2023-08-10t03:50:00.000",</w:t>
        <w:br/>
        <w:t xml:space="preserve">            "estimatedRunway": "2023-08-10t04:21:00.000",</w:t>
        <w:br/>
        <w:t xml:space="preserve">            "actualRunway": "2023-08-10t04:21:00.000"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"2023-08-10t05:50:00.000",</w:t>
        <w:br/>
        <w:t xml:space="preserve">            "estimatedTime": "2023-08-10t05:44:00.000"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"2023-08-14t16:53:00.000",</w:t>
        <w:br/>
        <w:t xml:space="preserve">            "estimatedRunway": "2023-08-14t16:53:00.000",</w:t>
        <w:br/>
        <w:t xml:space="preserve">            "actualRunway": "2023-08-14t16:53:00.000"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"2023-08-14t17:22:00.000"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"2023-08-05t08:10:00.000"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"2023-08-05t10:30:00.000"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"23",</w:t>
        <w:br/>
        <w:t xml:space="preserve">            "scheduledTime": "2023-08-06t04:15:00.000"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"19d",</w:t>
        <w:br/>
        <w:t xml:space="preserve">            "scheduledTime": "2023-08-06t06:35:00.000"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"2023-08-03t03:30:00.000"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"2023-08-03t05:40:00.000"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"2023-08-08t14:25:00.000"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"2023-08-08t16:45:00.000"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"203",</w:t>
        <w:br/>
        <w:t xml:space="preserve">            "iataNumber": "pk203",</w:t>
        <w:br/>
        <w:t xml:space="preserve">            "icaoNumber": "pia203"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"2023-08-07t11:55:00.000"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"5586",</w:t>
        <w:br/>
        <w:t xml:space="preserve">            "iataNumber": "b65586",</w:t>
        <w:br/>
        <w:t xml:space="preserve">            "icaoNumber": "jbu5586"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"2023-08-14t01:25:00.000",</w:t>
        <w:br/>
        <w:t xml:space="preserve">            "estimatedRunway": "2023-08-14t02:01:00.000",</w:t>
        <w:br/>
        <w:t xml:space="preserve">            "actualRunway": "2023-08-14t02:01:00.000"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"5",</w:t>
        <w:br/>
        <w:t xml:space="preserve">            "gate": "41",</w:t>
        <w:br/>
        <w:t xml:space="preserve">            "scheduledTime": "2023-08-14t03:25:00.000",</w:t>
        <w:br/>
        <w:t xml:space="preserve">            "estimatedTime": "2023-08-14t03:25:00.000"</w:t>
        <w:br/>
        <w:t xml:space="preserve">        },</w:t>
        <w:br/>
        <w:t xml:space="preserve">        "airline": {</w:t>
        <w:br/>
        <w:t xml:space="preserve">            "name": "jazeera airways",</w:t>
        <w:br/>
        <w:t xml:space="preserve">            "iataCode": "j9",</w:t>
        <w:br/>
        <w:t xml:space="preserve">            "icaoCode": "jzr"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"j9502",</w:t>
        <w:br/>
        <w:t xml:space="preserve">            "icaoNumber": "jzr502"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"2023-08-09t09:55:00.000",</w:t>
        <w:br/>
        <w:t xml:space="preserve">            "estimatedRunway": "2023-08-09t10:08:00.000",</w:t>
        <w:br/>
        <w:t xml:space="preserve">            "actualRunway": "2023-08-09t10:08:00.000"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"5",</w:t>
        <w:br/>
        <w:t xml:space="preserve">            "scheduledTime": "2023-08-09t11:55:00.000",</w:t>
        <w:br/>
        <w:t xml:space="preserve">            "estimatedTime": "2023-08-09t11:10:00.000"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"2023-08-03t16:15:00.000"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"2023-08-03t18:05:00.000"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"2023-08-06t17:25:00.000"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"2023-08-05t03:30:00.000",</w:t>
        <w:br/>
        <w:t xml:space="preserve">            "estimatedRunway": "2023-08-05t03:30:00.000",</w:t>
        <w:br/>
        <w:t xml:space="preserve">            "actualRunway": "2023-08-05t03:30:00.000"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"2023-08-05t05:30:00.000",</w:t>
        <w:br/>
        <w:t xml:space="preserve">            "estimatedTime": "2023-08-05t04:33:00.000"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"2023-08-04t09:50:00.000"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"2023-08-04t11:50:00.000"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"2023-08-14t09:40:00.000",</w:t>
        <w:br/>
        <w:t xml:space="preserve">            "estimatedRunway": "2023-08-14t08:14:00.000",</w:t>
        <w:br/>
        <w:t xml:space="preserve">            "actualRunway": "2023-08-14t08:14:00.000"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"2023-08-14t13:40:00.000",</w:t>
        <w:br/>
        <w:t xml:space="preserve">            "estimatedTime": "2023-08-14t10:53:00.000"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"716",</w:t>
        <w:br/>
        <w:t xml:space="preserve">            "iataNumber": "pf716",</w:t>
        <w:br/>
        <w:t xml:space="preserve">            "icaoNumber": "sif716"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"2023-08-14t06:10:00.000"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"2023-08-15t03:30:00.000"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"scheduledTime": "2023-08-15t05:40:00.000"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"623",</w:t>
        <w:br/>
        <w:t xml:space="preserve">            "iataNumber": "ek623",</w:t>
        <w:br/>
        <w:t xml:space="preserve">            "icaoNumber": "uae623"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"2023-08-03t21:10:00.000",</w:t>
        <w:br/>
        <w:t xml:space="preserve">            "estimatedRunway": "2023-08-03t21:30:00.000",</w:t>
        <w:br/>
        <w:t xml:space="preserve">            "actualRunway": "2023-08-03t21:30:00.000"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"2023-08-03t23:10:00.000",</w:t>
        <w:br/>
        <w:t xml:space="preserve">            "estimatedTime": "2023-08-03t22:35:00.000"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"2023-08-11t11:55:00.000"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"2023-08-06t11:55:00.000"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"2023-08-11t17:00:00.000",</w:t>
        <w:br/>
        <w:t xml:space="preserve">            "estimatedRunway": "2023-08-11t17:43:00.000",</w:t>
        <w:br/>
        <w:t xml:space="preserve">            "actualRunway": "2023-08-11t17:43:00.000"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"2023-08-11t18:45:00.000",</w:t>
        <w:br/>
        <w:t xml:space="preserve">            "estimatedTime": "2023-08-11t19:11:00.000"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"305",</w:t>
        <w:br/>
        <w:t xml:space="preserve">            "iataNumber": "pk305",</w:t>
        <w:br/>
        <w:t xml:space="preserve">            "icaoNumber": "pia305"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"2023-08-09t16:15:00.000",</w:t>
        <w:br/>
        <w:t xml:space="preserve">            "estimatedRunway": "2023-08-09t16:25:00.000",</w:t>
        <w:br/>
        <w:t xml:space="preserve">            "actualRunway": "2023-08-09t16:25:00.000"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"2023-08-09t18:05:00.000",</w:t>
        <w:br/>
        <w:t xml:space="preserve">            "estimatedTime": "2023-08-09t17:52:00.000"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"144",</w:t>
        <w:br/>
        <w:t xml:space="preserve">            "iataNumber": "pf144",</w:t>
        <w:br/>
        <w:t xml:space="preserve">            "icaoNumber": "sif144"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"2023-08-09t19:55:00.000"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"05",</w:t>
        <w:br/>
        <w:t xml:space="preserve">            "scheduledTime": "2023-08-12t14:00:00.000"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"2023-08-12t17:40:00.000"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"2023-08-15t09:55:00.000",</w:t>
        <w:br/>
        <w:t xml:space="preserve">            "estimatedRunway": "2023-08-15t10:08:00.000",</w:t>
        <w:br/>
        <w:t xml:space="preserve">            "actualRunway": "2023-08-15t10:08:00.000"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"2023-08-15t11:55:00.000",</w:t>
        <w:br/>
        <w:t xml:space="preserve">            "estimatedTime": "2023-08-15t11:14:00.000"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"2023-08-07t03:50:00.000",</w:t>
        <w:br/>
        <w:t xml:space="preserve">            "estimatedRunway": "2023-08-07t04:23:00.000",</w:t>
        <w:br/>
        <w:t xml:space="preserve">            "actualRunway": "2023-08-07t04:23:00.000"</w:t>
        <w:br/>
        <w:t xml:space="preserve">        },</w:t>
        <w:br/>
        <w:t xml:space="preserve">        "arrival": {</w:t>
        <w:br/>
        <w:t xml:space="preserve">            "iataCode": "yyz",</w:t>
        <w:br/>
        <w:t xml:space="preserve">            "icaoCode": "cyyz",</w:t>
        <w:br/>
        <w:t xml:space="preserve">            "terminal": "3",</w:t>
        <w:br/>
        <w:t xml:space="preserve">            "scheduledTime": "2023-08-07t09:30:00.000"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"797",</w:t>
        <w:br/>
        <w:t xml:space="preserve">            "iataNumber": "pk797",</w:t>
        <w:br/>
        <w:t xml:space="preserve">            "icaoNumber": "pia797"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"2023-08-08t23:10:00.000"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"609",</w:t>
        <w:br/>
        <w:t xml:space="preserve">            "iataNumber": "qr609",</w:t>
        <w:br/>
        <w:t xml:space="preserve">            "icaoNumber": "qtr609"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"2023-08-10t09:55:00.000",</w:t>
        <w:br/>
        <w:t xml:space="preserve">            "estimatedRunway": "2023-08-10t10:03:00.000",</w:t>
        <w:br/>
        <w:t xml:space="preserve">            "actualRunway": "2023-08-10t10:03:00.000"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"2023-08-10t11:55:00.000",</w:t>
        <w:br/>
        <w:t xml:space="preserve">            "estimatedTime": "2023-08-10t11:04:00.000"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"2023-08-02t21:25:00.000",</w:t>
        <w:br/>
        <w:t xml:space="preserve">            "estimatedRunway": "2023-08-02t21:44:00.000",</w:t>
        <w:br/>
        <w:t xml:space="preserve">            "actualRunway": "2023-08-02t21:44:00.000"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"2023-08-03t06:15:00.000",</w:t>
        <w:br/>
        <w:t xml:space="preserve">            "estimatedTime": "2023-08-03t06:13:00.000"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"2023-08-12t04:15:00.000",</w:t>
        <w:br/>
        <w:t xml:space="preserve">            "estimatedRunway": "2023-08-12t04:19:00.000",</w:t>
        <w:br/>
        <w:t xml:space="preserve">            "actualRunway": "2023-08-12t04:19:00.000"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"2023-08-12t06:35:00.000",</w:t>
        <w:br/>
        <w:t xml:space="preserve">            "estimatedTime": "2023-08-12t06:14:00.000"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"3932",</w:t>
        <w:br/>
        <w:t xml:space="preserve">            "iataNumber": "kl3932",</w:t>
        <w:br/>
        <w:t xml:space="preserve">            "icaoNumber": "klm3932"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"242",</w:t>
        <w:br/>
        <w:t xml:space="preserve">                "iataNumber": "ey242",</w:t>
        <w:br/>
        <w:t xml:space="preserve">                "icaoNumber": "etd242"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"2023-08-06t05:45:00.000"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"2023-08-04t11:55:00.000"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"7915",</w:t>
        <w:br/>
        <w:t xml:space="preserve">            "iataNumber": "ib7915",</w:t>
        <w:br/>
        <w:t xml:space="preserve">            "icaoNumber": "ibe7915"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"2023-08-14t12:05:00.000",</w:t>
        <w:br/>
        <w:t xml:space="preserve">            "estimatedRunway": "2023-08-14t12:30:00.000",</w:t>
        <w:br/>
        <w:t xml:space="preserve">            "actualRunway": "2023-08-14t12:30:00.000"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"04",</w:t>
        <w:br/>
        <w:t xml:space="preserve">            "scheduledTime": "2023-08-14t16:30:00.000",</w:t>
        <w:br/>
        <w:t xml:space="preserve">            "estimatedTime": "2023-08-14t16:31:00.000"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"2023-08-12t03:30:00.000",</w:t>
        <w:br/>
        <w:t xml:space="preserve">            "estimatedRunway": "2023-08-12t03:41:00.000",</w:t>
        <w:br/>
        <w:t xml:space="preserve">            "actualRunway": "2023-08-12t03:41:00.000"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"2023-08-12t05:30:00.000",</w:t>
        <w:br/>
        <w:t xml:space="preserve">            "estimatedTime": "2023-08-12t04:44:00.000"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"2023-08-16t04:15:00.000"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"2023-08-16t06:35:00.000"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"2023-08-13t05:30:00.000"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"6030",</w:t>
        <w:br/>
        <w:t xml:space="preserve">            "iataNumber": "wy6030",</w:t>
        <w:br/>
        <w:t xml:space="preserve">            "icaoNumber": "oma6030"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"2023-08-08t19:45:00.000",</w:t>
        <w:br/>
        <w:t xml:space="preserve">            "estimatedRunway": "2023-08-08t19:56:00.000",</w:t>
        <w:br/>
        <w:t xml:space="preserve">            "actualRunway": "2023-08-08t19:56:00.000"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"2023-08-08t22:05:00.000",</w:t>
        <w:br/>
        <w:t xml:space="preserve">            "estimatedTime": "2023-08-08t21:44:00.000"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"244",</w:t>
        <w:br/>
        <w:t xml:space="preserve">            "iataNumber": "ey244",</w:t>
        <w:br/>
        <w:t xml:space="preserve">            "icaoNumber": "etd244"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"2023-08-07t05:30:00.000"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"2023-08-10t12:30:00.000"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"2023-08-12t09:55:00.000",</w:t>
        <w:br/>
        <w:t xml:space="preserve">            "estimatedRunway": "2023-08-12t09:53:00.000",</w:t>
        <w:br/>
        <w:t xml:space="preserve">            "actualRunway": "2023-08-12t09:53:00.000"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"2023-08-12t11:55:00.000",</w:t>
        <w:br/>
        <w:t xml:space="preserve">            "estimatedTime": "2023-08-12t10:57:00.000"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"2023-08-10t05:30:00.000"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"7913",</w:t>
        <w:br/>
        <w:t xml:space="preserve">            "iataNumber": "ib7913",</w:t>
        <w:br/>
        <w:t xml:space="preserve">            "icaoNumber": "ibe7913"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"2023-08-11t03:30:00.000",</w:t>
        <w:br/>
        <w:t xml:space="preserve">            "estimatedRunway": "2023-08-11t03:50:00.000",</w:t>
        <w:br/>
        <w:t xml:space="preserve">            "actualRunway": "2023-08-11t03:50:00.000"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"04",</w:t>
        <w:br/>
        <w:t xml:space="preserve">            "scheduledTime": "2023-08-11t05:40:00.000",</w:t>
        <w:br/>
        <w:t xml:space="preserve">            "estimatedTime": "2023-08-11t05:29:00.000"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"7617",</w:t>
        <w:br/>
        <w:t xml:space="preserve">            "iataNumber": "ac7617",</w:t>
        <w:br/>
        <w:t xml:space="preserve">            "icaoNumber": "aca7617"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"623",</w:t>
        <w:br/>
        <w:t xml:space="preserve">                "iataNumber": "ek623",</w:t>
        <w:br/>
        <w:t xml:space="preserve">                "icaoNumber": "uae623"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"2023-08-03t17:25:00.000"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"2023-08-11t13:20:00.000",</w:t>
        <w:br/>
        <w:t xml:space="preserve">            "estimatedRunway": "2023-08-11t13:35:00.000",</w:t>
        <w:br/>
        <w:t xml:space="preserve">            "actualRunway": "2023-08-11t13:35:00.000"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"2023-08-11t14:55:00.000",</w:t>
        <w:br/>
        <w:t xml:space="preserve">            "estimatedTime": "2023-08-11t14:48:00.000"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"247",</w:t>
        <w:br/>
        <w:t xml:space="preserve">            "iataNumber": "pk247",</w:t>
        <w:br/>
        <w:t xml:space="preserve">            "icaoNumber": "pia247"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"2023-08-10t09:55:00.000",</w:t>
        <w:br/>
        <w:t xml:space="preserve">            "estimatedRunway": "2023-08-10t10:03:00.000",</w:t>
        <w:br/>
        <w:t xml:space="preserve">            "actualRunway": "2023-08-10t10:03:00.000"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"2023-08-10t11:55:00.000",</w:t>
        <w:br/>
        <w:t xml:space="preserve">            "estimatedTime": "2023-08-10t11:04:00.000"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"2023-08-09t02:25:00.000",</w:t>
        <w:br/>
        <w:t xml:space="preserve">            "estimatedRunway": "2023-08-09t02:48:00.000",</w:t>
        <w:br/>
        <w:t xml:space="preserve">            "actualRunway": "2023-08-09t02:48:00.000"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"2023-08-09t07:10:00.000",</w:t>
        <w:br/>
        <w:t xml:space="preserve">            "estimatedTime": "2023-08-09t06:50:00.000"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"715",</w:t>
        <w:br/>
        <w:t xml:space="preserve">            "iataNumber": "tk715",</w:t>
        <w:br/>
        <w:t xml:space="preserve">            "icaoNumber": "thy715"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"2023-08-09t04:35:00.000",</w:t>
        <w:br/>
        <w:t xml:space="preserve">            "estimatedRunway": "2023-08-09t04:32:00.000",</w:t>
        <w:br/>
        <w:t xml:space="preserve">            "actualRunway": "2023-08-09t04:32:00.000"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"2023-08-09t09:00:00.000",</w:t>
        <w:br/>
        <w:t xml:space="preserve">            "estimatedTime": "2023-08-09t08:17:00.000"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"4547",</w:t>
        <w:br/>
        <w:t xml:space="preserve">            "iataNumber": "tk4547",</w:t>
        <w:br/>
        <w:t xml:space="preserve">            "icaoNumber": "thy4547"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"707",</w:t>
        <w:br/>
        <w:t xml:space="preserve">                "iataNumber": "pk707",</w:t>
        <w:br/>
        <w:t xml:space="preserve">                "icaoNumber": "pia707"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"2023-08-14t06:10:00.000"</w:t>
        <w:br/>
        <w:t xml:space="preserve">        },</w:t>
        <w:br/>
        <w:t xml:space="preserve">        "airline": {</w:t>
        <w:br/>
        <w:t xml:space="preserve">            "name": "asiana airlines",</w:t>
        <w:br/>
        <w:t xml:space="preserve">            "iataCode": "oz",</w:t>
        <w:br/>
        <w:t xml:space="preserve">            "icaoCode": "aar"</w:t>
        <w:br/>
        <w:t xml:space="preserve">        },</w:t>
        <w:br/>
        <w:t xml:space="preserve">        "flight": {</w:t>
        <w:br/>
        <w:t xml:space="preserve">            "number": "9410",</w:t>
        <w:br/>
        <w:t xml:space="preserve">            "iataNumber": "oz9410",</w:t>
        <w:br/>
        <w:t xml:space="preserve">            "icaoNumber": "aar9410"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"thai airways international",</w:t>
        <w:br/>
        <w:t xml:space="preserve">                "iataCode": "tg",</w:t>
        <w:br/>
        <w:t xml:space="preserve">                "icaoCode": "tha"</w:t>
        <w:br/>
        <w:t xml:space="preserve">            },</w:t>
        <w:br/>
        <w:t xml:space="preserve">            "flight": {</w:t>
        <w:br/>
        <w:t xml:space="preserve">                "number": "346",</w:t>
        <w:br/>
        <w:t xml:space="preserve">                "iataNumber": "tg346",</w:t>
        <w:br/>
        <w:t xml:space="preserve">                "icaoNumber": "tha346"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"2023-08-03t09:55:00.000",</w:t>
        <w:br/>
        <w:t xml:space="preserve">            "estimatedRunway": "2023-08-03t09:52:00.000",</w:t>
        <w:br/>
        <w:t xml:space="preserve">            "actualRunway": "2023-08-03t09:52:00.000"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"2023-08-03t11:55:00.000",</w:t>
        <w:br/>
        <w:t xml:space="preserve">            "estimatedTime": "2023-08-03t10:53:00.000"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"2023-08-15t21:10:00.000",</w:t>
        <w:br/>
        <w:t xml:space="preserve">            "estimatedRunway": "2023-08-15t21:14:00.000",</w:t>
        <w:br/>
        <w:t xml:space="preserve">            "actualRunway": "2023-08-15t21:14:00.000"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"2023-08-15t23:10:00.000",</w:t>
        <w:br/>
        <w:t xml:space="preserve">            "estimatedTime": "2023-08-15t22:16:00.000"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"6333",</w:t>
        <w:br/>
        <w:t xml:space="preserve">            "iataNumber": "ba6333",</w:t>
        <w:br/>
        <w:t xml:space="preserve">            "icaoNumber": "baw6333"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"2023-08-07t11:35:00.000"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"2023-08-07t14:00:00.000"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"2023-08-09t09:50:00.000",</w:t>
        <w:br/>
        <w:t xml:space="preserve">            "estimatedRunway": "2023-08-09t10:02:00.000",</w:t>
        <w:br/>
        <w:t xml:space="preserve">            "actualRunway": "2023-08-09t10:02:00.000"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"2023-08-09t11:50:00.000",</w:t>
        <w:br/>
        <w:t xml:space="preserve">            "estimatedTime": "2023-08-09t11:30:00.000"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"342",</w:t>
        <w:br/>
        <w:t xml:space="preserve">            "iataNumber": "wy342",</w:t>
        <w:br/>
        <w:t xml:space="preserve">            "icaoNumber": "oma342"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"2023-08-08t23:35:00.000"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"2023-08-01t23:30:00.000"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"2023-08-02t01:30:00.000"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"2023-08-05t09:55:00.000",</w:t>
        <w:br/>
        <w:t xml:space="preserve">            "estimatedRunway": "2023-08-05t09:53:00.000",</w:t>
        <w:br/>
        <w:t xml:space="preserve">            "actualRunway": "2023-08-05t09:53:00.000"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"4",</w:t>
        <w:br/>
        <w:t xml:space="preserve">            "scheduledTime": "2023-08-05t11:55:00.000",</w:t>
        <w:br/>
        <w:t xml:space="preserve">            "estimatedTime": "2023-08-05t10:55:00.000"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"2023-08-14t14:45:00.000"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"2023-08-14t17:25:00.000"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"2023-08-14t04:30:00.000",</w:t>
        <w:br/>
        <w:t xml:space="preserve">            "estimatedRunway": "2023-08-14t04:26:00.000",</w:t>
        <w:br/>
        <w:t xml:space="preserve">            "actualRunway": "2023-08-14t04:26:00.000"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"78",</w:t>
        <w:br/>
        <w:t xml:space="preserve">            "scheduledTime": "2023-08-14t06:25:00.000",</w:t>
        <w:br/>
        <w:t xml:space="preserve">            "estimatedTime": "2023-08-14t05:48:00.000"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"2023-08-02t04:30:00.000"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"129",</w:t>
        <w:br/>
        <w:t xml:space="preserve">            "scheduledTime": "2023-08-02t06:25:00.000"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"2023-08-02t03:30:00.000",</w:t>
        <w:br/>
        <w:t xml:space="preserve">            "estimatedRunway": "2023-08-02t03:38:00.000",</w:t>
        <w:br/>
        <w:t xml:space="preserve">            "actualRunway": "2023-08-02t03:38:00.000"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"2023-08-02t05:30:00.000",</w:t>
        <w:br/>
        <w:t xml:space="preserve">            "estimatedTime": "2023-08-02t04:40:00.000"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"8284",</w:t>
        <w:br/>
        <w:t xml:space="preserve">            "iataNumber": "aa8284",</w:t>
        <w:br/>
        <w:t xml:space="preserve">            "icaoNumber": "aal8284"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"2023-08-03t07:10:00.000"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"2023-08-12t01:45:00.000",</w:t>
        <w:br/>
        <w:t xml:space="preserve">            "estimatedRunway": "2023-08-12t02:03:00.000",</w:t>
        <w:br/>
        <w:t xml:space="preserve">            "actualRunway": "2023-08-12t02:03:00.000"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"2023-08-12t03:45:00.000",</w:t>
        <w:br/>
        <w:t xml:space="preserve">            "estimatedTime": "2023-08-12t03:25:00.000"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"732",</w:t>
        <w:br/>
        <w:t xml:space="preserve">            "iataNumber": "pf732",</w:t>
        <w:br/>
        <w:t xml:space="preserve">            "icaoNumber": "sif732"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"2023-08-13t02:55:00.000"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"2023-08-11t15:05:00.000",</w:t>
        <w:br/>
        <w:t xml:space="preserve">            "estimatedRunway": "2023-08-11t15:17:00.000",</w:t>
        <w:br/>
        <w:t xml:space="preserve">            "actualRunway": "2023-08-11t15:17:00.000"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"2023-08-11t16:50:00.000",</w:t>
        <w:br/>
        <w:t xml:space="preserve">            "estimatedTime": "2023-08-11t16:44:00.000"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"843",</w:t>
        <w:br/>
        <w:t xml:space="preserve">            "iataNumber": "9p843",</w:t>
        <w:br/>
        <w:t xml:space="preserve">            "icaoNumber": "fjl843"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"2023-08-09t06:15:00.000"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"main",</w:t>
        <w:br/>
        <w:t xml:space="preserve">            "scheduledTime": "2023-08-07t09:45:00.000"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"2023-08-07t12:00:00.000"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"625",</w:t>
        <w:br/>
        <w:t xml:space="preserve">            "iataNumber": "ek625",</w:t>
        <w:br/>
        <w:t xml:space="preserve">            "icaoNumber": "uae625"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"2023-08-10t14:50:00.000"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"2023-08-03t18:15:00.000"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"2023-08-03t20:00:00.000"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"2023-08-12t09:55:00.000",</w:t>
        <w:br/>
        <w:t xml:space="preserve">            "estimatedRunway": "2023-08-12t09:53:00.000",</w:t>
        <w:br/>
        <w:t xml:space="preserve">            "actualRunway": "2023-08-12t09:53:00.000"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"2023-08-12t11:55:00.000",</w:t>
        <w:br/>
        <w:t xml:space="preserve">            "estimatedTime": "2023-08-12t10:57:00.000"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"3836",</w:t>
        <w:br/>
        <w:t xml:space="preserve">            "iataNumber": "rj3836",</w:t>
        <w:br/>
        <w:t xml:space="preserve">            "icaoNumber": "rja3836"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"2023-08-06t20:35:00.000",</w:t>
        <w:br/>
        <w:t xml:space="preserve">            "estimatedRunway": "2023-08-06t20:43:00.000",</w:t>
        <w:br/>
        <w:t xml:space="preserve">            "actualRunway": "2023-08-06t20:43:00.000"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"2023-08-06t22:20:00.000",</w:t>
        <w:br/>
        <w:t xml:space="preserve">            "estimatedTime": "2023-08-06t22:10:00.000"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"847",</w:t>
        <w:br/>
        <w:t xml:space="preserve">            "iataNumber": "9p847",</w:t>
        <w:br/>
        <w:t xml:space="preserve">            "icaoNumber": "fjl847"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"2023-08-10t05:30:00.000"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"2023-08-05t11:40:00.000",</w:t>
        <w:br/>
        <w:t xml:space="preserve">            "estimatedRunway": "2023-08-05t11:51:00.000",</w:t>
        <w:br/>
        <w:t xml:space="preserve">            "actualRunway": "2023-08-05t11:51:00.000"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"2023-08-05t14:50:00.000",</w:t>
        <w:br/>
        <w:t xml:space="preserve">            "estimatedTime": "2023-08-05t14:18:00.000"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"2023-08-06t22:00:00.000"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"2023-08-07t05:00:00.000"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"2023-08-08t11:55:00.000"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"2023-08-14t09:55:00.000",</w:t>
        <w:br/>
        <w:t xml:space="preserve">            "estimatedRunway": "2023-08-14t10:02:00.000",</w:t>
        <w:br/>
        <w:t xml:space="preserve">            "actualRunway": "2023-08-14t10:02:00.000"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"2023-08-14t11:55:00.000",</w:t>
        <w:br/>
        <w:t xml:space="preserve">            "estimatedTime": "2023-08-14t11:04:00.000"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"6367",</w:t>
        <w:br/>
        <w:t xml:space="preserve">            "iataNumber": "ba6367",</w:t>
        <w:br/>
        <w:t xml:space="preserve">            "icaoNumber": "baw6367"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"2023-08-14t03:15:00.000",</w:t>
        <w:br/>
        <w:t xml:space="preserve">            "estimatedRunway": "2023-08-14t03:24:00.000",</w:t>
        <w:br/>
        <w:t xml:space="preserve">            "actualRunway": "2023-08-14t03:24:00.000"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"2023-08-14t05:05:00.000"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"884",</w:t>
        <w:br/>
        <w:t xml:space="preserve">            "iataNumber": "xy884",</w:t>
        <w:br/>
        <w:t xml:space="preserve">            "icaoNumber": "kne884"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"2023-08-14t12:30:00.000"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"2023-08-08t09:55:00.000"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"2023-08-08t11:55:00.000"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"8162",</w:t>
        <w:br/>
        <w:t xml:space="preserve">            "iataNumber": "aa8162",</w:t>
        <w:br/>
        <w:t xml:space="preserve">            "icaoNumber": "aal8162"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"2023-08-07t05:30:00.000"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"2023-08-05t03:50:00.000",</w:t>
        <w:br/>
        <w:t xml:space="preserve">            "estimatedRunway": "2023-08-05t04:07:00.000",</w:t>
        <w:br/>
        <w:t xml:space="preserve">            "actualRunway": "2023-08-05t04:07:00.000"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"127",</w:t>
        <w:br/>
        <w:t xml:space="preserve">            "scheduledTime": "2023-08-05t05:50:00.000",</w:t>
        <w:br/>
        <w:t xml:space="preserve">            "estimatedTime": "2023-08-05t05:31:00.000"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"204",</w:t>
        <w:br/>
        <w:t xml:space="preserve">            "iataNumber": "ku204",</w:t>
        <w:br/>
        <w:t xml:space="preserve">            "icaoNumber": "kac204"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"2023-08-04t11:00:00.000"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"2023-08-04t12:45:00.000"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"303",</w:t>
        <w:br/>
        <w:t xml:space="preserve">            "iataNumber": "pk303",</w:t>
        <w:br/>
        <w:t xml:space="preserve">            "icaoNumber": "pia303"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"2023-08-01t19:45:00.000",</w:t>
        <w:br/>
        <w:t xml:space="preserve">            "estimatedRunway": "2023-08-01t19:54:00.000",</w:t>
        <w:br/>
        <w:t xml:space="preserve">            "actualRunway": "2023-08-01t19:54:00.000"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"2023-08-01t22:05:00.000",</w:t>
        <w:br/>
        <w:t xml:space="preserve">            "estimatedTime": "2023-08-01t21:46:00.000"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"3894",</w:t>
        <w:br/>
        <w:t xml:space="preserve">            "iataNumber": "kl3894",</w:t>
        <w:br/>
        <w:t xml:space="preserve">            "icaoNumber": "klm3894"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"244",</w:t>
        <w:br/>
        <w:t xml:space="preserve">                "iataNumber": "ey244",</w:t>
        <w:br/>
        <w:t xml:space="preserve">                "icaoNumber": "etd244"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"2023-08-12t03:40:00.000",</w:t>
        <w:br/>
        <w:t xml:space="preserve">            "estimatedRunway": "2023-08-12t04:04:00.000",</w:t>
        <w:br/>
        <w:t xml:space="preserve">            "actualRunway": "2023-08-12t04:04:00.000"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"2023-08-12t05:40:00.000",</w:t>
        <w:br/>
        <w:t xml:space="preserve">            "estimatedTime": "2023-08-12t05:35:00.000"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"2023-08-07t12:05:00.000"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"2023-08-07t16:30:00.000"</w:t>
        <w:br/>
        <w:t xml:space="preserve">        },</w:t>
        <w:br/>
        <w:t xml:space="preserve">        "airline": {</w:t>
        <w:br/>
        <w:t xml:space="preserve">            "name": "srilankan airlines",</w:t>
        <w:br/>
        <w:t xml:space="preserve">            "iataCode": "ul",</w:t>
        <w:br/>
        <w:t xml:space="preserve">            "icaoCode": "alk"</w:t>
        <w:br/>
        <w:t xml:space="preserve">        },</w:t>
        <w:br/>
        <w:t xml:space="preserve">        "flight": {</w:t>
        <w:br/>
        <w:t xml:space="preserve">            "number": "154",</w:t>
        <w:br/>
        <w:t xml:space="preserve">            "iataNumber": "ul154",</w:t>
        <w:br/>
        <w:t xml:space="preserve">            "icaoNumber": "alk154"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"2023-08-02t19:55:00.000"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"2023-08-10t09:55:00.000",</w:t>
        <w:br/>
        <w:t xml:space="preserve">            "estimatedRunway": "2023-08-10t10:03:00.000",</w:t>
        <w:br/>
        <w:t xml:space="preserve">            "actualRunway": "2023-08-10t10:03:00.000"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"3",</w:t>
        <w:br/>
        <w:t xml:space="preserve">            "scheduledTime": "2023-08-10t11:55:00.000",</w:t>
        <w:br/>
        <w:t xml:space="preserve">            "estimatedTime": "2023-08-10t11:04:00.000"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"6032",</w:t>
        <w:br/>
        <w:t xml:space="preserve">            "iataNumber": "wy6032",</w:t>
        <w:br/>
        <w:t xml:space="preserve">            "icaoNumber": "oma6032"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"2023-08-06t00:15:00.000"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"3",</w:t>
        <w:br/>
        <w:t xml:space="preserve">            "scheduledTime": "2023-08-06t02:55:00.000"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"416",</w:t>
        <w:br/>
        <w:t xml:space="preserve">            "iataNumber": "pa416",</w:t>
        <w:br/>
        <w:t xml:space="preserve">            "icaoNumber": "abq416"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"2023-08-14t21:45:00.000"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"scheduledTime": "2023-08-14t23:30:00.000"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"525",</w:t>
        <w:br/>
        <w:t xml:space="preserve">            "iataNumber": "er525",</w:t>
        <w:br/>
        <w:t xml:space="preserve">            "icaoNumber": "sep525"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"2023-08-03t12:05:00.000"</w:t>
        <w:br/>
        <w:t xml:space="preserve">        },</w:t>
        <w:br/>
        <w:t xml:space="preserve">        "arrival": {</w:t>
        <w:br/>
        <w:t xml:space="preserve">            "iataCode": "cmb",</w:t>
        <w:br/>
        <w:t xml:space="preserve">            "icaoCode": "vcbi",</w:t>
        <w:br/>
        <w:t xml:space="preserve">            "baggage": "03",</w:t>
        <w:br/>
        <w:t xml:space="preserve">            "scheduledTime": "2023-08-03t16:30:00.000"</w:t>
        <w:br/>
        <w:t xml:space="preserve">        },</w:t>
        <w:br/>
        <w:t xml:space="preserve">        "airline": {</w:t>
        <w:br/>
        <w:t xml:space="preserve">            "name": "malaysia airlines",</w:t>
        <w:br/>
        <w:t xml:space="preserve">            "iataCode": "mh",</w:t>
        <w:br/>
        <w:t xml:space="preserve">            "icaoCode": "mas"</w:t>
        <w:br/>
        <w:t xml:space="preserve">        },</w:t>
        <w:br/>
        <w:t xml:space="preserve">        "flight": {</w:t>
        <w:br/>
        <w:t xml:space="preserve">            "number": "9032",</w:t>
        <w:br/>
        <w:t xml:space="preserve">            "iataNumber": "mh9032",</w:t>
        <w:br/>
        <w:t xml:space="preserve">            "icaoNumber": "mas9032"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"srilankan airlines",</w:t>
        <w:br/>
        <w:t xml:space="preserve">                "iataCode": "ul",</w:t>
        <w:br/>
        <w:t xml:space="preserve">                "icaoCode": "alk"</w:t>
        <w:br/>
        <w:t xml:space="preserve">            },</w:t>
        <w:br/>
        <w:t xml:space="preserve">            "flight": {</w:t>
        <w:br/>
        <w:t xml:space="preserve">                "number": "154",</w:t>
        <w:br/>
        <w:t xml:space="preserve">                "iataNumber": "ul154",</w:t>
        <w:br/>
        <w:t xml:space="preserve">                "icaoNumber": "alk154"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"2023-08-06t04:15:00.000"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"2023-08-16t03:30:00.000",</w:t>
        <w:br/>
        <w:t xml:space="preserve">            "estimatedRunway": "2023-08-16t03:36:00.000",</w:t>
        <w:br/>
        <w:t xml:space="preserve">            "actualRunway": "2023-08-16t03:36:00.000"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"2023-08-16t05:30:00.000",</w:t>
        <w:br/>
        <w:t xml:space="preserve">            "estimatedTime": "2023-08-16t04:40:00.000"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"6187",</w:t>
        <w:br/>
        <w:t xml:space="preserve">            "iataNumber": "ba6187",</w:t>
        <w:br/>
        <w:t xml:space="preserve">            "icaoNumber": "baw6187"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"2023-08-10t02:25:00.000"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"2023-08-10t07:10:00.000"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"2023-08-16t04:35:00.000",</w:t>
        <w:br/>
        <w:t xml:space="preserve">            "estimatedRunway": "2023-08-16t04:38:00.000",</w:t>
        <w:br/>
        <w:t xml:space="preserve">            "actualRunway": "2023-08-16t04:38:00.000"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"2023-08-16t09:00:00.000",</w:t>
        <w:br/>
        <w:t xml:space="preserve">            "estimatedTime": "2023-08-16t08:28:00.000"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"707",</w:t>
        <w:br/>
        <w:t xml:space="preserve">            "iataNumber": "pk707",</w:t>
        <w:br/>
        <w:t xml:space="preserve">            "icaoNumber": "pia707"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"2023-08-11t01:50:00.000"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"2023-08-11t04:15:00.000"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"721",</w:t>
        <w:br/>
        <w:t xml:space="preserve">            "iataNumber": "er721",</w:t>
        <w:br/>
        <w:t xml:space="preserve">            "icaoNumber": "sep721"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"2023-08-05t14:45:00.000",</w:t>
        <w:br/>
        <w:t xml:space="preserve">            "estimatedRunway": "2023-08-05t15:15:00.000",</w:t>
        <w:br/>
        <w:t xml:space="preserve">            "actualRunway": "2023-08-05t15:15:00.000"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"01",</w:t>
        <w:br/>
        <w:t xml:space="preserve">            "scheduledTime": "2023-08-05t17:25:00.000",</w:t>
        <w:br/>
        <w:t xml:space="preserve">            "estimatedTime": "2023-08-05t17:07:00.000"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"410",</w:t>
        <w:br/>
        <w:t xml:space="preserve">            "iataNumber": "pa410",</w:t>
        <w:br/>
        <w:t xml:space="preserve">            "icaoNumber": "abq410"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"2023-08-05t15:40:00.000"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"2023-08-05t17:40:00.000"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"344",</w:t>
        <w:br/>
        <w:t xml:space="preserve">            "iataNumber": "wy344",</w:t>
        <w:br/>
        <w:t xml:space="preserve">            "icaoNumber": "oma344"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"2023-08-16t02:35:00.000"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"2023-08-16t05:45:00.000"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"2023-08-06t11:40:00.000"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"2023-08-06t14:50:00.000"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"735",</w:t>
        <w:br/>
        <w:t xml:space="preserve">            "iataNumber": "sv735",</w:t>
        <w:br/>
        <w:t xml:space="preserve">            "icaoNumber": "sva735"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"2023-08-10t04:15:00.000",</w:t>
        <w:br/>
        <w:t xml:space="preserve">            "estimatedRunway": "2023-08-10t04:28:00.000",</w:t>
        <w:br/>
        <w:t xml:space="preserve">            "actualRunway": "2023-08-10t04:28:00.000"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"2023-08-10t06:35:00.000",</w:t>
        <w:br/>
        <w:t xml:space="preserve">            "estimatedTime": "2023-08-10t06:18:00.000"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"2023-08-01t21:10:00.000",</w:t>
        <w:br/>
        <w:t xml:space="preserve">            "estimatedRunway": "2023-08-01t21:23:00.000",</w:t>
        <w:br/>
        <w:t xml:space="preserve">            "actualRunway": "2023-08-01t21:23:00.000"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"2023-08-01t23:10:00.000",</w:t>
        <w:br/>
        <w:t xml:space="preserve">            "estimatedTime": "2023-08-01t22:29:00.000"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"2495",</w:t>
        <w:br/>
        <w:t xml:space="preserve">            "iataNumber": "ib2495",</w:t>
        <w:br/>
        <w:t xml:space="preserve">            "icaoNumber": "ibe2495"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"2023-08-14t03:30:00.000"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"2023-08-14t05:30:00.000"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"1569",</w:t>
        <w:br/>
        <w:t xml:space="preserve">            "iataNumber": "wb1569",</w:t>
        <w:br/>
        <w:t xml:space="preserve">            "icaoNumber": "rwd1569"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"2023-08-15t23:40:00.000"</w:t>
        <w:br/>
        <w:t xml:space="preserve">        },</w:t>
        <w:br/>
        <w:t xml:space="preserve">        "arrival": {</w:t>
        <w:br/>
        <w:t xml:space="preserve">            "iataCode": "bkk",</w:t>
        <w:br/>
        <w:t xml:space="preserve">            "icaoCode": "vtbs",</w:t>
        <w:br/>
        <w:t xml:space="preserve">            "scheduledTime": "2023-08-16t06:10:00.000"</w:t>
        <w:br/>
        <w:t xml:space="preserve">        },</w:t>
        <w:br/>
        <w:t xml:space="preserve">        "airline": {</w:t>
        <w:br/>
        <w:t xml:space="preserve">            "name": "thai airways international",</w:t>
        <w:br/>
        <w:t xml:space="preserve">            "iataCode": "tg",</w:t>
        <w:br/>
        <w:t xml:space="preserve">            "icaoCode": "tha"</w:t>
        <w:br/>
        <w:t xml:space="preserve">        },</w:t>
        <w:br/>
        <w:t xml:space="preserve">        "flight": {</w:t>
        <w:br/>
        <w:t xml:space="preserve">            "number": "346",</w:t>
        <w:br/>
        <w:t xml:space="preserve">            "iataNumber": "tg346",</w:t>
        <w:br/>
        <w:t xml:space="preserve">            "icaoNumber": "tha346"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"2023-08-05t21:45:00.000",</w:t>
        <w:br/>
        <w:t xml:space="preserve">            "estimatedRunway": "2023-08-05t21:57:00.000",</w:t>
        <w:br/>
        <w:t xml:space="preserve">            "actualRunway": "2023-08-05t21:57:00.000"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"2023-08-05t23:35:00.000"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"146",</w:t>
        <w:br/>
        <w:t xml:space="preserve">            "iataNumber": "pf146",</w:t>
        <w:br/>
        <w:t xml:space="preserve">            "icaoNumber": "sif146"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"2023-08-07t03:10:00.000",</w:t>
        <w:br/>
        <w:t xml:space="preserve">            "estimatedRunway": "2023-08-07t03:23:00.000",</w:t>
        <w:br/>
        <w:t xml:space="preserve">            "actualRunway": "2023-08-07t03:23:00.000"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"2023-08-07t03:54:00.000"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"855",</w:t>
        <w:br/>
        <w:t xml:space="preserve">            "iataNumber": "pk855",</w:t>
        <w:br/>
        <w:t xml:space="preserve">            "icaoNumber": "pia855"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"2023-08-15t09:55:00.000",</w:t>
        <w:br/>
        <w:t xml:space="preserve">            "estimatedRunway": "2023-08-15t10:08:00.000",</w:t>
        <w:br/>
        <w:t xml:space="preserve">            "actualRunway": "2023-08-15t10:08:00.000"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"2023-08-15t11:55:00.000",</w:t>
        <w:br/>
        <w:t xml:space="preserve">            "estimatedTime": "2023-08-15t11:14:00.000"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"2023-08-12t22:00:00.000"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"2023-08-13t05:00:00.000"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"9090",</w:t>
        <w:br/>
        <w:t xml:space="preserve">            "iataNumber": "yg9090",</w:t>
        <w:br/>
        <w:t xml:space="preserve">            "icaoNumber": "hyt9090"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"t3",</w:t>
        <w:br/>
        <w:t xml:space="preserve">            "scheduledTime": "2023-08-06t06:15:00.000"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"xy318",</w:t>
        <w:br/>
        <w:t xml:space="preserve">            "icaoNumber": "kne318"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"2023-08-11t02:35:00.000",</w:t>
        <w:br/>
        <w:t xml:space="preserve">            "estimatedRunway": "2023-08-11t03:11:00.000",</w:t>
        <w:br/>
        <w:t xml:space="preserve">            "actualRunway": "2023-08-11t03:11:00.000"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"2023-08-11t05:45:00.000",</w:t>
        <w:br/>
        <w:t xml:space="preserve">            "estimatedTime": "2023-08-11t05:40:00.000"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"739",</w:t>
        <w:br/>
        <w:t xml:space="preserve">            "iataNumber": "sv739",</w:t>
        <w:br/>
        <w:t xml:space="preserve">            "icaoNumber": "sva739"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"23",</w:t>
        <w:br/>
        <w:t xml:space="preserve">            "scheduledTime": "2023-08-04t15:35:00.000"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"2023-08-04t17:05:00.000"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"2023-08-01t08:00:00.000"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"2023-08-01t10:45:00.000"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"859",</w:t>
        <w:br/>
        <w:t xml:space="preserve">            "iataNumber": "pk859",</w:t>
        <w:br/>
        <w:t xml:space="preserve">            "icaoNumber": "pia859"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"2023-08-05t03:40:00.000"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"t2",</w:t>
        <w:br/>
        <w:t xml:space="preserve">            "scheduledTime": "2023-08-05t05:40:00.000"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"725",</w:t>
        <w:br/>
        <w:t xml:space="preserve">            "iataNumber": "pk725",</w:t>
        <w:br/>
        <w:t xml:space="preserve">            "icaoNumber": "pia725"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"2023-08-08t03:30:00.000",</w:t>
        <w:br/>
        <w:t xml:space="preserve">            "estimatedRunway": "2023-08-08t03:32:00.000",</w:t>
        <w:br/>
        <w:t xml:space="preserve">            "actualRunway": "2023-08-08t03:32:00.000"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"2023-08-08t05:30:00.000",</w:t>
        <w:br/>
        <w:t xml:space="preserve">            "estimatedTime": "2023-08-08t04:33:00.000"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"6634",</w:t>
        <w:br/>
        <w:t xml:space="preserve">            "iataNumber": "b66634",</w:t>
        <w:br/>
        <w:t xml:space="preserve">            "icaoNumber": "jbu6634"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"621",</w:t>
        <w:br/>
        <w:t xml:space="preserve">                "iataNumber": "qr621",</w:t>
        <w:br/>
        <w:t xml:space="preserve">                "icaoNumber": "qtr621"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"2023-08-01t09:00:00.000"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"2023-08-01t10:55:00.000"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"2023-08-08t21:10:00.000"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"2023-08-08t23:10:00.000"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"8127",</w:t>
        <w:br/>
        <w:t xml:space="preserve">            "iataNumber": "aa8127",</w:t>
        <w:br/>
        <w:t xml:space="preserve">            "icaoNumber": "aal8127"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"gate": "24",</w:t>
        <w:br/>
        <w:t xml:space="preserve">            "scheduledTime": "2023-08-08t21:25:00.000"</w:t>
        <w:br/>
        <w:t xml:space="preserve">        },</w:t>
        <w:br/>
        <w:t xml:space="preserve">        "arrival": {</w:t>
        <w:br/>
        <w:t xml:space="preserve">            "iataCode": "kul",</w:t>
        <w:br/>
        <w:t xml:space="preserve">            "icaoCode": "wmkk",</w:t>
        <w:br/>
        <w:t xml:space="preserve">            "terminal": "1",</w:t>
        <w:br/>
        <w:t xml:space="preserve">            "gate": "h10",</w:t>
        <w:br/>
        <w:t xml:space="preserve">            "scheduledTime": "2023-08-09t06:15:00.000"</w:t>
        <w:br/>
        <w:t xml:space="preserve">        },</w:t>
        <w:br/>
        <w:t xml:space="preserve">        "airline": {</w:t>
        <w:br/>
        <w:t xml:space="preserve">            "name": "batik air",</w:t>
        <w:br/>
        <w:t xml:space="preserve">            "iataCode": "id",</w:t>
        <w:br/>
        <w:t xml:space="preserve">            "icaoCode": "btk"</w:t>
        <w:br/>
        <w:t xml:space="preserve">        },</w:t>
        <w:br/>
        <w:t xml:space="preserve">        "flight": {</w:t>
        <w:br/>
        <w:t xml:space="preserve">            "number": "132",</w:t>
        <w:br/>
        <w:t xml:space="preserve">            "iataNumber": "id132",</w:t>
        <w:br/>
        <w:t xml:space="preserve">            "icaoNumber": "btk132"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"2023-08-16t04:30:00.000",</w:t>
        <w:br/>
        <w:t xml:space="preserve">            "estimatedRunway": "2023-08-16t04:43:00.000",</w:t>
        <w:br/>
        <w:t xml:space="preserve">            "actualRunway": "2023-08-16t04:43:00.000"</w:t>
        <w:br/>
        <w:t xml:space="preserve">        },</w:t>
        <w:br/>
        <w:t xml:space="preserve">        "arrival": {</w:t>
        <w:br/>
        <w:t xml:space="preserve">            "iataCode": "kwi",</w:t>
        <w:br/>
        <w:t xml:space="preserve">            "icaoCode": "okkk",</w:t>
        <w:br/>
        <w:t xml:space="preserve">            "terminal": "4",</w:t>
        <w:br/>
        <w:t xml:space="preserve">            "gate": "t4",</w:t>
        <w:br/>
        <w:t xml:space="preserve">            "scheduledTime": "2023-08-16t06:25:00.000",</w:t>
        <w:br/>
        <w:t xml:space="preserve">            "estimatedTime": "2023-08-16t06:05:00.000"</w:t>
        <w:br/>
        <w:t xml:space="preserve">        },</w:t>
        <w:br/>
        <w:t xml:space="preserve">        "airline": {</w:t>
        <w:br/>
        <w:t xml:space="preserve">            "name": "kuwait airways",</w:t>
        <w:br/>
        <w:t xml:space="preserve">            "iataCode": "ku",</w:t>
        <w:br/>
        <w:t xml:space="preserve">            "icaoCode": "kac"</w:t>
        <w:br/>
        <w:t xml:space="preserve">        },</w:t>
        <w:br/>
        <w:t xml:space="preserve">        "flight": {</w:t>
        <w:br/>
        <w:t xml:space="preserve">            "number": "202",</w:t>
        <w:br/>
        <w:t xml:space="preserve">            "iataNumber": "ku202",</w:t>
        <w:br/>
        <w:t xml:space="preserve">            "icaoNumber": "kac202"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"t1",</w:t>
        <w:br/>
        <w:t xml:space="preserve">            "gate": "24",</w:t>
        <w:br/>
        <w:t xml:space="preserve">            "scheduledTime": "2023-08-11t15:35:00.000"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"2023-08-11t17:05:00.000"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"3160",</w:t>
        <w:br/>
        <w:t xml:space="preserve">            "iataNumber": "kl3160",</w:t>
        <w:br/>
        <w:t xml:space="preserve">            "icaoNumber": "klm3160"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"765",</w:t>
        <w:br/>
        <w:t xml:space="preserve">                "iataNumber": "gf765",</w:t>
        <w:br/>
        <w:t xml:space="preserve">                "icaoNumber": "gfa765"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"2023-08-04t08:30:00.000"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"2023-08-04t11:45:00.000"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"2023-08-16t02:25:00.000",</w:t>
        <w:br/>
        <w:t xml:space="preserve">            "estimatedRunway": "2023-08-16t02:54:00.000",</w:t>
        <w:br/>
        <w:t xml:space="preserve">            "actualRunway": "2023-08-16t02:54:00.000"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"2023-08-16t07:10:00.000",</w:t>
        <w:br/>
        <w:t xml:space="preserve">            "estimatedTime": "2023-08-16t06:54:00.000"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"22",</w:t>
        <w:br/>
        <w:t xml:space="preserve">            "scheduledTime": "2023-08-15t04:15:00.000"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"1",</w:t>
        <w:br/>
        <w:t xml:space="preserve">            "gate": "19a",</w:t>
        <w:br/>
        <w:t xml:space="preserve">            "scheduledTime": "2023-08-15t06:35:00.000"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"2023-08-06t00:15:00.000"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"2023-08-06t02:55:00.000"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"412",</w:t>
        <w:br/>
        <w:t xml:space="preserve">            "iataNumber": "pa412",</w:t>
        <w:br/>
        <w:t xml:space="preserve">            "icaoNumber": "abq412"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"2023-08-03t10:45:00.000"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"2023-08-03t12:30:00.000"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"2023-08-15t04:00:00.000"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"2023-08-15t06:15:00.000"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"2023-08-13t18:00:00.000"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"2023-08-13t19:55:00.000"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"405",</w:t>
        <w:br/>
        <w:t xml:space="preserve">            "iataNumber": "pa405",</w:t>
        <w:br/>
        <w:t xml:space="preserve">            "icaoNumber": "abq405"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"2023-08-13t13:35:00.000"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"scheduledTime": "2023-08-13t15:55:00.000"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"4359",</w:t>
        <w:br/>
        <w:t xml:space="preserve">            "iataNumber": "et4359",</w:t>
        <w:br/>
        <w:t xml:space="preserve">            "icaoNumber": "eth4359"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"203",</w:t>
        <w:br/>
        <w:t xml:space="preserve">                "iataNumber": "pk203",</w:t>
        <w:br/>
        <w:t xml:space="preserve">                "icaoNumber": "pia203"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"2023-08-03t21:10:00.000",</w:t>
        <w:br/>
        <w:t xml:space="preserve">            "estimatedRunway": "2023-08-03t21:30:00.000",</w:t>
        <w:br/>
        <w:t xml:space="preserve">            "actualRunway": "2023-08-03t21:30:00.000"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"2023-08-03t23:10:00.000",</w:t>
        <w:br/>
        <w:t xml:space="preserve">            "estimatedTime": "2023-08-03t22:35:00.000"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"6613",</w:t>
        <w:br/>
        <w:t xml:space="preserve">            "iataNumber": "b66613",</w:t>
        <w:br/>
        <w:t xml:space="preserve">            "icaoNumber": "jbu6613"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"609",</w:t>
        <w:br/>
        <w:t xml:space="preserve">                "iataNumber": "qr609",</w:t>
        <w:br/>
        <w:t xml:space="preserve">                "icaoNumber": "qtr609"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"2023-08-06t04:15:00.000"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"2023-08-06t06:20:00.000"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"229",</w:t>
        <w:br/>
        <w:t xml:space="preserve">            "iataNumber": "pk229",</w:t>
        <w:br/>
        <w:t xml:space="preserve">            "icaoNumber": "pia229"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"2023-08-05t11:35:00.000",</w:t>
        <w:br/>
        <w:t xml:space="preserve">            "estimatedRunway": "2023-08-05t11:04:00.000",</w:t>
        <w:br/>
        <w:t xml:space="preserve">            "actualRunway": "2023-08-05t11:04:00.000"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"06",</w:t>
        <w:br/>
        <w:t xml:space="preserve">            "scheduledTime": "2023-08-05t14:00:00.000",</w:t>
        <w:br/>
        <w:t xml:space="preserve">            "estimatedTime": "2023-08-05t12:46:00.000"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"723",</w:t>
        <w:br/>
        <w:t xml:space="preserve">            "iataNumber": "er723",</w:t>
        <w:br/>
        <w:t xml:space="preserve">            "icaoNumber": "sep723"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"scheduledTime": "2023-08-11t04:00:00.000"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"scheduledTime": "2023-08-11t06:15:00.000"</w:t>
        <w:br/>
        <w:t xml:space="preserve">        },</w:t>
        <w:br/>
        <w:t xml:space="preserve">        "airline": {</w:t>
        <w:br/>
        <w:t xml:space="preserve">            "name": "lion air",</w:t>
        <w:br/>
        <w:t xml:space="preserve">            "iataCode": "jt",</w:t>
        <w:br/>
        <w:t xml:space="preserve">            "icaoCode": "lni"</w:t>
        <w:br/>
        <w:t xml:space="preserve">        },</w:t>
        <w:br/>
        <w:t xml:space="preserve">        "flight": {</w:t>
        <w:br/>
        <w:t xml:space="preserve">            "number": "318",</w:t>
        <w:br/>
        <w:t xml:space="preserve">            "iataNumber": "jt318",</w:t>
        <w:br/>
        <w:t xml:space="preserve">            "icaoNumber": "lni318"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"2023-08-14t11:00:00.000"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"2023-08-14t14:15:00.000"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"821",</w:t>
        <w:br/>
        <w:t xml:space="preserve">            "iataNumber": "er821",</w:t>
        <w:br/>
        <w:t xml:space="preserve">            "icaoNumber": "sep821"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"2023-08-05t09:00:00.000",</w:t>
        <w:br/>
        <w:t xml:space="preserve">            "estimatedRunway": "2023-08-05t09:08:00.000",</w:t>
        <w:br/>
        <w:t xml:space="preserve">            "actualRunway": "2023-08-05t09:08:00.000"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"2023-08-05t10:55:00.000"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"401",</w:t>
        <w:br/>
        <w:t xml:space="preserve">            "iataNumber": "pa401",</w:t>
        <w:br/>
        <w:t xml:space="preserve">            "icaoNumber": "abq401"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"2023-08-09t02:25:00.000",</w:t>
        <w:br/>
        <w:t xml:space="preserve">            "estimatedRunway": "2023-08-09t02:48:00.000",</w:t>
        <w:br/>
        <w:t xml:space="preserve">            "actualRunway": "2023-08-09t02:48:00.000"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"baggage": "9",</w:t>
        <w:br/>
        <w:t xml:space="preserve">            "scheduledTime": "2023-08-09t07:10:00.000",</w:t>
        <w:br/>
        <w:t xml:space="preserve">            "estimatedTime": "2023-08-09t06:50:00.000"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"5715",</w:t>
        <w:br/>
        <w:t xml:space="preserve">            "iataNumber": "pk5715",</w:t>
        <w:br/>
        <w:t xml:space="preserve">            "icaoNumber": "pia5715"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"715",</w:t>
        <w:br/>
        <w:t xml:space="preserve">                "iataNumber": "tk715",</w:t>
        <w:br/>
        <w:t xml:space="preserve">                "icaoNumber": "thy715"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"2023-08-02t09:55:00.000",</w:t>
        <w:br/>
        <w:t xml:space="preserve">            "estimatedRunway": "2023-08-02t09:54:00.000",</w:t>
        <w:br/>
        <w:t xml:space="preserve">            "actualRunway": "2023-08-02t09:54:00.000"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"2023-08-02t11:55:00.000",</w:t>
        <w:br/>
        <w:t xml:space="preserve">            "estimatedTime": "2023-08-02t10:57:00.000"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"6173",</w:t>
        <w:br/>
        <w:t xml:space="preserve">            "iataNumber": "va6173",</w:t>
        <w:br/>
        <w:t xml:space="preserve">            "icaoNumber": "voz6173"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"629",</w:t>
        <w:br/>
        <w:t xml:space="preserve">                "iataNumber": "qr629",</w:t>
        <w:br/>
        <w:t xml:space="preserve">                "icaoNumber": "qtr629"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"gate": "24",</w:t>
        <w:br/>
        <w:t xml:space="preserve">            "scheduledTime": "2023-08-09t04:15:00.000"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"19a",</w:t>
        <w:br/>
        <w:t xml:space="preserve">            "scheduledTime": "2023-08-09t06:35:00.000"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"242",</w:t>
        <w:br/>
        <w:t xml:space="preserve">            "iataNumber": "ey242",</w:t>
        <w:br/>
        <w:t xml:space="preserve">            "icaoNumber": "etd242"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"2023-08-13t10:45:00.000",</w:t>
        <w:br/>
        <w:t xml:space="preserve">            "estimatedRunway": "2023-08-13t10:53:00.000",</w:t>
        <w:br/>
        <w:t xml:space="preserve">            "actualRunway": "2023-08-13t10:53:00.000"</w:t>
        <w:br/>
        <w:t xml:space="preserve">        },</w:t>
        <w:br/>
        <w:t xml:space="preserve">        "arrival":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"2023-08-13t12:30:00.000",</w:t>
        <w:br/>
        <w:t xml:space="preserve">            "estimatedTime": "2023-08-13t12:19:00.000"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"142",</w:t>
        <w:br/>
        <w:t xml:space="preserve">            "iataNumber": "pf142",</w:t>
        <w:br/>
        <w:t xml:space="preserve">            "icaoNumber": "sif142"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