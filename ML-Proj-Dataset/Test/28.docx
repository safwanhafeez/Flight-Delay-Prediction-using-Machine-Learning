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[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"2023-09-03t02:45:00.000",</w:t>
        <w:br/>
        <w:t xml:space="preserve">            "estimatedRunway": "2023-09-03t02:54:00.000",</w:t>
        <w:br/>
        <w:t xml:space="preserve">            "actualRunway": "2023-09-03t02:54:00.000"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"14",</w:t>
        <w:br/>
        <w:t xml:space="preserve">            "scheduledTime": "2023-09-03t03:45:00.000",</w:t>
        <w:br/>
        <w:t xml:space="preserve">            "estimatedTime": "2023-09-03t03:30:00.000"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"607",</w:t>
        <w:br/>
        <w:t xml:space="preserve">            "iataNumber": "ek607",</w:t>
        <w:br/>
        <w:t xml:space="preserve">            "icaoNumber": "uae607"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"2023-09-15t04:00:00.000",</w:t>
        <w:br/>
        <w:t xml:space="preserve">            "estimatedRunway": "2023-09-15t04:11:00.000",</w:t>
        <w:br/>
        <w:t xml:space="preserve">            "actualRunway": "2023-09-15t04:11:00.000"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"2023-09-15t04:50:00.000",</w:t>
        <w:br/>
        <w:t xml:space="preserve">            "estimatedTime": "2023-09-15t04:14:00.000"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"2023-09-09t04:00:00.000",</w:t>
        <w:br/>
        <w:t xml:space="preserve">            "estimatedRunway": "2023-09-09t04:09:00.000",</w:t>
        <w:br/>
        <w:t xml:space="preserve">            "actualRunway": "2023-09-09t04:09:00.000"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"2023-09-09t04:50:00.000",</w:t>
        <w:br/>
        <w:t xml:space="preserve">            "estimatedTime": "2023-09-09t04:14:00.000"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"8191",</w:t>
        <w:br/>
        <w:t xml:space="preserve">            "iataNumber": "aa8191",</w:t>
        <w:br/>
        <w:t xml:space="preserve">            "icaoNumber": "aal8191"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"2023-09-13t22:00:00.000"</w:t>
        <w:br/>
        <w:t xml:space="preserve">        },</w:t>
        <w:br/>
        <w:t xml:space="preserve">        "arrival": {</w:t>
        <w:br/>
        <w:t xml:space="preserve">            "iataCode": "lyp",</w:t>
        <w:br/>
        <w:t xml:space="preserve">            "icaoCode": "opfa",</w:t>
        <w:br/>
        <w:t xml:space="preserve">            "scheduledTime": "2023-09-14t00:40:00.000"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"340",</w:t>
        <w:br/>
        <w:t xml:space="preserve">            "iataNumber": "pk340",</w:t>
        <w:br/>
        <w:t xml:space="preserve">            "icaoNumber": "pia340"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"2023-09-06t20:11:00.000",</w:t>
        <w:br/>
        <w:t xml:space="preserve">            "estimatedRunway": "2023-09-06t20:24:00.000",</w:t>
        <w:br/>
        <w:t xml:space="preserve">            "actualRunway": "2023-09-06t20:24:00.000"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"2023-09-06t21:36:00.000",</w:t>
        <w:br/>
        <w:t xml:space="preserve">            "estimatedTime": "2023-09-06t21:34:00.000"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"2023-09-09t10:40:00.000",</w:t>
        <w:br/>
        <w:t xml:space="preserve">            "estimatedRunway": "2023-09-09t10:54:00.000",</w:t>
        <w:br/>
        <w:t xml:space="preserve">            "actualRunway": "2023-09-09t10:54:00.000"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"2",</w:t>
        <w:br/>
        <w:t xml:space="preserve">            "scheduledTime": "2023-09-09t11:40:00.000",</w:t>
        <w:br/>
        <w:t xml:space="preserve">            "estimatedTime": "2023-09-09t11:34:00.000"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"2023-09-12t23:55:00.000"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"2023-09-13t00:45:00.000"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"2023-09-03t16:40:00.000",</w:t>
        <w:br/>
        <w:t xml:space="preserve">            "estimatedRunway": "2023-09-03t16:52:00.000",</w:t>
        <w:br/>
        <w:t xml:space="preserve">            "actualRunway": "2023-09-03t16:52:00.000"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"2023-09-03t18:00:00.000",</w:t>
        <w:br/>
        <w:t xml:space="preserve">            "estimatedTime": "2023-09-03t17:34:00.000"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"2023-09-14t02:00:00.000",</w:t>
        <w:br/>
        <w:t xml:space="preserve">            "estimatedRunway": "2023-09-14t02:23:00.000",</w:t>
        <w:br/>
        <w:t xml:space="preserve">            "actualRunway": "2023-09-14t02:23:00.000"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"2023-09-14t04:20:00.000",</w:t>
        <w:br/>
        <w:t xml:space="preserve">            "estimatedTime": "2023-09-14t03:59:00.000"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"royal jordanian",</w:t>
        <w:br/>
        <w:t xml:space="preserve">            "iataCode": "rj",</w:t>
        <w:br/>
        <w:t xml:space="preserve">            "icaoCode": "rja"</w:t>
        <w:br/>
        <w:t xml:space="preserve">        },</w:t>
        <w:br/>
        <w:t xml:space="preserve">        "flight": {</w:t>
        <w:br/>
        <w:t xml:space="preserve">            "number": "3813",</w:t>
        <w:br/>
        <w:t xml:space="preserve">            "iataNumber": "rj3813",</w:t>
        <w:br/>
        <w:t xml:space="preserve">            "icaoNumber": "rja3813"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"2023-09-14t15:40:00.000",</w:t>
        <w:br/>
        <w:t xml:space="preserve">            "estimatedRunway": "2023-09-14t15:52:00.000",</w:t>
        <w:br/>
        <w:t xml:space="preserve">            "actualRunway": "2023-09-14t15:52:00.000"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"2023-09-14t17:30:00.000",</w:t>
        <w:br/>
        <w:t xml:space="preserve">            "estimatedTime": "2023-09-14t17:24:00.000"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"2023-09-08t10:30:00.000",</w:t>
        <w:br/>
        <w:t xml:space="preserve">            "estimatedRunway": "2023-09-08t10:47:00.000",</w:t>
        <w:br/>
        <w:t xml:space="preserve">            "actualRunway": "2023-09-08t10:47:00.000"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"2023-09-08t11:15:00.000",</w:t>
        <w:br/>
        <w:t xml:space="preserve">            "estimatedTime": "2023-09-08t10:49:00.000"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"2023-09-08t02:20:00.000",</w:t>
        <w:br/>
        <w:t xml:space="preserve">            "estimatedRunway": "2023-09-08t02:24:00.000",</w:t>
        <w:br/>
        <w:t xml:space="preserve">            "actualRunway": "2023-09-08t02:24:00.000"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"2023-09-08t04:25:00.000",</w:t>
        <w:br/>
        <w:t xml:space="preserve">            "estimatedTime": "2023-09-08t03:55:00.000"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"2023-09-11t04:50:00.000",</w:t>
        <w:br/>
        <w:t xml:space="preserve">            "estimatedRunway": "2023-09-11t05:27:00.000",</w:t>
        <w:br/>
        <w:t xml:space="preserve">            "actualRunway": "2023-09-11t05:27:00.000"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"2023-09-11t06:10:00.000",</w:t>
        <w:br/>
        <w:t xml:space="preserve">            "estimatedTime": "2023-09-11t06:16:00.000"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"2023-09-06t16:35:00.000",</w:t>
        <w:br/>
        <w:t xml:space="preserve">            "estimatedRunway": "2023-09-06t16:54:00.000",</w:t>
        <w:br/>
        <w:t xml:space="preserve">            "actualRunway": "2023-09-06t16:54:00.000"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"2023-09-06t17:50:00.000",</w:t>
        <w:br/>
        <w:t xml:space="preserve">            "estimatedTime": "2023-09-06t17:34:00.000"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"2113",</w:t>
        <w:br/>
        <w:t xml:space="preserve">            "iataNumber": "ek2113",</w:t>
        <w:br/>
        <w:t xml:space="preserve">            "icaoNumber": "uae2113"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"2023-09-13t15:40:00.000",</w:t>
        <w:br/>
        <w:t xml:space="preserve">            "estimatedRunway": "2023-09-13t15:52:00.000",</w:t>
        <w:br/>
        <w:t xml:space="preserve">            "actualRunway": "2023-09-13t15:52:00.000"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"2023-09-13t17:30:00.000",</w:t>
        <w:br/>
        <w:t xml:space="preserve">            "estimatedTime": "2023-09-13t17:24:00.000"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"2023-09-14t02:40:00.000",</w:t>
        <w:br/>
        <w:t xml:space="preserve">            "estimatedRunway": "2023-09-14t03:06:00.000",</w:t>
        <w:br/>
        <w:t xml:space="preserve">            "actualRunway": "2023-09-14t03:06:00.000"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"2023-09-14t03:40:00.000",</w:t>
        <w:br/>
        <w:t xml:space="preserve">            "estimatedTime": "2023-09-14t03:45:00.000"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"2023-09-13t02:00:00.000",</w:t>
        <w:br/>
        <w:t xml:space="preserve">            "estimatedRunway": "2023-09-13t02:21:00.000",</w:t>
        <w:br/>
        <w:t xml:space="preserve">            "actualRunway": "2023-09-13t02:21:00.000"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"2023-09-13t04:35:00.000",</w:t>
        <w:br/>
        <w:t xml:space="preserve">            "estimatedTime": "2023-09-13t04:08:00.000"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"2023-09-14t05:55:00.000",</w:t>
        <w:br/>
        <w:t xml:space="preserve">            "estimatedRunway": "2023-09-14t06:13:00.000",</w:t>
        <w:br/>
        <w:t xml:space="preserve">            "actualRunway": "2023-09-14t06:13:00.000"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"2023-09-14t08:55:00.000",</w:t>
        <w:br/>
        <w:t xml:space="preserve">            "estimatedTime": "2023-09-14t08:34:00.000"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"2023-09-02t20:55:00.000",</w:t>
        <w:br/>
        <w:t xml:space="preserve">            "estimatedRunway": "2023-09-02t20:42:00.000",</w:t>
        <w:br/>
        <w:t xml:space="preserve">            "actualRunway": "2023-09-02t20:42:00.000"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"2023-09-02t21:35:00.000",</w:t>
        <w:br/>
        <w:t xml:space="preserve">            "estimatedTime": "2023-09-02t20:59:00.000"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"2023-09-14t20:30:00.000"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"scheduledTime": "2023-09-14t22:30:00.000"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"411",</w:t>
        <w:br/>
        <w:t xml:space="preserve">            "iataNumber": "er411",</w:t>
        <w:br/>
        <w:t xml:space="preserve">            "icaoNumber": "sep411"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"2023-09-03t10:30:00.000",</w:t>
        <w:br/>
        <w:t xml:space="preserve">            "estimatedRunway": "2023-09-03t10:40:00.000",</w:t>
        <w:br/>
        <w:t xml:space="preserve">            "actualRunway": "2023-09-03t10:40:00.000"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"2023-09-03t11:15:00.000",</w:t>
        <w:br/>
        <w:t xml:space="preserve">            "estimatedTime": "2023-09-03t10:42:00.000"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"2023-09-12t19:00:00.000"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"2023-09-12t21:00:00.000"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"125",</w:t>
        <w:br/>
        <w:t xml:space="preserve">            "iataNumber": "pf125",</w:t>
        <w:br/>
        <w:t xml:space="preserve">            "icaoNumber": "sif125"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"2023-09-14t10:10:00.000",</w:t>
        <w:br/>
        <w:t xml:space="preserve">            "estimatedRunway": "2023-09-14t10:32:00.000",</w:t>
        <w:br/>
        <w:t xml:space="preserve">            "actualRunway": "2023-09-14t10:32:00.000"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"2023-09-14t12:15:00.000",</w:t>
        <w:br/>
        <w:t xml:space="preserve">            "estimatedTime": "2023-09-14t11:59:00.000"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"2023-09-04t07:30:00.000",</w:t>
        <w:br/>
        <w:t xml:space="preserve">            "estimatedRunway": "2023-09-04t07:44:00.000",</w:t>
        <w:br/>
        <w:t xml:space="preserve">            "actualRunway": "2023-09-04t07:44:00.000"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"2023-09-04t08:45:00.000",</w:t>
        <w:br/>
        <w:t xml:space="preserve">            "estimatedTime": "2023-09-04t08:41:00.000"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"2023-09-01t05:10:00.000",</w:t>
        <w:br/>
        <w:t xml:space="preserve">            "estimatedRunway": "2023-09-01t05:21:00.000",</w:t>
        <w:br/>
        <w:t xml:space="preserve">            "actualRunway": "2023-09-01t05:21:00.000"</w:t>
        <w:br/>
        <w:t xml:space="preserve">        },</w:t>
        <w:br/>
        <w:t xml:space="preserve">        "arrival": {</w:t>
        <w:br/>
        <w:t xml:space="preserve">            "iataCode": "med",</w:t>
        <w:br/>
        <w:t xml:space="preserve">            "icaoCode": "oema",</w:t>
        <w:br/>
        <w:t xml:space="preserve">            "baggage": "06",</w:t>
        <w:br/>
        <w:t xml:space="preserve">            "scheduledTime": "2023-09-01t07:10:00.000",</w:t>
        <w:br/>
        <w:t xml:space="preserve">            "estimatedTime": "2023-09-01t06:44:00.000"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"743",</w:t>
        <w:br/>
        <w:t xml:space="preserve">            "iataNumber": "pk743",</w:t>
        <w:br/>
        <w:t xml:space="preserve">            "icaoNumber": "pia743"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"2023-09-05t14:00:00.000"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"2023-09-08t10:30:00.000",</w:t>
        <w:br/>
        <w:t xml:space="preserve">            "estimatedRunway": "2023-09-08t10:47:00.000",</w:t>
        <w:br/>
        <w:t xml:space="preserve">            "actualRunway": "2023-09-08t10:47:00.000"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"2023-09-08t11:15:00.000",</w:t>
        <w:br/>
        <w:t xml:space="preserve">            "estimatedTime": "2023-09-08t10:49:00.000"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"2023-09-03t11:40:00.000",</w:t>
        <w:br/>
        <w:t xml:space="preserve">            "estimatedRunway": "2023-09-03t12:02:00.000",</w:t>
        <w:br/>
        <w:t xml:space="preserve">            "actualRunway": "2023-09-03t12:02:00.000"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"2023-09-03t13:30:00.000",</w:t>
        <w:br/>
        <w:t xml:space="preserve">            "estimatedTime": "2023-09-03t13:34:00.000"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"2023-09-04t12:50:00.000",</w:t>
        <w:br/>
        <w:t xml:space="preserve">            "estimatedRunway": "2023-09-04t13:00:00.000",</w:t>
        <w:br/>
        <w:t xml:space="preserve">            "actualRunway": "2023-09-04t13:00:00.000"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"2023-09-04t14:20:00.000",</w:t>
        <w:br/>
        <w:t xml:space="preserve">            "estimatedTime": "2023-09-04t14:06:00.000"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"2023-09-10t17:55:00.000",</w:t>
        <w:br/>
        <w:t xml:space="preserve">            "estimatedRunway": "2023-09-10t18:12:00.000",</w:t>
        <w:br/>
        <w:t xml:space="preserve">            "actualRunway": "2023-09-10t18:12:00.000"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"2023-09-10t19:45:00.000",</w:t>
        <w:br/>
        <w:t xml:space="preserve">            "estimatedTime": "2023-09-10t19:38:00.000"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"2023-09-13t23:55:00.000",</w:t>
        <w:br/>
        <w:t xml:space="preserve">            "estimatedRunway": "2023-09-14t00:14:00.000",</w:t>
        <w:br/>
        <w:t xml:space="preserve">            "actualRunway": "2023-09-14t00:14:00.000"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"2023-09-14t01:10:00.000",</w:t>
        <w:br/>
        <w:t xml:space="preserve">            "estimatedTime": "2023-09-14t00:54:00.000"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"2023-09-06t05:45:00.000"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"2023-09-09t00:30:00.000"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"2023-09-09t02:00:00.000"</w:t>
        <w:br/>
        <w:t xml:space="preserve">        },</w:t>
        <w:br/>
        <w:t xml:space="preserve">        "airline": {</w:t>
        <w:br/>
        <w:t xml:space="preserve">            "name": "iraqi airways",</w:t>
        <w:br/>
        <w:t xml:space="preserve">            "iataCode": "ia",</w:t>
        <w:br/>
        <w:t xml:space="preserve">            "icaoCode": "iaw"</w:t>
        <w:br/>
        <w:t xml:space="preserve">        },</w:t>
        <w:br/>
        <w:t xml:space="preserve">        "flight": {</w:t>
        <w:br/>
        <w:t xml:space="preserve">            "number": "432",</w:t>
        <w:br/>
        <w:t xml:space="preserve">            "iataNumber": "ia432",</w:t>
        <w:br/>
        <w:t xml:space="preserve">            "icaoNumber": "iaw432"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"2023-09-11t04:00:00.000",</w:t>
        <w:br/>
        <w:t xml:space="preserve">            "estimatedRunway": "2023-09-11t04:06:00.000",</w:t>
        <w:br/>
        <w:t xml:space="preserve">            "actualRunway": "2023-09-11t04:06:00.000"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"2023-09-11t04:50:00.000",</w:t>
        <w:br/>
        <w:t xml:space="preserve">            "estimatedTime": "2023-09-11t04:10:00.000"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"2023-09-04t02:20:00.000",</w:t>
        <w:br/>
        <w:t xml:space="preserve">            "estimatedRunway": "2023-09-04t02:21:00.000",</w:t>
        <w:br/>
        <w:t xml:space="preserve">            "actualRunway": "2023-09-04t02:21:00.000"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"2023-09-04t04:30:00.000",</w:t>
        <w:br/>
        <w:t xml:space="preserve">            "estimatedTime": "2023-09-04t03:55:00.000"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"705",</w:t>
        <w:br/>
        <w:t xml:space="preserve">            "iataNumber": "sv705",</w:t>
        <w:br/>
        <w:t xml:space="preserve">            "icaoNumber": "sva705"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"2023-09-11t07:05:00.000",</w:t>
        <w:br/>
        <w:t xml:space="preserve">            "estimatedRunway": "2023-09-11t07:24:00.000",</w:t>
        <w:br/>
        <w:t xml:space="preserve">            "actualRunway": "2023-09-11t07:24:00.000"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"2023-09-11t09:00:00.000",</w:t>
        <w:br/>
        <w:t xml:space="preserve">            "estimatedTime": "2023-09-11t09:05:00.000"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"500",</w:t>
        <w:br/>
        <w:t xml:space="preserve">            "iataNumber": "er500",</w:t>
        <w:br/>
        <w:t xml:space="preserve">            "icaoNumber": "sep500"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"2023-09-03t06:40:00.000",</w:t>
        <w:br/>
        <w:t xml:space="preserve">            "estimatedRunway": "2023-09-03t06:30:00.000",</w:t>
        <w:br/>
        <w:t xml:space="preserve">            "actualRunway": "2023-09-03t06:30:00.000"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"2023-09-03t07:25:00.000",</w:t>
        <w:br/>
        <w:t xml:space="preserve">            "estimatedTime": "2023-09-03t06:44:00.000"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"3158",</w:t>
        <w:br/>
        <w:t xml:space="preserve">            "iataNumber": "kl3158",</w:t>
        <w:br/>
        <w:t xml:space="preserve">            "icaoNumber": "klm3158"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"751",</w:t>
        <w:br/>
        <w:t xml:space="preserve">                "iataNumber": "gf751",</w:t>
        <w:br/>
        <w:t xml:space="preserve">                "icaoNumber": "gfa751"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"2023-09-04t07:05:00.000",</w:t>
        <w:br/>
        <w:t xml:space="preserve">            "estimatedRunway": "2023-09-04t07:16:00.000",</w:t>
        <w:br/>
        <w:t xml:space="preserve">            "actualRunway": "2023-09-04t07:16:00.000"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"2023-09-04t09:05:00.000",</w:t>
        <w:br/>
        <w:t xml:space="preserve">            "estimatedTime": "2023-09-04t08:54:00.000"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"670",</w:t>
        <w:br/>
        <w:t xml:space="preserve">            "iataNumber": "9p670",</w:t>
        <w:br/>
        <w:t xml:space="preserve">            "icaoNumber": "fjl670"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"2023-09-10t04:00:00.000",</w:t>
        <w:br/>
        <w:t xml:space="preserve">            "estimatedRunway": "2023-09-10t04:18:00.000",</w:t>
        <w:br/>
        <w:t xml:space="preserve">            "actualRunway": "2023-09-10t04:18:00.000"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"2023-09-10t04:50:00.000",</w:t>
        <w:br/>
        <w:t xml:space="preserve">            "estimatedTime": "2023-09-10t04:21:00.000"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"22",</w:t>
        <w:br/>
        <w:t xml:space="preserve">            "scheduledTime": "2023-09-04t20:55:00.000",</w:t>
        <w:br/>
        <w:t xml:space="preserve">            "estimatedRunway": "2023-09-04t21:05:00.000",</w:t>
        <w:br/>
        <w:t xml:space="preserve">            "actualRunway": "2023-09-04t21:05:00.000"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"2023-09-04t21:40:00.000",</w:t>
        <w:br/>
        <w:t xml:space="preserve">            "estimatedTime": "2023-09-04t21:20:00.000"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"3159",</w:t>
        <w:br/>
        <w:t xml:space="preserve">            "iataNumber": "kl3159",</w:t>
        <w:br/>
        <w:t xml:space="preserve">            "icaoNumber": "klm3159"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"gulf air",</w:t>
        <w:br/>
        <w:t xml:space="preserve">                "iataCode": "gf",</w:t>
        <w:br/>
        <w:t xml:space="preserve">                "icaoCode": "gfa"</w:t>
        <w:br/>
        <w:t xml:space="preserve">            },</w:t>
        <w:br/>
        <w:t xml:space="preserve">            "flight": {</w:t>
        <w:br/>
        <w:t xml:space="preserve">                "number": "753",</w:t>
        <w:br/>
        <w:t xml:space="preserve">                "iataNumber": "gf753",</w:t>
        <w:br/>
        <w:t xml:space="preserve">                "icaoNumber": "gfa753"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"2023-09-06t18:10:00.000",</w:t>
        <w:br/>
        <w:t xml:space="preserve">            "estimatedRunway": "2023-09-06t18:24:00.000",</w:t>
        <w:br/>
        <w:t xml:space="preserve">            "actualRunway": "2023-09-06t18:24:00.000"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"07",</w:t>
        <w:br/>
        <w:t xml:space="preserve">            "scheduledTime": "2023-09-06t19:25:00.000",</w:t>
        <w:br/>
        <w:t xml:space="preserve">            "estimatedTime": "2023-09-06t19:06:00.000"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"2023-09-11t16:20:00.000",</w:t>
        <w:br/>
        <w:t xml:space="preserve">            "estimatedRunway": "2023-09-11t16:31:00.000",</w:t>
        <w:br/>
        <w:t xml:space="preserve">            "actualRunway": "2023-09-11t16:31:00.000"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"03",</w:t>
        <w:br/>
        <w:t xml:space="preserve">            "scheduledTime": "2023-09-11t17:35:00.000",</w:t>
        <w:br/>
        <w:t xml:space="preserve">            "estimatedTime": "2023-09-11t17:15:00.000"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"2023-09-10t13:40:00.000",</w:t>
        <w:br/>
        <w:t xml:space="preserve">            "estimatedRunway": "2023-09-10t14:01:00.000",</w:t>
        <w:br/>
        <w:t xml:space="preserve">            "actualRunway": "2023-09-10t14:01:00.000"</w:t>
        <w:br/>
        <w:t xml:space="preserve">        },</w:t>
        <w:br/>
        <w:t xml:space="preserve">        "arrival": {</w:t>
        <w:br/>
        <w:t xml:space="preserve">            "iataCode": "ruh",</w:t>
        <w:br/>
        <w:t xml:space="preserve">            "icaoCode": "oerk",</w:t>
        <w:br/>
        <w:t xml:space="preserve">            "terminal": "t4",</w:t>
        <w:br/>
        <w:t xml:space="preserve">            "scheduledTime": "2023-09-10t14:55:00.000",</w:t>
        <w:br/>
        <w:t xml:space="preserve">            "estimatedTime": "2023-09-10t14:44:00.000"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"sv709",</w:t>
        <w:br/>
        <w:t xml:space="preserve">            "icaoNumber": "sva709"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"2023-09-05t10:10:00.000",</w:t>
        <w:br/>
        <w:t xml:space="preserve">            "estimatedRunway": "2023-09-05t10:25:00.000",</w:t>
        <w:br/>
        <w:t xml:space="preserve">            "actualRunway": "2023-09-05t10:25:00.000"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"2023-09-05t12:15:00.000",</w:t>
        <w:br/>
        <w:t xml:space="preserve">            "estimatedTime": "2023-09-05t11:49:00.000"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"2023-09-10t18:40:00.000",</w:t>
        <w:br/>
        <w:t xml:space="preserve">            "estimatedRunway": "2023-09-10t19:00:00.000",</w:t>
        <w:br/>
        <w:t xml:space="preserve">            "actualRunway": "2023-09-10t19:00:00.000"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"2023-09-10t19:45:00.000",</w:t>
        <w:br/>
        <w:t xml:space="preserve">            "estimatedTime": "2023-09-10t19:42:00.000"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"2023-09-09t10:30:00.000",</w:t>
        <w:br/>
        <w:t xml:space="preserve">            "estimatedRunway": "2023-09-09t10:43:00.000",</w:t>
        <w:br/>
        <w:t xml:space="preserve">            "actualRunway": "2023-09-09t10:43:00.000"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"2023-09-09t11:15:00.000",</w:t>
        <w:br/>
        <w:t xml:space="preserve">            "estimatedTime": "2023-09-09t10:49:00.000"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"2023-09-13t20:50:00.000"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"2023-09-02t12:15:00.000",</w:t>
        <w:br/>
        <w:t xml:space="preserve">            "estimatedRunway": "2023-09-02t12:28:00.000",</w:t>
        <w:br/>
        <w:t xml:space="preserve">            "actualRunway": "2023-09-02t12:28:00.000"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"13",</w:t>
        <w:br/>
        <w:t xml:space="preserve">            "scheduledTime": "2023-09-02t13:20:00.000",</w:t>
        <w:br/>
        <w:t xml:space="preserve">            "estimatedTime": "2023-09-02t13:06:00.000"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"2023-09-12t10:30:00.000",</w:t>
        <w:br/>
        <w:t xml:space="preserve">            "estimatedRunway": "2023-09-12t10:44:00.000",</w:t>
        <w:br/>
        <w:t xml:space="preserve">            "actualRunway": "2023-09-12t10:44:00.000"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"2023-09-12t11:15:00.000",</w:t>
        <w:br/>
        <w:t xml:space="preserve">            "estimatedTime": "2023-09-12t10:45:00.000"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"2023-09-07t02:00:00.000",</w:t>
        <w:br/>
        <w:t xml:space="preserve">            "estimatedRunway": "2023-09-07t02:27:00.000",</w:t>
        <w:br/>
        <w:t xml:space="preserve">            "actualRunway": "2023-09-07t02:27:00.000"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"2023-09-07t04:35:00.000",</w:t>
        <w:br/>
        <w:t xml:space="preserve">            "estimatedTime": "2023-09-07t03:49:00.000"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"2023-09-02t20:25:00.000"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"2023-09-02t21:15:00.000"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"225",</w:t>
        <w:br/>
        <w:t xml:space="preserve">            "iataNumber": "pk225",</w:t>
        <w:br/>
        <w:t xml:space="preserve">            "icaoNumber": "pia225"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"2023-09-05t23:55:00.000",</w:t>
        <w:br/>
        <w:t xml:space="preserve">            "estimatedRunway": "2023-09-06t00:18:00.000",</w:t>
        <w:br/>
        <w:t xml:space="preserve">            "actualRunway": "2023-09-06t00:18:00.000"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"2023-09-06t01:10:00.000",</w:t>
        <w:br/>
        <w:t xml:space="preserve">            "estimatedTime": "2023-09-06t00:58:00.000"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"2107",</w:t>
        <w:br/>
        <w:t xml:space="preserve">            "iataNumber": "ek2107",</w:t>
        <w:br/>
        <w:t xml:space="preserve">            "icaoNumber": "uae2107"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"330",</w:t>
        <w:br/>
        <w:t xml:space="preserve">                "iataNumber": "fz330",</w:t>
        <w:br/>
        <w:t xml:space="preserve">                "icaoNumber": "fdb330"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"2023-09-05t15:40:00.000",</w:t>
        <w:br/>
        <w:t xml:space="preserve">            "estimatedRunway": "2023-09-05t15:52:00.000",</w:t>
        <w:br/>
        <w:t xml:space="preserve">            "actualRunway": "2023-09-05t15:52:00.000"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"2023-09-05t17:30:00.000",</w:t>
        <w:br/>
        <w:t xml:space="preserve">            "estimatedTime": "2023-09-05t17:24:00.000"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"2023-09-08t14:00:00.000",</w:t>
        <w:br/>
        <w:t xml:space="preserve">            "estimatedRunway": "2023-09-08t14:14:00.000",</w:t>
        <w:br/>
        <w:t xml:space="preserve">            "actualRunway": "2023-09-08t14:14:00.000"</w:t>
        <w:br/>
        <w:t xml:space="preserve">        },</w:t>
        <w:br/>
        <w:t xml:space="preserve">        "arrival": {</w:t>
        <w:br/>
        <w:t xml:space="preserve">            "iataCode": "dam",</w:t>
        <w:br/>
        <w:t xml:space="preserve">            "icaoCode": "osdi",</w:t>
        <w:br/>
        <w:t xml:space="preserve">            "scheduledTime": "2023-09-08t16:30:00.000",</w:t>
        <w:br/>
        <w:t xml:space="preserve">            "estimatedTime": "2023-09-08t16:20:00.000"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"135",</w:t>
        <w:br/>
        <w:t xml:space="preserve">            "iataNumber": "pk135",</w:t>
        <w:br/>
        <w:t xml:space="preserve">            "icaoNumber": "pia135"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"2023-09-12t20:55:00.000",</w:t>
        <w:br/>
        <w:t xml:space="preserve">            "estimatedRunway": "2023-09-12t21:06:00.000",</w:t>
        <w:br/>
        <w:t xml:space="preserve">            "actualRunway": "2023-09-12t21:06:00.000"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"2023-09-12t21:40:00.000",</w:t>
        <w:br/>
        <w:t xml:space="preserve">            "estimatedTime": "2023-09-12t21:22:00.000"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"2023-09-08t21:40:00.000"</w:t>
        <w:br/>
        <w:t xml:space="preserve">        },</w:t>
        <w:br/>
        <w:t xml:space="preserve">        "arrival": {</w:t>
        <w:br/>
        <w:t xml:space="preserve">            "iataCode": "kmg",</w:t>
        <w:br/>
        <w:t xml:space="preserve">            "icaoCode": "zppp",</w:t>
        <w:br/>
        <w:t xml:space="preserve">            "scheduledTime": "2023-09-09t05:45:00.000"</w:t>
        <w:br/>
        <w:t xml:space="preserve">        },</w:t>
        <w:br/>
        <w:t xml:space="preserve">        "airline": {</w:t>
        <w:br/>
        <w:t xml:space="preserve">            "name": "yto cargo airlines",</w:t>
        <w:br/>
        <w:t xml:space="preserve">            "iataCode": "yg",</w:t>
        <w:br/>
        <w:t xml:space="preserve">            "icaoCode": "hyt"</w:t>
        <w:br/>
        <w:t xml:space="preserve">        },</w:t>
        <w:br/>
        <w:t xml:space="preserve">        "flight": {</w:t>
        <w:br/>
        <w:t xml:space="preserve">            "number": "9068",</w:t>
        <w:br/>
        <w:t xml:space="preserve">            "iataNumber": "yg9068",</w:t>
        <w:br/>
        <w:t xml:space="preserve">            "icaoNumber": "hyt9068"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"2023-09-01t08:05:00.000",</w:t>
        <w:br/>
        <w:t xml:space="preserve">            "estimatedRunway": "2023-09-01t08:22:00.000",</w:t>
        <w:br/>
        <w:t xml:space="preserve">            "actualRunway": "2023-09-01t08:22:00.000"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"2023-09-01t11:48:00.000",</w:t>
        <w:br/>
        <w:t xml:space="preserve">            "estimatedTime": "2023-09-01t11:29:00.000"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"6183",</w:t>
        <w:br/>
        <w:t xml:space="preserve">            "iataNumber": "tk6183",</w:t>
        <w:br/>
        <w:t xml:space="preserve">            "icaoNumber": "thy6183"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"2023-09-12t10:40:00.000",</w:t>
        <w:br/>
        <w:t xml:space="preserve">            "estimatedRunway": "2023-09-12t10:40:00.000",</w:t>
        <w:br/>
        <w:t xml:space="preserve">            "actualRunway": "2023-09-12t10:40:00.000"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"4",</w:t>
        <w:br/>
        <w:t xml:space="preserve">            "scheduledTime": "2023-09-12t11:40:00.000",</w:t>
        <w:br/>
        <w:t xml:space="preserve">            "estimatedTime": "2023-09-12t11:21:00.000"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"2023-09-08t05:35:00.000",</w:t>
        <w:br/>
        <w:t xml:space="preserve">            "estimatedRunway": "2023-09-08t05:32:00.000",</w:t>
        <w:br/>
        <w:t xml:space="preserve">            "actualRunway": "2023-09-08t05:32:00.000"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"2023-09-08t06:40:00.000",</w:t>
        <w:br/>
        <w:t xml:space="preserve">            "estimatedTime": "2023-09-08t06:16:00.000"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"222",</w:t>
        <w:br/>
        <w:t xml:space="preserve">            "iataNumber": "ey222",</w:t>
        <w:br/>
        <w:t xml:space="preserve">            "icaoNumber": "etd222"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"2023-09-06t18:40:00.000",</w:t>
        <w:br/>
        <w:t xml:space="preserve">            "estimatedRunway": "2023-09-06t18:51:00.000",</w:t>
        <w:br/>
        <w:t xml:space="preserve">            "actualRunway": "2023-09-06t18:51:00.000"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"2023-09-06t19:45:00.000",</w:t>
        <w:br/>
        <w:t xml:space="preserve">            "estimatedTime": "2023-09-06t19:34:00.000"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"2023-09-12t04:50:00.000",</w:t>
        <w:br/>
        <w:t xml:space="preserve">            "estimatedRunway": "2023-09-12t05:28:00.000",</w:t>
        <w:br/>
        <w:t xml:space="preserve">            "actualRunway": "2023-09-12t05:28:00.000"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"2023-09-12t06:05:00.000",</w:t>
        <w:br/>
        <w:t xml:space="preserve">            "estimatedTime": "2023-09-12t06:18:00.000"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"2023-09-06t14:55:00.000"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"368",</w:t>
        <w:br/>
        <w:t xml:space="preserve">            "iataNumber": "pk368",</w:t>
        <w:br/>
        <w:t xml:space="preserve">            "icaoNumber": "pia368"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"2023-09-06t13:45:00.000"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"2023-09-04t21:30:00.000",</w:t>
        <w:br/>
        <w:t xml:space="preserve">            "estimatedRunway": "2023-09-04t21:36:00.000",</w:t>
        <w:br/>
        <w:t xml:space="preserve">            "actualRunway": "2023-09-04t21:36:00.000"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"2023-09-04t23:35:00.000",</w:t>
        <w:br/>
        <w:t xml:space="preserve">            "estimatedTime": "2023-09-04t23:08:00.000"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"2023-09-11t11:30:00.000",</w:t>
        <w:br/>
        <w:t xml:space="preserve">            "estimatedRunway": "2023-09-11t11:38:00.000",</w:t>
        <w:br/>
        <w:t xml:space="preserve">            "actualRunway": "2023-09-11t11:38:00.000"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"2023-09-11t12:50:00.000",</w:t>
        <w:br/>
        <w:t xml:space="preserve">            "estimatedTime": "2023-09-11t12:21:00.000"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"2023-09-08t10:30:00.000",</w:t>
        <w:br/>
        <w:t xml:space="preserve">            "estimatedRunway": "2023-09-08t10:47:00.000",</w:t>
        <w:br/>
        <w:t xml:space="preserve">            "actualRunway": "2023-09-08t10:47:00.000"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"2023-09-08t11:15:00.000",</w:t>
        <w:br/>
        <w:t xml:space="preserve">            "estimatedTime": "2023-09-08t10:49:00.000"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"2023-09-03t19:15:00.000",</w:t>
        <w:br/>
        <w:t xml:space="preserve">            "estimatedRunway": "2023-09-03t19:30:00.000",</w:t>
        <w:br/>
        <w:t xml:space="preserve">            "actualRunway": "2023-09-03t19:30:00.000"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"2023-09-03t20:40:00.000",</w:t>
        <w:br/>
        <w:t xml:space="preserve">            "estimatedTime": "2023-09-03t20:32:00.000"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"2023-09-03t16:00:00.000",</w:t>
        <w:br/>
        <w:t xml:space="preserve">            "estimatedRunway": "2023-09-03t16:14:00.000",</w:t>
        <w:br/>
        <w:t xml:space="preserve">            "actualRunway": "2023-09-03t16:14:00.000"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"2023-09-03t17:55:00.000",</w:t>
        <w:br/>
        <w:t xml:space="preserve">            "estimatedTime": "2023-09-03t17:45:00.000"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"308",</w:t>
        <w:br/>
        <w:t xml:space="preserve">            "iataNumber": "pk308",</w:t>
        <w:br/>
        <w:t xml:space="preserve">            "icaoNumber": "pia308"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"2023-09-06t12:15:00.000",</w:t>
        <w:br/>
        <w:t xml:space="preserve">            "estimatedRunway": "2023-09-06t12:24:00.000",</w:t>
        <w:br/>
        <w:t xml:space="preserve">            "actualRunway": "2023-09-06t12:24:00.000"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"08",</w:t>
        <w:br/>
        <w:t xml:space="preserve">            "scheduledTime": "2023-09-06t13:20:00.000",</w:t>
        <w:br/>
        <w:t xml:space="preserve">            "estimatedTime": "2023-09-06t13:06:00.000"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"2023-09-11t10:30:00.000",</w:t>
        <w:br/>
        <w:t xml:space="preserve">            "estimatedRunway": "2023-09-11t10:52:00.000",</w:t>
        <w:br/>
        <w:t xml:space="preserve">            "actualRunway": "2023-09-11t10:52:00.000"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"2023-09-11t11:15:00.000",</w:t>
        <w:br/>
        <w:t xml:space="preserve">            "estimatedTime": "2023-09-11t10:53:00.000"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"2023-09-06t21:30:00.000",</w:t>
        <w:br/>
        <w:t xml:space="preserve">            "estimatedRunway": "2023-09-06t21:34:00.000",</w:t>
        <w:br/>
        <w:t xml:space="preserve">            "actualRunway": "2023-09-06t21:34:00.000"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"2023-09-06t23:35:00.000",</w:t>
        <w:br/>
        <w:t xml:space="preserve">            "estimatedTime": "2023-09-06t23:05:00.000"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"2023-09-04t02:00:00.000"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"2023-09-04t04:20:00.000"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"2023-09-11t19:05:00.000",</w:t>
        <w:br/>
        <w:t xml:space="preserve">            "estimatedRunway": "2023-09-11t19:46:00.000",</w:t>
        <w:br/>
        <w:t xml:space="preserve">            "actualRunway": "2023-09-11t19:46:00.000"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"2023-09-11t21:05:00.000",</w:t>
        <w:br/>
        <w:t xml:space="preserve">            "estimatedTime": "2023-09-11t21:17:00.000"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"554",</w:t>
        <w:br/>
        <w:t xml:space="preserve">            "iataNumber": "er554",</w:t>
        <w:br/>
        <w:t xml:space="preserve">            "icaoNumber": "sep554"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"2023-09-11t19:00:00.000"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"2023-09-11t20:50:00.000"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"350",</w:t>
        <w:br/>
        <w:t xml:space="preserve">            "iataNumber": "pk350",</w:t>
        <w:br/>
        <w:t xml:space="preserve">            "icaoNumber": "pia350"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"2023-09-15t10:10:00.000",</w:t>
        <w:br/>
        <w:t xml:space="preserve">            "estimatedRunway": "2023-09-15t10:15:00.000",</w:t>
        <w:br/>
        <w:t xml:space="preserve">            "actualRunway": "2023-09-15t10:15:00.000"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"2023-09-15t12:15:00.000",</w:t>
        <w:br/>
        <w:t xml:space="preserve">            "estimatedTime": "2023-09-15t11:38:00.000"</w:t>
        <w:br/>
        <w:t xml:space="preserve">        },</w:t>
        <w:br/>
        <w:t xml:space="preserve">        "airline": {</w:t>
        <w:br/>
        <w:t xml:space="preserve">            "name": "saudia",</w:t>
        <w:br/>
        <w:t xml:space="preserve">            "iataCode": "sv",</w:t>
        <w:br/>
        <w:t xml:space="preserve">            "icaoCode": "sva"</w:t>
        <w:br/>
        <w:t xml:space="preserve">        },</w:t>
        <w:br/>
        <w:t xml:space="preserve">        "flight": {</w:t>
        <w:br/>
        <w:t xml:space="preserve">            "number": "701",</w:t>
        <w:br/>
        <w:t xml:space="preserve">            "iataNumber": "sv701",</w:t>
        <w:br/>
        <w:t xml:space="preserve">            "icaoNumber": "sva701"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"2023-09-03t18:00:00.000"</w:t>
        <w:br/>
        <w:t xml:space="preserve">        },</w:t>
        <w:br/>
        <w:t xml:space="preserve">        "arrival": {</w:t>
        <w:br/>
        <w:t xml:space="preserve">            "iataCode": "gyd",</w:t>
        <w:br/>
        <w:t xml:space="preserve">            "icaoCode": "ubbb",</w:t>
        <w:br/>
        <w:t xml:space="preserve">            "scheduledTime": "2023-09-03t20:39:00.000"</w:t>
        <w:br/>
        <w:t xml:space="preserve">        },</w:t>
        <w:br/>
        <w:t xml:space="preserve">        "airline": {</w:t>
        <w:br/>
        <w:t xml:space="preserve">            "name": "georgian airlines",</w:t>
        <w:br/>
        <w:t xml:space="preserve">            "iataCode": "gh",</w:t>
        <w:br/>
        <w:t xml:space="preserve">            "icaoCode": "igt"</w:t>
        <w:br/>
        <w:t xml:space="preserve">        },</w:t>
        <w:br/>
        <w:t xml:space="preserve">        "flight": {</w:t>
        <w:br/>
        <w:t xml:space="preserve">            "number": "6648",</w:t>
        <w:br/>
        <w:t xml:space="preserve">            "iataNumber": "gh6648",</w:t>
        <w:br/>
        <w:t xml:space="preserve">            "icaoNumber": "igt6648"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"2023-09-05t06:40:00.000",</w:t>
        <w:br/>
        <w:t xml:space="preserve">            "estimatedRunway": "2023-09-05t06:50:00.000",</w:t>
        <w:br/>
        <w:t xml:space="preserve">            "actualRunway": "2023-09-05t06:50:00.000"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"2023-09-05t07:25:00.000",</w:t>
        <w:br/>
        <w:t xml:space="preserve">            "estimatedTime": "2023-09-05t07:05:00.000"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"2023-09-13t10:30:00.000",</w:t>
        <w:br/>
        <w:t xml:space="preserve">            "estimatedRunway": "2023-09-13t10:40:00.000",</w:t>
        <w:br/>
        <w:t xml:space="preserve">            "actualRunway": "2023-09-13t10:40:00.000"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"2023-09-13t11:15:00.000",</w:t>
        <w:br/>
        <w:t xml:space="preserve">            "estimatedTime": "2023-09-13t10:42:00.000"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"7909",</w:t>
        <w:br/>
        <w:t xml:space="preserve">            "iataNumber": "ib7909",</w:t>
        <w:br/>
        <w:t xml:space="preserve">            "icaoNumber": "ibe7909"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"26",</w:t>
        <w:br/>
        <w:t xml:space="preserve">            "scheduledTime": "2023-09-03t18:40:00.000",</w:t>
        <w:br/>
        <w:t xml:space="preserve">            "estimatedRunway": "2023-09-03t19:01:00.000",</w:t>
        <w:br/>
        <w:t xml:space="preserve">            "actualRunway": "2023-09-03t19:01:00.000"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"2023-09-03t19:45:00.000",</w:t>
        <w:br/>
        <w:t xml:space="preserve">            "estimatedTime": "2023-09-03t19:42:00.000"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"2023-09-05t23:55:00.000"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"baggage": "39",</w:t>
        <w:br/>
        <w:t xml:space="preserve">            "gate": "b",</w:t>
        <w:br/>
        <w:t xml:space="preserve">            "scheduledTime": "2023-09-06t09:55:00.000"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"945",</w:t>
        <w:br/>
        <w:t xml:space="preserve">            "iataNumber": "ca945",</w:t>
        <w:br/>
        <w:t xml:space="preserve">            "icaoNumber": "cca945"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"2023-09-06t04:00:00.000",</w:t>
        <w:br/>
        <w:t xml:space="preserve">            "estimatedRunway": "2023-09-06t03:55:00.000",</w:t>
        <w:br/>
        <w:t xml:space="preserve">            "actualRunway": "2023-09-06t03:55:00.000"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"2023-09-06t04:50:00.000",</w:t>
        <w:br/>
        <w:t xml:space="preserve">            "estimatedTime": "2023-09-06t03:59:00.000"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"2023-09-08t22:40:00.000",</w:t>
        <w:br/>
        <w:t xml:space="preserve">            "estimatedRunway": "2023-09-08t22:40:00.000",</w:t>
        <w:br/>
        <w:t xml:space="preserve">            "actualRunway": "2023-09-08t22:40:00.000"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"12",</w:t>
        <w:br/>
        <w:t xml:space="preserve">            "scheduledTime": "2023-09-08t23:55:00.000",</w:t>
        <w:br/>
        <w:t xml:space="preserve">            "estimatedTime": "2023-09-08t23:16:00.000"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"5576",</w:t>
        <w:br/>
        <w:t xml:space="preserve">            "iataNumber": "b65576",</w:t>
        <w:br/>
        <w:t xml:space="preserve">            "icaoNumber": "jbu5576"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"2023-09-12t10:30:00.000",</w:t>
        <w:br/>
        <w:t xml:space="preserve">            "estimatedRunway": "2023-09-12t10:44:00.000",</w:t>
        <w:br/>
        <w:t xml:space="preserve">            "actualRunway": "2023-09-12t10:44:00.000"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"2023-09-12t11:15:00.000",</w:t>
        <w:br/>
        <w:t xml:space="preserve">            "estimatedTime": "2023-09-12t10:45:00.000"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"2023-09-05t20:55:00.000",</w:t>
        <w:br/>
        <w:t xml:space="preserve">            "estimatedRunway": "2023-09-05t20:53:00.000",</w:t>
        <w:br/>
        <w:t xml:space="preserve">            "actualRunway": "2023-09-05t20:53:00.000"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"2023-09-05t21:40:00.000",</w:t>
        <w:br/>
        <w:t xml:space="preserve">            "estimatedTime": "2023-09-05t21:05:00.000"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"2023-09-15t17:40:00.000",</w:t>
        <w:br/>
        <w:t xml:space="preserve">            "estimatedRunway": "2023-09-15t17:39:00.000",</w:t>
        <w:br/>
        <w:t xml:space="preserve">            "actualRunway": "2023-09-15t17:39:00.000"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"2023-09-15t18:40:00.000",</w:t>
        <w:br/>
        <w:t xml:space="preserve">            "estimatedTime": "2023-09-15t18:15:00.000"</w:t>
        <w:br/>
        <w:t xml:space="preserve">        },</w:t>
        <w:br/>
        <w:t xml:space="preserve">        "airline": {</w:t>
        <w:br/>
        <w:t xml:space="preserve">            "name": "danish air",</w:t>
        <w:br/>
        <w:t xml:space="preserve">            "iataCode": "dx",</w:t>
        <w:br/>
        <w:t xml:space="preserve">            "icaoCode": "dtr"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"dx547",</w:t>
        <w:br/>
        <w:t xml:space="preserve">            "icaoNumber": "dtr547"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"2023-09-12t12:45:00.000",</w:t>
        <w:br/>
        <w:t xml:space="preserve">            "estimatedRunway": "2023-09-12t12:48:00.000",</w:t>
        <w:br/>
        <w:t xml:space="preserve">            "actualRunway": "2023-09-12t12:48:00.000"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"2023-09-12t14:25:00.000",</w:t>
        <w:br/>
        <w:t xml:space="preserve">            "estimatedTime": "2023-09-12t14:18:00.000"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"842",</w:t>
        <w:br/>
        <w:t xml:space="preserve">            "iataNumber": "9p842",</w:t>
        <w:br/>
        <w:t xml:space="preserve">            "icaoNumber": "fjl842"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"2023-09-04t13:00:00.000"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"2023-09-04t15:00:00.000"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"123",</w:t>
        <w:br/>
        <w:t xml:space="preserve">            "iataNumber": "pf123",</w:t>
        <w:br/>
        <w:t xml:space="preserve">            "icaoNumber": "sif123"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"2023-09-05t02:00:00.000",</w:t>
        <w:br/>
        <w:t xml:space="preserve">            "estimatedRunway": "2023-09-05t02:24:00.000",</w:t>
        <w:br/>
        <w:t xml:space="preserve">            "actualRunway": "2023-09-05t02:24:00.000"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"scheduledTime": "2023-09-05t04:35:00.000",</w:t>
        <w:br/>
        <w:t xml:space="preserve">            "estimatedTime": "2023-09-05t04:08:00.000"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"170",</w:t>
        <w:br/>
        <w:t xml:space="preserve">            "iataNumber": "pa170",</w:t>
        <w:br/>
        <w:t xml:space="preserve">            "icaoNumber": "abq170"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"2023-09-07t20:00:00.000",</w:t>
        <w:br/>
        <w:t xml:space="preserve">            "estimatedRunway": "2023-09-07t20:36:00.000",</w:t>
        <w:br/>
        <w:t xml:space="preserve">            "actualRunway": "2023-09-07t20:36:00.000"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"2023-09-07t21:55:00.000",</w:t>
        <w:br/>
        <w:t xml:space="preserve">            "estimatedTime": "2023-09-07t22:06:00.000"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"370",</w:t>
        <w:br/>
        <w:t xml:space="preserve">            "iataNumber": "pk370",</w:t>
        <w:br/>
        <w:t xml:space="preserve">            "icaoNumber": "pia370"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"2023-09-09t02:00:00.000",</w:t>
        <w:br/>
        <w:t xml:space="preserve">            "estimatedRunway": "2023-09-09t02:19:00.000",</w:t>
        <w:br/>
        <w:t xml:space="preserve">            "actualRunway": "2023-09-09t02:19:00.000"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"2023-09-09t04:20:00.000",</w:t>
        <w:br/>
        <w:t xml:space="preserve">            "estimatedTime": "2023-09-09t03:59:00.000"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"2023-09-13t21:00:00.000"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"2023-09-13t22:50:00.000"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"406",</w:t>
        <w:br/>
        <w:t xml:space="preserve">            "iataNumber": "pa406",</w:t>
        <w:br/>
        <w:t xml:space="preserve">            "icaoNumber": "abq406"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"2023-09-14t04:00:00.000",</w:t>
        <w:br/>
        <w:t xml:space="preserve">            "estimatedRunway": "2023-09-14t04:25:00.000",</w:t>
        <w:br/>
        <w:t xml:space="preserve">            "actualRunway": "2023-09-14t04:25:00.000"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"2023-09-14t04:50:00.000",</w:t>
        <w:br/>
        <w:t xml:space="preserve">            "estimatedTime": "2023-09-14t04:29:00.000"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"2023-09-01t19:10:00.000"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"08",</w:t>
        <w:br/>
        <w:t xml:space="preserve">            "scheduledTime": "2023-09-01t20:30:00.000"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"213",</w:t>
        <w:br/>
        <w:t xml:space="preserve">            "iataNumber": "pk213",</w:t>
        <w:br/>
        <w:t xml:space="preserve">            "icaoNumber": "pia213"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"2023-09-13t05:55:00.000",</w:t>
        <w:br/>
        <w:t xml:space="preserve">            "estimatedRunway": "2023-09-13t06:08:00.000",</w:t>
        <w:br/>
        <w:t xml:space="preserve">            "actualRunway": "2023-09-13t06:08:00.000"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"2023-09-13t09:45:00.000",</w:t>
        <w:br/>
        <w:t xml:space="preserve">            "estimatedTime": "2023-09-13t09:15:00.000"</w:t>
        <w:br/>
        <w:t xml:space="preserve">        },</w:t>
        <w:br/>
        <w:t xml:space="preserve">        "airline": {</w:t>
        <w:br/>
        <w:t xml:space="preserve">            "name": "turkish airlines",</w:t>
        <w:br/>
        <w:t xml:space="preserve">            "iataCode": "tk",</w:t>
        <w:br/>
        <w:t xml:space="preserve">            "icaoCode": "thy"</w:t>
        <w:br/>
        <w:t xml:space="preserve">        },</w:t>
        <w:br/>
        <w:t xml:space="preserve">        "flight": {</w:t>
        <w:br/>
        <w:t xml:space="preserve">            "number": "709",</w:t>
        <w:br/>
        <w:t xml:space="preserve">            "iataNumber": "tk709",</w:t>
        <w:br/>
        <w:t xml:space="preserve">            "icaoNumber": "thy709"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"2023-09-11t12:15:00.000",</w:t>
        <w:br/>
        <w:t xml:space="preserve">            "estimatedRunway": "2023-09-11t12:32:00.000",</w:t>
        <w:br/>
        <w:t xml:space="preserve">            "actualRunway": "2023-09-11t12:32:00.000"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"03",</w:t>
        <w:br/>
        <w:t xml:space="preserve">            "scheduledTime": "2023-09-11t13:20:00.000",</w:t>
        <w:br/>
        <w:t xml:space="preserve">            "estimatedTime": "2023-09-11t13:12:00.000"</w:t>
        <w:br/>
        <w:t xml:space="preserve">        },</w:t>
        <w:br/>
        <w:t xml:space="preserve">        "airline": {</w:t>
        <w:br/>
        <w:t xml:space="preserve">            "name": "emirates",</w:t>
        <w:br/>
        <w:t xml:space="preserve">            "iataCode": "ek",</w:t>
        <w:br/>
        <w:t xml:space="preserve">            "icaoCode": "uae"</w:t>
        <w:br/>
        <w:t xml:space="preserve">        },</w:t>
        <w:br/>
        <w:t xml:space="preserve">        "flight": {</w:t>
        <w:br/>
        <w:t xml:space="preserve">            "number": "601",</w:t>
        <w:br/>
        <w:t xml:space="preserve">            "iataNumber": "ek601",</w:t>
        <w:br/>
        <w:t xml:space="preserve">            "icaoNumber": "uae601"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"2023-09-06t12:00:00.000"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"2023-09-06t14:00:00.000"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"british airways",</w:t>
        <w:br/>
        <w:t xml:space="preserve">            "iataCode": "ba",</w:t>
        <w:br/>
        <w:t xml:space="preserve">            "icaoCode": "baw"</w:t>
        <w:br/>
        <w:t xml:space="preserve">        },</w:t>
        <w:br/>
        <w:t xml:space="preserve">        "flight": {</w:t>
        <w:br/>
        <w:t xml:space="preserve">            "number": "6181",</w:t>
        <w:br/>
        <w:t xml:space="preserve">            "iataNumber": "ba6181",</w:t>
        <w:br/>
        <w:t xml:space="preserve">            "icaoNumber": "baw6181"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"26",</w:t>
        <w:br/>
        <w:t xml:space="preserve">            "scheduledTime": "2023-09-14t20:55:00.000",</w:t>
        <w:br/>
        <w:t xml:space="preserve">            "estimatedRunway": "2023-09-14t21:09:00.000",</w:t>
        <w:br/>
        <w:t xml:space="preserve">            "actualRunway": "2023-09-14t21:09:00.000"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"2023-09-14t21:40:00.000",</w:t>
        <w:br/>
        <w:t xml:space="preserve">            "estimatedTime": "2023-09-14t21:25:00.000"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"753",</w:t>
        <w:br/>
        <w:t xml:space="preserve">            "iataNumber": "gf753",</w:t>
        <w:br/>
        <w:t xml:space="preserve">            "icaoNumber": "gfa753"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"2023-09-04t10:30:00.000",</w:t>
        <w:br/>
        <w:t xml:space="preserve">            "estimatedRunway": "2023-09-04t10:22:00.000",</w:t>
        <w:br/>
        <w:t xml:space="preserve">            "actualRunway": "2023-09-04t10:22:00.000"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"2023-09-04t11:15:00.000",</w:t>
        <w:br/>
        <w:t xml:space="preserve">            "estimatedTime": "2023-09-04t10:25:00.000"</w:t>
        <w:br/>
        <w:t xml:space="preserve">        },</w:t>
        <w:br/>
        <w:t xml:space="preserve">        "airline": {</w:t>
        <w:br/>
        <w:t xml:space="preserve">            "name": "jetblue airways",</w:t>
        <w:br/>
        <w:t xml:space="preserve">            "iataCode": "b6",</w:t>
        <w:br/>
        <w:t xml:space="preserve">            "icaoCode": "jbu"</w:t>
        <w:br/>
        <w:t xml:space="preserve">        },</w:t>
        <w:br/>
        <w:t xml:space="preserve">        "flight": {</w:t>
        <w:br/>
        <w:t xml:space="preserve">            "number": "5578",</w:t>
        <w:br/>
        <w:t xml:space="preserve">            "iataNumber": "b65578",</w:t>
        <w:br/>
        <w:t xml:space="preserve">            "icaoNumber": "jbu5578"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"2023-09-06t14:10:00.000"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"2023-09-06t15:40:00.000"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"2023-09-11t12:50:00.000"</w:t>
        <w:br/>
        <w:t xml:space="preserve">        },</w:t>
        <w:br/>
        <w:t xml:space="preserve">        "arrival": {</w:t>
        <w:br/>
        <w:t xml:space="preserve">            "iataCode": "ryk",</w:t>
        <w:br/>
        <w:t xml:space="preserve">            "icaoCode": "oprk",</w:t>
        <w:br/>
        <w:t xml:space="preserve">            "scheduledTime": "2023-09-11t14:20:00.000"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"582",</w:t>
        <w:br/>
        <w:t xml:space="preserve">            "iataNumber": "pk582",</w:t>
        <w:br/>
        <w:t xml:space="preserve">            "icaoNumber": "pia582"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"2023-09-14t23:55:00.000",</w:t>
        <w:br/>
        <w:t xml:space="preserve">            "estimatedRunway": "2023-09-14t23:58:00.000",</w:t>
        <w:br/>
        <w:t xml:space="preserve">            "actualRunway": "2023-09-14t23:58:00.000"</w:t>
        <w:br/>
        <w:t xml:space="preserve">        },</w:t>
        <w:br/>
        <w:t xml:space="preserve">        "arrival": {</w:t>
        <w:br/>
        <w:t xml:space="preserve">            "iataCode": "pek",</w:t>
        <w:br/>
        <w:t xml:space="preserve">            "icaoCode": "zbaa",</w:t>
        <w:br/>
        <w:t xml:space="preserve">            "terminal": "3",</w:t>
        <w:br/>
        <w:t xml:space="preserve">            "scheduledTime": "2023-09-15t09:55:00.000",</w:t>
        <w:br/>
        <w:t xml:space="preserve">            "estimatedTime": "2023-09-15t09:12:00.000"</w:t>
        <w:br/>
        <w:t xml:space="preserve">        },</w:t>
        <w:br/>
        <w:t xml:space="preserve">        "airline": {</w:t>
        <w:br/>
        <w:t xml:space="preserve">            "name": "air china ltd",</w:t>
        <w:br/>
        <w:t xml:space="preserve">            "iataCode": "ca",</w:t>
        <w:br/>
        <w:t xml:space="preserve">            "icaoCode": "cca"</w:t>
        <w:br/>
        <w:t xml:space="preserve">        },</w:t>
        <w:br/>
        <w:t xml:space="preserve">        "flight": {</w:t>
        <w:br/>
        <w:t xml:space="preserve">            "number": "946",</w:t>
        <w:br/>
        <w:t xml:space="preserve">            "iataNumber": "ca946",</w:t>
        <w:br/>
        <w:t xml:space="preserve">            "icaoNumber": "cca946"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"2023-09-09t11:30:00.000",</w:t>
        <w:br/>
        <w:t xml:space="preserve">            "estimatedRunway": "2023-09-09t11:44:00.000",</w:t>
        <w:br/>
        <w:t xml:space="preserve">            "actualRunway": "2023-09-09t11:44:00.000"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"2",</w:t>
        <w:br/>
        <w:t xml:space="preserve">            "scheduledTime": "2023-09-09t12:50:00.000",</w:t>
        <w:br/>
        <w:t xml:space="preserve">            "estimatedTime": "2023-09-09t12:29:00.000"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"2023-09-15t11:30:00.000",</w:t>
        <w:br/>
        <w:t xml:space="preserve">            "estimatedRunway": "2023-09-15t11:45:00.000",</w:t>
        <w:br/>
        <w:t xml:space="preserve">            "actualRunway": "2023-09-15t11:45:00.000"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"2023-09-15t12:50:00.000",</w:t>
        <w:br/>
        <w:t xml:space="preserve">            "estimatedTime": "2023-09-15t12:29:00.000"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"2023-09-13t09:45:00.000"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"2023-09-14t10:30:00.000",</w:t>
        <w:br/>
        <w:t xml:space="preserve">            "estimatedRunway": "2023-09-14t11:09:00.000",</w:t>
        <w:br/>
        <w:t xml:space="preserve">            "actualRunway": "2023-09-14t11:09:00.000"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"2023-09-14t11:15:00.000",</w:t>
        <w:br/>
        <w:t xml:space="preserve">            "estimatedTime": "2023-09-14t11:10:00.000"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"2023-09-15t21:30:00.000",</w:t>
        <w:br/>
        <w:t xml:space="preserve">            "estimatedRunway": "2023-09-15t22:19:00.000",</w:t>
        <w:br/>
        <w:t xml:space="preserve">            "actualRunway": "2023-09-15t22:19:00.000"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"2023-09-15t23:35:00.000",</w:t>
        <w:br/>
        <w:t xml:space="preserve">            "estimatedTime": "2023-09-15t23:52:00.000"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"2023-09-08t07:00:00.000",</w:t>
        <w:br/>
        <w:t xml:space="preserve">            "estimatedRunway": "2023-09-08t07:14:00.000",</w:t>
        <w:br/>
        <w:t xml:space="preserve">            "actualRunway": "2023-09-08t07:14:00.000"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"2023-09-08t08:55:00.000",</w:t>
        <w:br/>
        <w:t xml:space="preserve">            "estimatedTime": "2023-09-08t08:50:00.000"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"300",</w:t>
        <w:br/>
        <w:t xml:space="preserve">            "iataNumber": "pk300",</w:t>
        <w:br/>
        <w:t xml:space="preserve">            "icaoNumber": "pia300"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"2023-09-03t22:00:00.000",</w:t>
        <w:br/>
        <w:t xml:space="preserve">            "estimatedRunway": "2023-09-03t22:21:00.000",</w:t>
        <w:br/>
        <w:t xml:space="preserve">            "actualRunway": "2023-09-03t22:21:00.000"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"2023-09-03t23:45:00.000",</w:t>
        <w:br/>
        <w:t xml:space="preserve">            "estimatedTime": "2023-09-03t23:42:00.000"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"2023-09-13t13:45:00.000",</w:t>
        <w:br/>
        <w:t xml:space="preserve">            "estimatedRunway": "2023-09-13t14:04:00.000",</w:t>
        <w:br/>
        <w:t xml:space="preserve">            "actualRunway": "2023-09-13t14:04:00.000"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"2023-09-13t16:05:00.000",</w:t>
        <w:br/>
        <w:t xml:space="preserve">            "estimatedTime": "2023-09-13t15:41:00.000"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"2023-09-06t05:35:00.000",</w:t>
        <w:br/>
        <w:t xml:space="preserve">            "estimatedRunway": "2023-09-06t05:41:00.000",</w:t>
        <w:br/>
        <w:t xml:space="preserve">            "actualRunway": "2023-09-06t05:41:00.000"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"2023-09-06t06:40:00.000",</w:t>
        <w:br/>
        <w:t xml:space="preserve">            "estimatedTime": "2023-09-06t06:27:00.000"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"2023-09-06t10:40:00.000",</w:t>
        <w:br/>
        <w:t xml:space="preserve">            "estimatedRunway": "2023-09-06t10:58:00.000",</w:t>
        <w:br/>
        <w:t xml:space="preserve">            "actualRunway": "2023-09-06t10:58:00.000"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"3",</w:t>
        <w:br/>
        <w:t xml:space="preserve">            "scheduledTime": "2023-09-06t11:40:00.000",</w:t>
        <w:br/>
        <w:t xml:space="preserve">            "estimatedTime": "2023-09-06t11:40:00.000"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"22",</w:t>
        <w:br/>
        <w:t xml:space="preserve">            "scheduledTime": "2023-09-09t05:35:00.000",</w:t>
        <w:br/>
        <w:t xml:space="preserve">            "estimatedRunway": "2023-09-09t05:36:00.000",</w:t>
        <w:br/>
        <w:t xml:space="preserve">            "actualRunway": "2023-09-09t05:36:00.000"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"70",</w:t>
        <w:br/>
        <w:t xml:space="preserve">            "scheduledTime": "2023-09-09t06:40:00.000",</w:t>
        <w:br/>
        <w:t xml:space="preserve">            "estimatedTime": "2023-09-09t06:20:00.000"</w:t>
        <w:br/>
        <w:t xml:space="preserve">        },</w:t>
        <w:br/>
        <w:t xml:space="preserve">        "airline": {</w:t>
        <w:br/>
        <w:t xml:space="preserve">            "name": "klm",</w:t>
        <w:br/>
        <w:t xml:space="preserve">            "iataCode": "kl",</w:t>
        <w:br/>
        <w:t xml:space="preserve">            "icaoCode": "klm"</w:t>
        <w:br/>
        <w:t xml:space="preserve">        },</w:t>
        <w:br/>
        <w:t xml:space="preserve">        "flight": {</w:t>
        <w:br/>
        <w:t xml:space="preserve">            "number": "3920",</w:t>
        <w:br/>
        <w:t xml:space="preserve">            "iataNumber": "kl3920",</w:t>
        <w:br/>
        <w:t xml:space="preserve">            "icaoNumber": "klm3920"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"etihad airways",</w:t>
        <w:br/>
        <w:t xml:space="preserve">                "iataCode": "ey",</w:t>
        <w:br/>
        <w:t xml:space="preserve">                "icaoCode": "etd"</w:t>
        <w:br/>
        <w:t xml:space="preserve">            },</w:t>
        <w:br/>
        <w:t xml:space="preserve">            "flight": {</w:t>
        <w:br/>
        <w:t xml:space="preserve">                "number": "222",</w:t>
        <w:br/>
        <w:t xml:space="preserve">                "iataNumber": "ey222",</w:t>
        <w:br/>
        <w:t xml:space="preserve">                "icaoNumber": "etd222"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"2023-09-08t12:00:00.000"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"2023-09-08t14:00:00.000"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"2023-09-08t22:15:00.000",</w:t>
        <w:br/>
        <w:t xml:space="preserve">            "estimatedRunway": "2023-09-08t22:32:00.000",</w:t>
        <w:br/>
        <w:t xml:space="preserve">            "actualRunway": "2023-09-08t22:32:00.000"</w:t>
        <w:br/>
        <w:t xml:space="preserve">        },</w:t>
        <w:br/>
        <w:t xml:space="preserve">        "arrival": {</w:t>
        <w:br/>
        <w:t xml:space="preserve">            "iataCode": "njf",</w:t>
        <w:br/>
        <w:t xml:space="preserve">            "icaoCode": "orni",</w:t>
        <w:br/>
        <w:t xml:space="preserve">            "scheduledTime": "2023-09-09t00:15:00.000",</w:t>
        <w:br/>
        <w:t xml:space="preserve">            "estimatedTime": "2023-09-08t23:45:00.000"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"219",</w:t>
        <w:br/>
        <w:t xml:space="preserve">            "iataNumber": "pk219",</w:t>
        <w:br/>
        <w:t xml:space="preserve">            "icaoNumber": "pia219"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"2023-09-13t04:00:00.000",</w:t>
        <w:br/>
        <w:t xml:space="preserve">            "estimatedRunway": "2023-09-13t04:20:00.000",</w:t>
        <w:br/>
        <w:t xml:space="preserve">            "actualRunway": "2023-09-13t04:20:00.000"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"2023-09-13t04:50:00.000",</w:t>
        <w:br/>
        <w:t xml:space="preserve">            "estimatedTime": "2023-09-13t04:21:00.000"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"2023-09-02t13:00:00.000",</w:t>
        <w:br/>
        <w:t xml:space="preserve">            "estimatedRunway": "2023-09-02t13:08:00.000",</w:t>
        <w:br/>
        <w:t xml:space="preserve">            "actualRunway": "2023-09-02t13:08:00.000"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"2023-09-02t15:00:00.000",</w:t>
        <w:br/>
        <w:t xml:space="preserve">            "estimatedTime": "2023-09-02t14:44:00.000"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"2023-09-15t10:40:00.000",</w:t>
        <w:br/>
        <w:t xml:space="preserve">            "estimatedRunway": "2023-09-15t10:50:00.000",</w:t>
        <w:br/>
        <w:t xml:space="preserve">            "actualRunway": "2023-09-15t10:50:00.000"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"baggage": "1",</w:t>
        <w:br/>
        <w:t xml:space="preserve">            "scheduledTime": "2023-09-15t11:40:00.000",</w:t>
        <w:br/>
        <w:t xml:space="preserve">            "estimatedTime": "2023-09-15t11:30:00.000"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"543",</w:t>
        <w:br/>
        <w:t xml:space="preserve">            "iataNumber": "g9543",</w:t>
        <w:br/>
        <w:t xml:space="preserve">            "icaoNumber": "aby543"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"2023-09-12t16:35:00.000",</w:t>
        <w:br/>
        <w:t xml:space="preserve">            "estimatedRunway": "2023-09-12t17:31:00.000",</w:t>
        <w:br/>
        <w:t xml:space="preserve">            "actualRunway": "2023-09-12t17:31:00.000"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"2023-09-12t17:50:00.000",</w:t>
        <w:br/>
        <w:t xml:space="preserve">            "estimatedTime": "2023-09-12t18:02:00.000"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"2023-09-13t21:30:00.000"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"2023-09-13t23:35:00.000"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"208",</w:t>
        <w:br/>
        <w:t xml:space="preserve">            "iataNumber": "pa208",</w:t>
        <w:br/>
        <w:t xml:space="preserve">            "icaoNumber": "abq208"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"2023-09-12t04:00:00.000",</w:t>
        <w:br/>
        <w:t xml:space="preserve">            "estimatedRunway": "2023-09-12t04:11:00.000",</w:t>
        <w:br/>
        <w:t xml:space="preserve">            "actualRunway": "2023-09-12t04:11:00.000"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"2023-09-12t04:50:00.000",</w:t>
        <w:br/>
        <w:t xml:space="preserve">            "estimatedTime": "2023-09-12t04:16:00.000"</w:t>
        <w:br/>
        <w:t xml:space="preserve">        },</w:t>
        <w:br/>
        <w:t xml:space="preserve">        "airline": {</w:t>
        <w:br/>
        <w:t xml:space="preserve">            "name": "royal air maroc",</w:t>
        <w:br/>
        <w:t xml:space="preserve">            "iataCode": "at",</w:t>
        <w:br/>
        <w:t xml:space="preserve">            "icaoCode": "ram"</w:t>
        <w:br/>
        <w:t xml:space="preserve">        },</w:t>
        <w:br/>
        <w:t xml:space="preserve">        "flight": {</w:t>
        <w:br/>
        <w:t xml:space="preserve">            "number": "5711",</w:t>
        <w:br/>
        <w:t xml:space="preserve">            "iataNumber": "at5711",</w:t>
        <w:br/>
        <w:t xml:space="preserve">            "icaoNumber": "ram5711"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"2023-09-06t02:40:00.000",</w:t>
        <w:br/>
        <w:t xml:space="preserve">            "estimatedRunway": "2023-09-06t03:11:00.000",</w:t>
        <w:br/>
        <w:t xml:space="preserve">            "actualRunway": "2023-09-06t03:11:00.000"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"2023-09-06t03:40:00.000",</w:t>
        <w:br/>
        <w:t xml:space="preserve">            "estimatedTime": "2023-09-06t03:51:00.000"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"549",</w:t>
        <w:br/>
        <w:t xml:space="preserve">            "iataNumber": "g9549",</w:t>
        <w:br/>
        <w:t xml:space="preserve">            "icaoNumber": "aby549"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"2023-09-09t16:40:00.000",</w:t>
        <w:br/>
        <w:t xml:space="preserve">            "estimatedRunway": "2023-09-09t17:12:00.000",</w:t>
        <w:br/>
        <w:t xml:space="preserve">            "actualRunway": "2023-09-09t17:12:00.000"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"02",</w:t>
        <w:br/>
        <w:t xml:space="preserve">            "scheduledTime": "2023-09-09t18:00:00.000",</w:t>
        <w:br/>
        <w:t xml:space="preserve">            "estimatedTime": "2023-09-09t17:54:00.000"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"4357",</w:t>
        <w:br/>
        <w:t xml:space="preserve">            "iataNumber": "et4357",</w:t>
        <w:br/>
        <w:t xml:space="preserve">            "icaoNumber": "eth4357"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"pakistan international airlines",</w:t>
        <w:br/>
        <w:t xml:space="preserve">                "iataCode": "pk",</w:t>
        <w:br/>
        <w:t xml:space="preserve">                "icaoCode": "pia"</w:t>
        <w:br/>
        <w:t xml:space="preserve">            },</w:t>
        <w:br/>
        <w:t xml:space="preserve">            "flight": {</w:t>
        <w:br/>
        <w:t xml:space="preserve">                "number": "213",</w:t>
        <w:br/>
        <w:t xml:space="preserve">                "iataNumber": "pk213",</w:t>
        <w:br/>
        <w:t xml:space="preserve">                "icaoNumber": "pia213"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"2023-09-10t07:30:00.000",</w:t>
        <w:br/>
        <w:t xml:space="preserve">            "estimatedRunway": "2023-09-10t07:33:00.000",</w:t>
        <w:br/>
        <w:t xml:space="preserve">            "actualRunway": "2023-09-10t07:33:00.000"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"2023-09-10t08:45:00.000",</w:t>
        <w:br/>
        <w:t xml:space="preserve">            "estimatedTime": "2023-09-10t08:36:00.000"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"2023-09-13t12:10:00.000",</w:t>
        <w:br/>
        <w:t xml:space="preserve">            "estimatedRunway": "2023-09-13t12:41:00.000",</w:t>
        <w:br/>
        <w:t xml:space="preserve">            "actualRunway": "2023-09-13t12:41:00.000"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"2023-09-13t13:00:00.000",</w:t>
        <w:br/>
        <w:t xml:space="preserve">            "estimatedTime": "2023-09-13t13:04:00.000"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"4603",</w:t>
        <w:br/>
        <w:t xml:space="preserve">            "iataNumber": "qr4603",</w:t>
        <w:br/>
        <w:t xml:space="preserve">            "icaoNumber": "qtr4603"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"oman air",</w:t>
        <w:br/>
        <w:t xml:space="preserve">                "iataCode": "wy",</w:t>
        <w:br/>
        <w:t xml:space="preserve">                "icaoCode": "oma"</w:t>
        <w:br/>
        <w:t xml:space="preserve">            },</w:t>
        <w:br/>
        <w:t xml:space="preserve">            "flight": {</w:t>
        <w:br/>
        <w:t xml:space="preserve">                "number": "324",</w:t>
        <w:br/>
        <w:t xml:space="preserve">                "iataNumber": "wy324",</w:t>
        <w:br/>
        <w:t xml:space="preserve">                "icaoNumber": "oma324"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"2023-09-13t02:00:00.000",</w:t>
        <w:br/>
        <w:t xml:space="preserve">            "estimatedRunway": "2023-09-13t02:34:00.000",</w:t>
        <w:br/>
        <w:t xml:space="preserve">            "actualRunway": "2023-09-13t02:34:00.000"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"n",</w:t>
        <w:br/>
        <w:t xml:space="preserve">            "scheduledTime": "2023-09-13t04:20:00.000",</w:t>
        <w:br/>
        <w:t xml:space="preserve">            "estimatedTime": "2023-09-13t04:12:00.000"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"714",</w:t>
        <w:br/>
        <w:t xml:space="preserve">            "iataNumber": "pf714",</w:t>
        <w:br/>
        <w:t xml:space="preserve">            "icaoNumber": "sif714"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"2023-09-10t07:00:00.000"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"2023-09-10t09:00:00.000"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"121",</w:t>
        <w:br/>
        <w:t xml:space="preserve">            "iataNumber": "pf121",</w:t>
        <w:br/>
        <w:t xml:space="preserve">            "icaoNumber": "sif121"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"2023-09-05t11:30:00.000"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"2023-09-05t12:50:00.000"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"334",</w:t>
        <w:br/>
        <w:t xml:space="preserve">            "iataNumber": "fz334",</w:t>
        <w:br/>
        <w:t xml:space="preserve">            "icaoNumber": "fdb334"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"2023-09-09t08:10:00.000",</w:t>
        <w:br/>
        <w:t xml:space="preserve">            "estimatedRunway": "2023-09-09t08:25:00.000",</w:t>
        <w:br/>
        <w:t xml:space="preserve">            "actualRunway": "2023-09-09t08:25:00.000"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"2023-09-09t10:10:00.000",</w:t>
        <w:br/>
        <w:t xml:space="preserve">            "estimatedTime": "2023-09-09t09:53:00.000"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"2023-09-06t10:30:00.000",</w:t>
        <w:br/>
        <w:t xml:space="preserve">            "estimatedRunway": "2023-09-06t10:29:00.000",</w:t>
        <w:br/>
        <w:t xml:space="preserve">            "actualRunway": "2023-09-06t10:29:00.000"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"2023-09-06t11:15:00.000",</w:t>
        <w:br/>
        <w:t xml:space="preserve">            "estimatedTime": "2023-09-06t10:32:00.000"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"6026",</w:t>
        <w:br/>
        <w:t xml:space="preserve">            "iataNumber": "wy6026",</w:t>
        <w:br/>
        <w:t xml:space="preserve">            "icaoNumber": "oma6026"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"2023-09-11t15:30:00.000"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"2023-09-11t17:30:00.000"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"759",</w:t>
        <w:br/>
        <w:t xml:space="preserve">            "iataNumber": "pk759",</w:t>
        <w:br/>
        <w:t xml:space="preserve">            "icaoNumber": "pia759"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"2023-09-08t04:50:00.000",</w:t>
        <w:br/>
        <w:t xml:space="preserve">            "estimatedRunway": "2023-09-08t04:55:00.000",</w:t>
        <w:br/>
        <w:t xml:space="preserve">            "actualRunway": "2023-09-08t04:55:00.000"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"2023-09-08t06:05:00.000",</w:t>
        <w:br/>
        <w:t xml:space="preserve">            "estimatedTime": "2023-09-08t05:42:00.000"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"2023-09-07t10:30:00.000",</w:t>
        <w:br/>
        <w:t xml:space="preserve">            "estimatedRunway": "2023-09-07t10:28:00.000",</w:t>
        <w:br/>
        <w:t xml:space="preserve">            "actualRunway": "2023-09-07t10:28:00.000"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"8",</w:t>
        <w:br/>
        <w:t xml:space="preserve">            "scheduledTime": "2023-09-07t11:15:00.000",</w:t>
        <w:br/>
        <w:t xml:space="preserve">            "estimatedTime": "2023-09-07t10:34:00.000"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"611",</w:t>
        <w:br/>
        <w:t xml:space="preserve">            "iataNumber": "qr611",</w:t>
        <w:br/>
        <w:t xml:space="preserve">            "icaoNumber": "qtr611"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"2023-09-12t13:15:00.000"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"2023-09-12t15:00:00.000"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"520",</w:t>
        <w:br/>
        <w:t xml:space="preserve">            "iataNumber": "er520",</w:t>
        <w:br/>
        <w:t xml:space="preserve">            "icaoNumber": "sep520"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"2023-09-15t18:10:00.000",</w:t>
        <w:br/>
        <w:t xml:space="preserve">            "estimatedRunway": "2023-09-15t18:29:00.000",</w:t>
        <w:br/>
        <w:t xml:space="preserve">            "actualRunway": "2023-09-15t18:29:00.000"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"2023-09-15t19:25:00.000",</w:t>
        <w:br/>
        <w:t xml:space="preserve">            "estimatedTime": "2023-09-15t19:15:00.000"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"2023-09-14t14:00:00.000"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"2023-09-14t15:45:00.000"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"304",</w:t>
        <w:br/>
        <w:t xml:space="preserve">            "iataNumber": "pk304",</w:t>
        <w:br/>
        <w:t xml:space="preserve">            "icaoNumber": "pia304"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"2023-09-03t19:10:00.000",</w:t>
        <w:br/>
        <w:t xml:space="preserve">            "estimatedRunway": "2023-09-03t19:13:00.000",</w:t>
        <w:br/>
        <w:t xml:space="preserve">            "actualRunway": "2023-09-03t19:13:00.000"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"2023-09-03t21:10:00.000",</w:t>
        <w:br/>
        <w:t xml:space="preserve">            "estimatedTime": "2023-09-03t20:45:00.000"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"2023-09-15t19:00:00.000",</w:t>
        <w:br/>
        <w:t xml:space="preserve">            "estimatedRunway": "2023-09-15t17:14:00.000",</w:t>
        <w:br/>
        <w:t xml:space="preserve">            "actualRunway": "2023-09-15t17:14:00.000"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"2023-09-15t20:45:00.000",</w:t>
        <w:br/>
        <w:t xml:space="preserve">            "actualTime": "2023-09-15t18:43:00.000",</w:t>
        <w:br/>
        <w:t xml:space="preserve">            "estimatedRunway": "2023-09-15t18:43:00.000",</w:t>
        <w:br/>
        <w:t xml:space="preserve">            "actualRunway": "2023-09-15t18:43:00.000"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"2023-09-06t12:10:00.000",</w:t>
        <w:br/>
        <w:t xml:space="preserve">            "estimatedRunway": "2023-09-06t12:29:00.000",</w:t>
        <w:br/>
        <w:t xml:space="preserve">            "actualRunway": "2023-09-06t12:29:00.000"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"2023-09-06t13:00:00.000",</w:t>
        <w:br/>
        <w:t xml:space="preserve">            "estimatedTime": "2023-09-06t12:51:00.000"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"324",</w:t>
        <w:br/>
        <w:t xml:space="preserve">            "iataNumber": "wy324",</w:t>
        <w:br/>
        <w:t xml:space="preserve">            "icaoNumber": "oma324"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"2023-09-01t18:10:00.000",</w:t>
        <w:br/>
        <w:t xml:space="preserve">            "estimatedRunway": "2023-09-01t18:33:00.000",</w:t>
        <w:br/>
        <w:t xml:space="preserve">            "actualRunway": "2023-09-01t18:33:00.000"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"2023-09-01t19:25:00.000",</w:t>
        <w:br/>
        <w:t xml:space="preserve">            "estimatedTime": "2023-09-01t19:13:00.000"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"2023-09-10t01:35:00.000",</w:t>
        <w:br/>
        <w:t xml:space="preserve">            "estimatedRunway": "2023-09-10t01:41:00.000",</w:t>
        <w:br/>
        <w:t xml:space="preserve">            "actualRunway": "2023-09-10t01:41:00.000"</w:t>
        <w:br/>
        <w:t xml:space="preserve">        },</w:t>
        <w:br/>
        <w:t xml:space="preserve">        "arrival": {</w:t>
        <w:br/>
        <w:t xml:space="preserve">            "iataCode": "ika",</w:t>
        <w:br/>
        <w:t xml:space="preserve">            "icaoCode": "oiie",</w:t>
        <w:br/>
        <w:t xml:space="preserve">            "scheduledTime": "2023-09-10t03:15:00.000",</w:t>
        <w:br/>
        <w:t xml:space="preserve">            "estimatedTime": "2023-09-10t02:38:00.000"</w:t>
        <w:br/>
        <w:t xml:space="preserve">        },</w:t>
        <w:br/>
        <w:t xml:space="preserve">        "airline": {</w:t>
        <w:br/>
        <w:t xml:space="preserve">            "name": "iran air",</w:t>
        <w:br/>
        <w:t xml:space="preserve">            "iataCode": "ir",</w:t>
        <w:br/>
        <w:t xml:space="preserve">            "icaoCode": "ira"</w:t>
        <w:br/>
        <w:t xml:space="preserve">        },</w:t>
        <w:br/>
        <w:t xml:space="preserve">        "flight": {</w:t>
        <w:br/>
        <w:t xml:space="preserve">            "number": "813",</w:t>
        <w:br/>
        <w:t xml:space="preserve">            "iataNumber": "ir813",</w:t>
        <w:br/>
        <w:t xml:space="preserve">            "icaoNumber": "ira813"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"2023-09-07t22:40:00.000"</w:t>
        <w:br/>
        <w:t xml:space="preserve">        },</w:t>
        <w:br/>
        <w:t xml:space="preserve">        "arrival": {</w:t>
        <w:br/>
        <w:t xml:space="preserve">            "iataCode": "dmm",</w:t>
        <w:br/>
        <w:t xml:space="preserve">            "icaoCode": "oedf",</w:t>
        <w:br/>
        <w:t xml:space="preserve">            "scheduledTime": "2023-09-07t23:30:00.000"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"241",</w:t>
        <w:br/>
        <w:t xml:space="preserve">            "iataNumber": "pk241",</w:t>
        <w:br/>
        <w:t xml:space="preserve">            "icaoNumber": "pia241"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"2023-09-02t05:55:00.000",</w:t>
        <w:br/>
        <w:t xml:space="preserve">            "estimatedRunway": "2023-09-02t06:09:00.000",</w:t>
        <w:br/>
        <w:t xml:space="preserve">            "actualRunway": "2023-09-02t06:09:00.000"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"2023-09-02t09:45:00.000",</w:t>
        <w:br/>
        <w:t xml:space="preserve">            "estimatedTime": "2023-09-02t09:11:00.000"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"2023-09-13t19:00:00.000"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"2023-09-13t20:45:00.000"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"145",</w:t>
        <w:br/>
        <w:t xml:space="preserve">            "iataNumber": "pf145",</w:t>
        <w:br/>
        <w:t xml:space="preserve">            "icaoNumber": "sif145"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"2023-09-15t09:45:00.000"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"2023-09-14t05:55:00.000",</w:t>
        <w:br/>
        <w:t xml:space="preserve">            "estimatedRunway": "2023-09-14t06:04:00.000",</w:t>
        <w:br/>
        <w:t xml:space="preserve">            "actualRunway": "2023-09-14t06:04:00.000"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"2023-09-14t09:45:00.000",</w:t>
        <w:br/>
        <w:t xml:space="preserve">            "estimatedTime": "2023-09-14t09:21:00.000"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"2023-09-05t21:30:00.000"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"scheduledTime": "2023-09-05t23:15:00.000"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"306",</w:t>
        <w:br/>
        <w:t xml:space="preserve">            "iataNumber": "pk306",</w:t>
        <w:br/>
        <w:t xml:space="preserve">            "icaoNumber": "pia306"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"2023-09-07t10:37:00.000"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"2023-09-07t11:52:00.000"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"2023-09-12t18:50:00.000",</w:t>
        <w:br/>
        <w:t xml:space="preserve">            "estimatedRunway": "2023-09-12t18:51:00.000",</w:t>
        <w:br/>
        <w:t xml:space="preserve">            "actualRunway": "2023-09-12t18:51:00.000"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"2023-09-12t20:50:00.000",</w:t>
        <w:br/>
        <w:t xml:space="preserve">            "estimatedTime": "2023-09-12t20:25:00.000"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"674",</w:t>
        <w:br/>
        <w:t xml:space="preserve">            "iataNumber": "9p674",</w:t>
        <w:br/>
        <w:t xml:space="preserve">            "icaoNumber": "fjl674"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"2023-09-12t07:15:00.000"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"2023-09-12t09:20:00.000"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"2023-09-15t19:25:00.000"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"2023-09-15t21:25:00.000"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"504",</w:t>
        <w:br/>
        <w:t xml:space="preserve">            "iataNumber": "er504",</w:t>
        <w:br/>
        <w:t xml:space="preserve">            "icaoNumber": "sep504"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"2023-09-08t08:00:00.000"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"2023-09-08t09:45:00.000"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"2023-09-07t15:40:00.000",</w:t>
        <w:br/>
        <w:t xml:space="preserve">            "estimatedRunway": "2023-09-07t15:49:00.000",</w:t>
        <w:br/>
        <w:t xml:space="preserve">            "actualRunway": "2023-09-07t15:49:00.000"</w:t>
        <w:br/>
        <w:t xml:space="preserve">        },</w:t>
        <w:br/>
        <w:t xml:space="preserve">        "arrival": {</w:t>
        <w:br/>
        <w:t xml:space="preserve">            "iataCode": "pew",</w:t>
        <w:br/>
        <w:t xml:space="preserve">            "icaoCode": "opps",</w:t>
        <w:br/>
        <w:t xml:space="preserve">            "scheduledTime": "2023-09-07t17:30:00.000",</w:t>
        <w:br/>
        <w:t xml:space="preserve">            "estimatedTime": "2023-09-07t17:20:00.000"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"865",</w:t>
        <w:br/>
        <w:t xml:space="preserve">            "iataNumber": "9p865",</w:t>
        <w:br/>
        <w:t xml:space="preserve">            "icaoNumber": "fjl865"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"2023-09-05t14:05:00.000",</w:t>
        <w:br/>
        <w:t xml:space="preserve">            "estimatedRunway": "2023-09-05t14:33:00.000",</w:t>
        <w:br/>
        <w:t xml:space="preserve">            "actualRunway": "2023-09-05t14:33:00.000"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"2023-09-05t15:25:00.000",</w:t>
        <w:br/>
        <w:t xml:space="preserve">            "estimatedTime": "2023-09-05t15:37:00.000"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"2023-09-12t22:40:00.000",</w:t>
        <w:br/>
        <w:t xml:space="preserve">            "estimatedRunway": "2023-09-12t23:01:00.000",</w:t>
        <w:br/>
        <w:t xml:space="preserve">            "actualRunway": "2023-09-12t23:01:00.000"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"11",</w:t>
        <w:br/>
        <w:t xml:space="preserve">            "scheduledTime": "2023-09-12t23:55:00.000",</w:t>
        <w:br/>
        <w:t xml:space="preserve">            "estimatedTime": "2023-09-12t23:37:00.000"</w:t>
        <w:br/>
        <w:t xml:space="preserve">        },</w:t>
        <w:br/>
        <w:t xml:space="preserve">        "airline": {</w:t>
        <w:br/>
        <w:t xml:space="preserve">            "name": "air mauritius",</w:t>
        <w:br/>
        <w:t xml:space="preserve">            "iataCode": "mk",</w:t>
        <w:br/>
        <w:t xml:space="preserve">            "icaoCode": "mau"</w:t>
        <w:br/>
        <w:t xml:space="preserve">        },</w:t>
        <w:br/>
        <w:t xml:space="preserve">        "flight": {</w:t>
        <w:br/>
        <w:t xml:space="preserve">            "number": "9931",</w:t>
        <w:br/>
        <w:t xml:space="preserve">            "iataNumber": "mk9931",</w:t>
        <w:br/>
        <w:t xml:space="preserve">            "icaoNumber": "mau9931"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"2023-09-01t08:40:00.000",</w:t>
        <w:br/>
        <w:t xml:space="preserve">            "estimatedRunway": "2023-09-01t08:47:00.000",</w:t>
        <w:br/>
        <w:t xml:space="preserve">            "actualRunway": "2023-09-01t08:47:00.000"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"2023-09-01t10:30:00.000",</w:t>
        <w:br/>
        <w:t xml:space="preserve">            "estimatedTime": "2023-09-01t10:15:00.000"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"2023-09-13t13:00:00.000",</w:t>
        <w:br/>
        <w:t xml:space="preserve">            "estimatedRunway": "2023-09-13t13:04:00.000",</w:t>
        <w:br/>
        <w:t xml:space="preserve">            "actualRunway": "2023-09-13t13:04:00.000"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"2023-09-13t15:00:00.000",</w:t>
        <w:br/>
        <w:t xml:space="preserve">            "estimatedTime": "2023-09-13t14:40:00.000"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"672",</w:t>
        <w:br/>
        <w:t xml:space="preserve">            "iataNumber": "9p672",</w:t>
        <w:br/>
        <w:t xml:space="preserve">            "icaoNumber": "fjl672"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"2023-09-14t10:45:00.000"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"2023-09-14t12:05:00.000"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"310",</w:t>
        <w:br/>
        <w:t xml:space="preserve">            "iataNumber": "pk310",</w:t>
        <w:br/>
        <w:t xml:space="preserve">            "icaoNumber": "pia310"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"2023-09-04t20:00:00.000"</w:t>
        <w:br/>
        <w:t xml:space="preserve">        },</w:t>
        <w:br/>
        <w:t xml:space="preserve">        "arrival": {</w:t>
        <w:br/>
        <w:t xml:space="preserve">            "iataCode": "mux",</w:t>
        <w:br/>
        <w:t xml:space="preserve">            "icaoCode": "opmt",</w:t>
        <w:br/>
        <w:t xml:space="preserve">            "scheduledTime": "2023-09-04t21:25:00.000"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"pk330",</w:t>
        <w:br/>
        <w:t xml:space="preserve">            "icaoNumber": "pia330"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"2023-09-15t06:40:00.000",</w:t>
        <w:br/>
        <w:t xml:space="preserve">            "estimatedRunway": "2023-09-15t06:44:00.000",</w:t>
        <w:br/>
        <w:t xml:space="preserve">            "actualRunway": "2023-09-15t06:44:00.000"</w:t>
        <w:br/>
        <w:t xml:space="preserve">        },</w:t>
        <w:br/>
        <w:t xml:space="preserve">        "arrival": {</w:t>
        <w:br/>
        <w:t xml:space="preserve">            "iataCode": "bah",</w:t>
        <w:br/>
        <w:t xml:space="preserve">            "icaoCode": "obbi",</w:t>
        <w:br/>
        <w:t xml:space="preserve">            "scheduledTime": "2023-09-15t07:25:00.000",</w:t>
        <w:br/>
        <w:t xml:space="preserve">            "estimatedTime": "2023-09-15t07:01:00.000"</w:t>
        <w:br/>
        <w:t xml:space="preserve">        },</w:t>
        <w:br/>
        <w:t xml:space="preserve">        "airline": {</w:t>
        <w:br/>
        <w:t xml:space="preserve">            "name": "gulf air",</w:t>
        <w:br/>
        <w:t xml:space="preserve">            "iataCode": "gf",</w:t>
        <w:br/>
        <w:t xml:space="preserve">            "icaoCode": "gfa"</w:t>
        <w:br/>
        <w:t xml:space="preserve">        },</w:t>
        <w:br/>
        <w:t xml:space="preserve">        "flight": {</w:t>
        <w:br/>
        <w:t xml:space="preserve">            "number": "751",</w:t>
        <w:br/>
        <w:t xml:space="preserve">            "iataNumber": "gf751",</w:t>
        <w:br/>
        <w:t xml:space="preserve">            "icaoNumber": "gfa751"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"2023-09-15t16:35:00.000"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"3",</w:t>
        <w:br/>
        <w:t xml:space="preserve">            "scheduledTime": "2023-09-15t17:50:00.000"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"2023-09-15t13:45:00.000",</w:t>
        <w:br/>
        <w:t xml:space="preserve">            "estimatedRunway": "2023-09-15t13:42:00.000",</w:t>
        <w:br/>
        <w:t xml:space="preserve">            "actualRunway": "2023-09-15t13:42:00.000"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"1",</w:t>
        <w:br/>
        <w:t xml:space="preserve">            "scheduledTime": "2023-09-15t16:05:00.000",</w:t>
        <w:br/>
        <w:t xml:space="preserve">            "estimatedTime": "2023-09-15t15:20:00.000"</w:t>
        <w:br/>
        <w:t xml:space="preserve">        },</w:t>
        <w:br/>
        <w:t xml:space="preserve">        "airline": {</w:t>
        <w:br/>
        <w:t xml:space="preserve">            "name": "flynas",</w:t>
        <w:br/>
        <w:t xml:space="preserve">            "iataCode": "xy",</w:t>
        <w:br/>
        <w:t xml:space="preserve">            "icaoCode": "kne"</w:t>
        <w:br/>
        <w:t xml:space="preserve">        },</w:t>
        <w:br/>
        <w:t xml:space="preserve">        "flight": {</w:t>
        <w:br/>
        <w:t xml:space="preserve">            "number": "638",</w:t>
        <w:br/>
        <w:t xml:space="preserve">            "iataNumber": "xy638",</w:t>
        <w:br/>
        <w:t xml:space="preserve">            "icaoNumber": "kne638"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"2023-09-09t13:30:00.000"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"2023-09-09t15:15:00.000"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"143",</w:t>
        <w:br/>
        <w:t xml:space="preserve">            "iataNumber": "pf143",</w:t>
        <w:br/>
        <w:t xml:space="preserve">            "icaoNumber": "sif143"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"2023-09-09t18:40:00.000"</w:t>
        <w:br/>
        <w:t xml:space="preserve">        },</w:t>
        <w:br/>
        <w:t xml:space="preserve">        "arrival": {</w:t>
        <w:br/>
        <w:t xml:space="preserve">            "iataCode": "skz",</w:t>
        <w:br/>
        <w:t xml:space="preserve">            "icaoCode": "opsk",</w:t>
        <w:br/>
        <w:t xml:space="preserve">            "scheduledTime": "2023-09-09t19:50:00.000"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"536",</w:t>
        <w:br/>
        <w:t xml:space="preserve">            "iataNumber": "pk536",</w:t>
        <w:br/>
        <w:t xml:space="preserve">            "icaoNumber": "pia536"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"2023-09-10t10:30:00.000",</w:t>
        <w:br/>
        <w:t xml:space="preserve">            "estimatedRunway": "2023-09-10t10:41:00.000",</w:t>
        <w:br/>
        <w:t xml:space="preserve">            "actualRunway": "2023-09-10t10:41:00.000"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"2023-09-10t11:15:00.000",</w:t>
        <w:br/>
        <w:t xml:space="preserve">            "estimatedTime": "2023-09-10t10:45:00.000"</w:t>
        <w:br/>
        <w:t xml:space="preserve">        },</w:t>
        <w:br/>
        <w:t xml:space="preserve">        "airline": {</w:t>
        <w:br/>
        <w:t xml:space="preserve">            "name": "american airlines",</w:t>
        <w:br/>
        <w:t xml:space="preserve">            "iataCode": "aa",</w:t>
        <w:br/>
        <w:t xml:space="preserve">            "icaoCode": "aal"</w:t>
        <w:br/>
        <w:t xml:space="preserve">        },</w:t>
        <w:br/>
        <w:t xml:space="preserve">        "flight": {</w:t>
        <w:br/>
        <w:t xml:space="preserve">            "number": "8192",</w:t>
        <w:br/>
        <w:t xml:space="preserve">            "iataNumber": "aa8192",</w:t>
        <w:br/>
        <w:t xml:space="preserve">            "icaoNumber": "aal8192"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"2023-09-12t13:15:00.000",</w:t>
        <w:br/>
        <w:t xml:space="preserve">            "estimatedRunway": "2023-09-12t13:28:00.000",</w:t>
        <w:br/>
        <w:t xml:space="preserve">            "actualRunway": "2023-09-12t13:28:00.000"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"2023-09-12t15:00:00.000",</w:t>
        <w:br/>
        <w:t xml:space="preserve">            "estimatedTime": "2023-09-12t14:53:00.000"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"522",</w:t>
        <w:br/>
        <w:t xml:space="preserve">            "iataNumber": "er522",</w:t>
        <w:br/>
        <w:t xml:space="preserve">            "icaoNumber": "sep522"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"gate": "27",</w:t>
        <w:br/>
        <w:t xml:space="preserve">            "scheduledTime": "2023-09-04t05:55:00.000",</w:t>
        <w:br/>
        <w:t xml:space="preserve">            "estimatedRunway": "2023-09-04t06:17:00.000",</w:t>
        <w:br/>
        <w:t xml:space="preserve">            "actualRunway": "2023-09-04t06:17:00.000"</w:t>
        <w:br/>
        <w:t xml:space="preserve">        },</w:t>
        <w:br/>
        <w:t xml:space="preserve">        "arrival": {</w:t>
        <w:br/>
        <w:t xml:space="preserve">            "iataCode": "add",</w:t>
        <w:br/>
        <w:t xml:space="preserve">            "icaoCode": "haab",</w:t>
        <w:br/>
        <w:t xml:space="preserve">            "terminal": "2",</w:t>
        <w:br/>
        <w:t xml:space="preserve">            "scheduledTime": "2023-09-04t08:55:00.000",</w:t>
        <w:br/>
        <w:t xml:space="preserve">            "estimatedTime": "2023-09-04t08:39:00.000"</w:t>
        <w:br/>
        <w:t xml:space="preserve">        },</w:t>
        <w:br/>
        <w:t xml:space="preserve">        "airline": {</w:t>
        <w:br/>
        <w:t xml:space="preserve">            "name": "ethiopian airlines",</w:t>
        <w:br/>
        <w:t xml:space="preserve">            "iataCode": "et",</w:t>
        <w:br/>
        <w:t xml:space="preserve">            "icaoCode": "eth"</w:t>
        <w:br/>
        <w:t xml:space="preserve">        },</w:t>
        <w:br/>
        <w:t xml:space="preserve">        "flight": {</w:t>
        <w:br/>
        <w:t xml:space="preserve">            "number": "695",</w:t>
        <w:br/>
        <w:t xml:space="preserve">            "iataNumber": "et695",</w:t>
        <w:br/>
        <w:t xml:space="preserve">            "icaoNumber": "eth695"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"2023-09-14t11:15:00.000"</w:t>
        <w:br/>
        <w:t xml:space="preserve">        },</w:t>
        <w:br/>
        <w:t xml:space="preserve">        "arrival": {</w:t>
        <w:br/>
        <w:t xml:space="preserve">            "iataCode": "mct",</w:t>
        <w:br/>
        <w:t xml:space="preserve">            "icaoCode": "ooms",</w:t>
        <w:br/>
        <w:t xml:space="preserve">            "scheduledTime": "2023-09-14t12:00:00.000"</w:t>
        <w:br/>
        <w:t xml:space="preserve">        },</w:t>
        <w:br/>
        <w:t xml:space="preserve">        "airline": {</w:t>
        <w:br/>
        <w:t xml:space="preserve">            "name": "salamair",</w:t>
        <w:br/>
        <w:t xml:space="preserve">            "iataCode": "ov",</w:t>
        <w:br/>
        <w:t xml:space="preserve">            "icaoCode": "oms"</w:t>
        <w:br/>
        <w:t xml:space="preserve">        },</w:t>
        <w:br/>
        <w:t xml:space="preserve">        "flight": {</w:t>
        <w:br/>
        <w:t xml:space="preserve">            "number": "292",</w:t>
        <w:br/>
        <w:t xml:space="preserve">            "iataNumber": "ov292",</w:t>
        <w:br/>
        <w:t xml:space="preserve">            "icaoNumber": "oms292"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"2023-09-05t04:00:00.000",</w:t>
        <w:br/>
        <w:t xml:space="preserve">            "estimatedRunway": "2023-09-05t04:12:00.000",</w:t>
        <w:br/>
        <w:t xml:space="preserve">            "actualRunway": "2023-09-05t04:12:00.000"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"2023-09-05t04:50:00.000",</w:t>
        <w:br/>
        <w:t xml:space="preserve">            "estimatedTime": "2023-09-05t04:18:00.000"</w:t>
        <w:br/>
        <w:t xml:space="preserve">        },</w:t>
        <w:br/>
        <w:t xml:space="preserve">        "airline": {</w:t>
        <w:br/>
        <w:t xml:space="preserve">            "name": "iberia",</w:t>
        <w:br/>
        <w:t xml:space="preserve">            "iataCode": "ib",</w:t>
        <w:br/>
        <w:t xml:space="preserve">            "icaoCode": "ibe"</w:t>
        <w:br/>
        <w:t xml:space="preserve">        },</w:t>
        <w:br/>
        <w:t xml:space="preserve">        "flight": {</w:t>
        <w:br/>
        <w:t xml:space="preserve">            "number": "7907",</w:t>
        <w:br/>
        <w:t xml:space="preserve">            "iataNumber": "ib7907",</w:t>
        <w:br/>
        <w:t xml:space="preserve">            "icaoNumber": "ibe7907"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"2023-09-16t04:00:00.000",</w:t>
        <w:br/>
        <w:t xml:space="preserve">            "estimatedRunway": "2023-09-16t04:12:00.000",</w:t>
        <w:br/>
        <w:t xml:space="preserve">            "actualRunway": "2023-09-16t04:12:00.000"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"2023-09-16t04:50:00.000",</w:t>
        <w:br/>
        <w:t xml:space="preserve">            "estimatedTime": "2023-09-16t04:14:00.000"</w:t>
        <w:br/>
        <w:t xml:space="preserve">        },</w:t>
        <w:br/>
        <w:t xml:space="preserve">        "airline": {</w:t>
        <w:br/>
        <w:t xml:space="preserve">            "name": "rwandair",</w:t>
        <w:br/>
        <w:t xml:space="preserve">            "iataCode": "wb",</w:t>
        <w:br/>
        <w:t xml:space="preserve">            "icaoCode": "rwd"</w:t>
        <w:br/>
        <w:t xml:space="preserve">        },</w:t>
        <w:br/>
        <w:t xml:space="preserve">        "flight": {</w:t>
        <w:br/>
        <w:t xml:space="preserve">            "number": "1561",</w:t>
        <w:br/>
        <w:t xml:space="preserve">            "iataNumber": "wb1561",</w:t>
        <w:br/>
        <w:t xml:space="preserve">            "icaoNumber": "rwd1561"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"2023-09-12t23:55:00.000",</w:t>
        <w:br/>
        <w:t xml:space="preserve">            "estimatedRunway": "2023-09-13t00:31:00.000",</w:t>
        <w:br/>
        <w:t xml:space="preserve">            "actualRunway": "2023-09-13t00:31:00.000"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"4",</w:t>
        <w:br/>
        <w:t xml:space="preserve">            "scheduledTime": "2023-09-13t01:10:00.000",</w:t>
        <w:br/>
        <w:t xml:space="preserve">            "estimatedTime": "2023-09-13t01:13:00.000"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"330",</w:t>
        <w:br/>
        <w:t xml:space="preserve">            "iataNumber": "fz330",</w:t>
        <w:br/>
        <w:t xml:space="preserve">            "icaoNumber": "fdb330"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"2023-09-09t09:45:00.000"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"302",</w:t>
        <w:br/>
        <w:t xml:space="preserve">            "iataNumber": "pk302",</w:t>
        <w:br/>
        <w:t xml:space="preserve">            "icaoNumber": "pia302"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"2023-09-09t12:00:00.000",</w:t>
        <w:br/>
        <w:t xml:space="preserve">            "estimatedRunway": "2023-09-09t12:40:00.000",</w:t>
        <w:br/>
        <w:t xml:space="preserve">            "actualRunway": "2023-09-09t12:40:00.000"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"2023-09-09t13:50:00.000",</w:t>
        <w:br/>
        <w:t xml:space="preserve">            "estimatedTime": "2023-09-09t14:06:00.000"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"402",</w:t>
        <w:br/>
        <w:t xml:space="preserve">            "iataNumber": "pa402",</w:t>
        <w:br/>
        <w:t xml:space="preserve">            "icaoNumber": "abq402"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"2023-09-07t04:00:00.000",</w:t>
        <w:br/>
        <w:t xml:space="preserve">            "estimatedRunway": "2023-09-07t04:12:00.000",</w:t>
        <w:br/>
        <w:t xml:space="preserve">            "actualRunway": "2023-09-07t04:12:00.000"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"2023-09-07t04:50:00.000",</w:t>
        <w:br/>
        <w:t xml:space="preserve">            "estimatedTime": "2023-09-07t04:18:00.000"</w:t>
        <w:br/>
        <w:t xml:space="preserve">        },</w:t>
        <w:br/>
        <w:t xml:space="preserve">        "airline": {</w:t>
        <w:br/>
        <w:t xml:space="preserve">            "name": "qatar airways",</w:t>
        <w:br/>
        <w:t xml:space="preserve">            "iataCode": "qr",</w:t>
        <w:br/>
        <w:t xml:space="preserve">            "icaoCode": "qtr"</w:t>
        <w:br/>
        <w:t xml:space="preserve">        },</w:t>
        <w:br/>
        <w:t xml:space="preserve">        "flight": {</w:t>
        <w:br/>
        <w:t xml:space="preserve">            "number": "605",</w:t>
        <w:br/>
        <w:t xml:space="preserve">            "iataNumber": "qr605",</w:t>
        <w:br/>
        <w:t xml:space="preserve">            "icaoNumber": "qtr605"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"1",</w:t>
        <w:br/>
        <w:t xml:space="preserve">            "scheduledTime": "2023-09-09t22:40:00.000",</w:t>
        <w:br/>
        <w:t xml:space="preserve">            "estimatedRunway": "2023-09-09t22:39:00.000",</w:t>
        <w:br/>
        <w:t xml:space="preserve">            "actualRunway": "2023-09-09t22:39:00.000"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"3",</w:t>
        <w:br/>
        <w:t xml:space="preserve">            "baggage": "06",</w:t>
        <w:br/>
        <w:t xml:space="preserve">            "scheduledTime": "2023-09-09t23:55:00.000",</w:t>
        <w:br/>
        <w:t xml:space="preserve">            "estimatedTime": "2023-09-09t23:14:00.000"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"7573",</w:t>
        <w:br/>
        <w:t xml:space="preserve">            "iataNumber": "ac7573",</w:t>
        <w:br/>
        <w:t xml:space="preserve">            "icaoNumber": "aca7573"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"emirates",</w:t>
        <w:br/>
        <w:t xml:space="preserve">                "iataCode": "ek",</w:t>
        <w:br/>
        <w:t xml:space="preserve">                "icaoCode": "uae"</w:t>
        <w:br/>
        <w:t xml:space="preserve">            },</w:t>
        <w:br/>
        <w:t xml:space="preserve">            "flight": {</w:t>
        <w:br/>
        <w:t xml:space="preserve">                "number": "603",</w:t>
        <w:br/>
        <w:t xml:space="preserve">                "iataNumber": "ek603",</w:t>
        <w:br/>
        <w:t xml:space="preserve">                "icaoNumber": "uae603"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"2023-09-10t05:55:00.000",</w:t>
        <w:br/>
        <w:t xml:space="preserve">            "estimatedRunway": "2023-09-10t05:54:00.000",</w:t>
        <w:br/>
        <w:t xml:space="preserve">            "actualRunway": "2023-09-10t05:54:00.000"</w:t>
        <w:br/>
        <w:t xml:space="preserve">        },</w:t>
        <w:br/>
        <w:t xml:space="preserve">        "arrival": {</w:t>
        <w:br/>
        <w:t xml:space="preserve">            "iataCode": "ist",</w:t>
        <w:br/>
        <w:t xml:space="preserve">            "icaoCode": "ltfm",</w:t>
        <w:br/>
        <w:t xml:space="preserve">            "scheduledTime": "2023-09-10t09:45:00.000",</w:t>
        <w:br/>
        <w:t xml:space="preserve">            "estimatedTime": "2023-09-10t09:02:00.000"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"5709",</w:t>
        <w:br/>
        <w:t xml:space="preserve">            "iataNumber": "pk5709",</w:t>
        <w:br/>
        <w:t xml:space="preserve">            "icaoNumber": "pia5709"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"turkish airlines",</w:t>
        <w:br/>
        <w:t xml:space="preserve">                "iataCode": "tk",</w:t>
        <w:br/>
        <w:t xml:space="preserve">                "icaoCode": "thy"</w:t>
        <w:br/>
        <w:t xml:space="preserve">            },</w:t>
        <w:br/>
        <w:t xml:space="preserve">            "flight": {</w:t>
        <w:br/>
        <w:t xml:space="preserve">                "number": "709",</w:t>
        <w:br/>
        <w:t xml:space="preserve">                "iataNumber": "tk709",</w:t>
        <w:br/>
        <w:t xml:space="preserve">                "icaoNumber": "thy709"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"unknown",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"2023-09-14t15:30:00.000"</w:t>
        <w:br/>
        <w:t xml:space="preserve">        },</w:t>
        <w:br/>
        <w:t xml:space="preserve">        "arrival": {</w:t>
        <w:br/>
        <w:t xml:space="preserve">            "iataCode": "jed",</w:t>
        <w:br/>
        <w:t xml:space="preserve">            "icaoCode": "oejn",</w:t>
        <w:br/>
        <w:t xml:space="preserve">            "terminal": "h",</w:t>
        <w:br/>
        <w:t xml:space="preserve">            "scheduledTime": "2023-09-14t17:30:00.000"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"731",</w:t>
        <w:br/>
        <w:t xml:space="preserve">            "iataNumber": "pk731",</w:t>
        <w:br/>
        <w:t xml:space="preserve">            "icaoNumber": "pia731"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"2023-09-04t16:35:00.000",</w:t>
        <w:br/>
        <w:t xml:space="preserve">            "estimatedRunway": "2023-09-04t16:54:00.000",</w:t>
        <w:br/>
        <w:t xml:space="preserve">            "actualRunway": "2023-09-04t16:54:00.000"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"1",</w:t>
        <w:br/>
        <w:t xml:space="preserve">            "scheduledTime": "2023-09-04t17:50:00.000",</w:t>
        <w:br/>
        <w:t xml:space="preserve">            "estimatedTime": "2023-09-04t17:37:00.000"</w:t>
        <w:br/>
        <w:t xml:space="preserve">        },</w:t>
        <w:br/>
        <w:t xml:space="preserve">        "airline": {</w:t>
        <w:br/>
        <w:t xml:space="preserve">            "name": "air canada",</w:t>
        <w:br/>
        <w:t xml:space="preserve">            "iataCode": "ac",</w:t>
        <w:br/>
        <w:t xml:space="preserve">            "icaoCode": "aca"</w:t>
        <w:br/>
        <w:t xml:space="preserve">        },</w:t>
        <w:br/>
        <w:t xml:space="preserve">        "flight": {</w:t>
        <w:br/>
        <w:t xml:space="preserve">            "number": "7545",</w:t>
        <w:br/>
        <w:t xml:space="preserve">            "iataNumber": "ac7545",</w:t>
        <w:br/>
        <w:t xml:space="preserve">            "icaoNumber": "aca7545"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"flydubai",</w:t>
        <w:br/>
        <w:t xml:space="preserve">                "iataCode": "fz",</w:t>
        <w:br/>
        <w:t xml:space="preserve">                "icaoCode": "fdb"</w:t>
        <w:br/>
        <w:t xml:space="preserve">            },</w:t>
        <w:br/>
        <w:t xml:space="preserve">            "flight": {</w:t>
        <w:br/>
        <w:t xml:space="preserve">                "number": "336",</w:t>
        <w:br/>
        <w:t xml:space="preserve">                "iataNumber": "fz336",</w:t>
        <w:br/>
        <w:t xml:space="preserve">                "icaoNumber": "fdb336"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"2023-09-15t04:00:00.000",</w:t>
        <w:br/>
        <w:t xml:space="preserve">            "estimatedRunway": "2023-09-15t04:11:00.000",</w:t>
        <w:br/>
        <w:t xml:space="preserve">            "actualRunway": "2023-09-15t04:11:00.000"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"1",</w:t>
        <w:br/>
        <w:t xml:space="preserve">            "scheduledTime": "2023-09-15t04:50:00.000",</w:t>
        <w:br/>
        <w:t xml:space="preserve">            "estimatedTime": "2023-09-15t04:14:00.000"</w:t>
        <w:br/>
        <w:t xml:space="preserve">        },</w:t>
        <w:br/>
        <w:t xml:space="preserve">        "airline": {</w:t>
        <w:br/>
        <w:t xml:space="preserve">            "name": "oman air",</w:t>
        <w:br/>
        <w:t xml:space="preserve">            "iataCode": "wy",</w:t>
        <w:br/>
        <w:t xml:space="preserve">            "icaoCode": "oma"</w:t>
        <w:br/>
        <w:t xml:space="preserve">        },</w:t>
        <w:br/>
        <w:t xml:space="preserve">        "flight": {</w:t>
        <w:br/>
        <w:t xml:space="preserve">            "number": "6024",</w:t>
        <w:br/>
        <w:t xml:space="preserve">            "iataNumber": "wy6024",</w:t>
        <w:br/>
        <w:t xml:space="preserve">            "icaoNumber": "oma6024"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"605",</w:t>
        <w:br/>
        <w:t xml:space="preserve">                "iataNumber": "qr605",</w:t>
        <w:br/>
        <w:t xml:space="preserve">                "icaoNumber": "qtr605"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"2023-09-02t18:10:00.000",</w:t>
        <w:br/>
        <w:t xml:space="preserve">            "estimatedRunway": "2023-09-02t18:21:00.000",</w:t>
        <w:br/>
        <w:t xml:space="preserve">            "actualRunway": "2023-09-02t18:21:00.000"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"1",</w:t>
        <w:br/>
        <w:t xml:space="preserve">            "baggage": "04",</w:t>
        <w:br/>
        <w:t xml:space="preserve">            "scheduledTime": "2023-09-02t19:25:00.000",</w:t>
        <w:br/>
        <w:t xml:space="preserve">            "estimatedTime": "2023-09-02t19:04:00.000"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"110",</w:t>
        <w:br/>
        <w:t xml:space="preserve">            "iataNumber": "pa110",</w:t>
        <w:br/>
        <w:t xml:space="preserve">            "icaoNumber": "abq110"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"2023-09-03t09:00:00.000"</w:t>
        <w:br/>
        <w:t xml:space="preserve">        },</w:t>
        <w:br/>
        <w:t xml:space="preserve">        "arrival": {</w:t>
        <w:br/>
        <w:t xml:space="preserve">            "iataCode": "kdu",</w:t>
        <w:br/>
        <w:t xml:space="preserve">            "icaoCode": "opsd",</w:t>
        <w:br/>
        <w:t xml:space="preserve">            "scheduledTime": "2023-09-03t11:15:00.000"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"455",</w:t>
        <w:br/>
        <w:t xml:space="preserve">            "iataNumber": "pk455",</w:t>
        <w:br/>
        <w:t xml:space="preserve">            "icaoNumber": "pia455"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"2023-09-05t04:50:00.000",</w:t>
        <w:br/>
        <w:t xml:space="preserve">            "estimatedRunway": "2023-09-05t05:03:00.000",</w:t>
        <w:br/>
        <w:t xml:space="preserve">            "actualRunway": "2023-09-05t05:03:00.000"</w:t>
        <w:br/>
        <w:t xml:space="preserve">        },</w:t>
        <w:br/>
        <w:t xml:space="preserve">        "arrival": {</w:t>
        <w:br/>
        <w:t xml:space="preserve">            "iataCode": "dxb",</w:t>
        <w:br/>
        <w:t xml:space="preserve">            "icaoCode": "omdb",</w:t>
        <w:br/>
        <w:t xml:space="preserve">            "terminal": "2",</w:t>
        <w:br/>
        <w:t xml:space="preserve">            "baggage": "6",</w:t>
        <w:br/>
        <w:t xml:space="preserve">            "scheduledTime": "2023-09-05t06:05:00.000",</w:t>
        <w:br/>
        <w:t xml:space="preserve">            "estimatedTime": "2023-09-05t05:48:00.000"</w:t>
        <w:br/>
        <w:t xml:space="preserve">        },</w:t>
        <w:br/>
        <w:t xml:space="preserve">        "airline": {</w:t>
        <w:br/>
        <w:t xml:space="preserve">            "name": "flydubai",</w:t>
        <w:br/>
        <w:t xml:space="preserve">            "iataCode": "fz",</w:t>
        <w:br/>
        <w:t xml:space="preserve">            "icaoCode": "fdb"</w:t>
        <w:br/>
        <w:t xml:space="preserve">        },</w:t>
        <w:br/>
        <w:t xml:space="preserve">        "flight": {</w:t>
        <w:br/>
        <w:t xml:space="preserve">            "number": "332",</w:t>
        <w:br/>
        <w:t xml:space="preserve">            "iataNumber": "fz332",</w:t>
        <w:br/>
        <w:t xml:space="preserve">            "icaoNumber": "fdb332"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"2023-09-02t10:30:00.000",</w:t>
        <w:br/>
        <w:t xml:space="preserve">            "estimatedRunway": "2023-09-02t10:45:00.000",</w:t>
        <w:br/>
        <w:t xml:space="preserve">            "actualRunway": "2023-09-02t10:45:00.000"</w:t>
        <w:br/>
        <w:t xml:space="preserve">        },</w:t>
        <w:br/>
        <w:t xml:space="preserve">        "arrival": {</w:t>
        <w:br/>
        <w:t xml:space="preserve">            "iataCode": "doh",</w:t>
        <w:br/>
        <w:t xml:space="preserve">            "icaoCode": "othh",</w:t>
        <w:br/>
        <w:t xml:space="preserve">            "baggage": "2",</w:t>
        <w:br/>
        <w:t xml:space="preserve">            "scheduledTime": "2023-09-02t11:15:00.000",</w:t>
        <w:br/>
        <w:t xml:space="preserve">            "estimatedTime": "2023-09-02t10:47:00.000"</w:t>
        <w:br/>
        <w:t xml:space="preserve">        },</w:t>
        <w:br/>
        <w:t xml:space="preserve">        "airline": {</w:t>
        <w:br/>
        <w:t xml:space="preserve">            "name": "virgin australia",</w:t>
        <w:br/>
        <w:t xml:space="preserve">            "iataCode": "va",</w:t>
        <w:br/>
        <w:t xml:space="preserve">            "icaoCode": "voz"</w:t>
        <w:br/>
        <w:t xml:space="preserve">        },</w:t>
        <w:br/>
        <w:t xml:space="preserve">        "flight": {</w:t>
        <w:br/>
        <w:t xml:space="preserve">            "number": "6098",</w:t>
        <w:br/>
        <w:t xml:space="preserve">            "iataNumber": "va6098",</w:t>
        <w:br/>
        <w:t xml:space="preserve">            "icaoNumber": "voz6098"</w:t>
        <w:br/>
        <w:t xml:space="preserve">        },</w:t>
        <w:br/>
        <w:t xml:space="preserve">        "codeshared": {</w:t>
        <w:br/>
        <w:t xml:space="preserve">            "airline": {</w:t>
        <w:br/>
        <w:t xml:space="preserve">                "name": "qatar airways",</w:t>
        <w:br/>
        <w:t xml:space="preserve">                "iataCode": "qr",</w:t>
        <w:br/>
        <w:t xml:space="preserve">                "icaoCode": "qtr"</w:t>
        <w:br/>
        <w:t xml:space="preserve">            },</w:t>
        <w:br/>
        <w:t xml:space="preserve">            "flight": {</w:t>
        <w:br/>
        <w:t xml:space="preserve">                "number": "611",</w:t>
        <w:br/>
        <w:t xml:space="preserve">                "iataNumber": "qr611",</w:t>
        <w:br/>
        <w:t xml:space="preserve">                "icaoNumber": "qtr611"</w:t>
        <w:br/>
        <w:t xml:space="preserve">            }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"2023-09-14t08:00:00.000"</w:t>
        <w:br/>
        <w:t xml:space="preserve">        },</w:t>
        <w:br/>
        <w:t xml:space="preserve">        "arrival": {</w:t>
        <w:br/>
        <w:t xml:space="preserve">            "iataCode": "lhe",</w:t>
        <w:br/>
        <w:t xml:space="preserve">            "icaoCode": "opla",</w:t>
        <w:br/>
        <w:t xml:space="preserve">            "terminal": "m",</w:t>
        <w:br/>
        <w:t xml:space="preserve">            "scheduledTime": "2023-09-14t09:45:00.000"</w:t>
        <w:br/>
        <w:t xml:space="preserve">        },</w:t>
        <w:br/>
        <w:t xml:space="preserve">        "airline": {</w:t>
        <w:br/>
        <w:t xml:space="preserve">            "name": "airsial",</w:t>
        <w:br/>
        <w:t xml:space="preserve">            "iataCode": "pf",</w:t>
        <w:br/>
        <w:t xml:space="preserve">            "icaoCode": "sif"</w:t>
        <w:br/>
        <w:t xml:space="preserve">        },</w:t>
        <w:br/>
        <w:t xml:space="preserve">        "flight": {</w:t>
        <w:br/>
        <w:t xml:space="preserve">            "number": "141",</w:t>
        <w:br/>
        <w:t xml:space="preserve">            "iataNumber": "pf141",</w:t>
        <w:br/>
        <w:t xml:space="preserve">            "icaoNumber": "sif141"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"2023-09-11t13:35:00.000",</w:t>
        <w:br/>
        <w:t xml:space="preserve">            "estimatedRunway": "2023-09-11t13:43:00.000",</w:t>
        <w:br/>
        <w:t xml:space="preserve">            "actualRunway": "2023-09-11t13:43:00.000"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"2023-09-11t15:40:00.000",</w:t>
        <w:br/>
        <w:t xml:space="preserve">            "estimatedTime": "2023-09-11t15:16:00.000"</w:t>
        <w:br/>
        <w:t xml:space="preserve">        },</w:t>
        <w:br/>
        <w:t xml:space="preserve">        "airline": {</w:t>
        <w:br/>
        <w:t xml:space="preserve">            "name": "airblue",</w:t>
        <w:br/>
        <w:t xml:space="preserve">            "iataCode": "pa",</w:t>
        <w:br/>
        <w:t xml:space="preserve">            "icaoCode": "abq"</w:t>
        <w:br/>
        <w:t xml:space="preserve">        },</w:t>
        <w:br/>
        <w:t xml:space="preserve">        "flight": {</w:t>
        <w:br/>
        <w:t xml:space="preserve">            "number": "200",</w:t>
        <w:br/>
        <w:t xml:space="preserve">            "iataNumber": "pa200",</w:t>
        <w:br/>
        <w:t xml:space="preserve">            "icaoNumber": "abq200"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"2023-09-03t12:00:00.000"</w:t>
        <w:br/>
        <w:t xml:space="preserve">        },</w:t>
        <w:br/>
        <w:t xml:space="preserve">        "arrival": {</w:t>
        <w:br/>
        <w:t xml:space="preserve">            "iataCode": "isb",</w:t>
        <w:br/>
        <w:t xml:space="preserve">            "icaoCode": "opis",</w:t>
        <w:br/>
        <w:t xml:space="preserve">            "scheduledTime": "2023-09-03t14:00:00.000"</w:t>
        <w:br/>
        <w:t xml:space="preserve">        },</w:t>
        <w:br/>
        <w:t xml:space="preserve">        "airline": {</w:t>
        <w:br/>
        <w:t xml:space="preserve">            "name": "serene air",</w:t>
        <w:br/>
        <w:t xml:space="preserve">            "iataCode": "er",</w:t>
        <w:br/>
        <w:t xml:space="preserve">            "icaoCode": "sep"</w:t>
        <w:br/>
        <w:t xml:space="preserve">        },</w:t>
        <w:br/>
        <w:t xml:space="preserve">        "flight": {</w:t>
        <w:br/>
        <w:t xml:space="preserve">            "number": "502",</w:t>
        <w:br/>
        <w:t xml:space="preserve">            "iataNumber": "er502",</w:t>
        <w:br/>
        <w:t xml:space="preserve">            "icaoNumber": "sep502"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"gate": "27",</w:t>
        <w:br/>
        <w:t xml:space="preserve">            "scheduledTime": "2023-09-04t18:40:00.000",</w:t>
        <w:br/>
        <w:t xml:space="preserve">            "estimatedRunway": "2023-09-04t18:49:00.000",</w:t>
        <w:br/>
        <w:t xml:space="preserve">            "actualRunway": "2023-09-04t18:49:00.000"</w:t>
        <w:br/>
        <w:t xml:space="preserve">        },</w:t>
        <w:br/>
        <w:t xml:space="preserve">        "arrival": {</w:t>
        <w:br/>
        <w:t xml:space="preserve">            "iataCode": "auh",</w:t>
        <w:br/>
        <w:t xml:space="preserve">            "icaoCode": "omaa",</w:t>
        <w:br/>
        <w:t xml:space="preserve">            "terminal": "3",</w:t>
        <w:br/>
        <w:t xml:space="preserve">            "gate": "71",</w:t>
        <w:br/>
        <w:t xml:space="preserve">            "scheduledTime": "2023-09-04t19:45:00.000",</w:t>
        <w:br/>
        <w:t xml:space="preserve">            "estimatedTime": "2023-09-04t19:32:00.000"</w:t>
        <w:br/>
        <w:t xml:space="preserve">        },</w:t>
        <w:br/>
        <w:t xml:space="preserve">        "airline": {</w:t>
        <w:br/>
        <w:t xml:space="preserve">            "name": "etihad airways",</w:t>
        <w:br/>
        <w:t xml:space="preserve">            "iataCode": "ey",</w:t>
        <w:br/>
        <w:t xml:space="preserve">            "icaoCode": "etd"</w:t>
        <w:br/>
        <w:t xml:space="preserve">        },</w:t>
        <w:br/>
        <w:t xml:space="preserve">        "flight": {</w:t>
        <w:br/>
        <w:t xml:space="preserve">            "number": "201",</w:t>
        <w:br/>
        <w:t xml:space="preserve">            "iataNumber": "ey201",</w:t>
        <w:br/>
        <w:t xml:space="preserve">            "icaoNumber": "etd201"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"2023-09-10t07:00:00.000"</w:t>
        <w:br/>
        <w:t xml:space="preserve">        },</w:t>
        <w:br/>
        <w:t xml:space="preserve">        "arrival": {</w:t>
        <w:br/>
        <w:t xml:space="preserve">            "iataCode": "gwd",</w:t>
        <w:br/>
        <w:t xml:space="preserve">            "icaoCode": "opgd",</w:t>
        <w:br/>
        <w:t xml:space="preserve">            "scheduledTime": "2023-09-10t08:30:00.000"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"503",</w:t>
        <w:br/>
        <w:t xml:space="preserve">            "iataNumber": "pk503",</w:t>
        <w:br/>
        <w:t xml:space="preserve">            "icaoNumber": "pia503"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"scheduledTime": "2023-09-13t07:30:00.000",</w:t>
        <w:br/>
        <w:t xml:space="preserve">            "estimatedRunway": "2023-09-13t07:38:00.000",</w:t>
        <w:br/>
        <w:t xml:space="preserve">            "actualRunway": "2023-09-13t07:38:00.000"</w:t>
        <w:br/>
        <w:t xml:space="preserve">        },</w:t>
        <w:br/>
        <w:t xml:space="preserve">        "arrival": {</w:t>
        <w:br/>
        <w:t xml:space="preserve">            "iataCode": "uet",</w:t>
        <w:br/>
        <w:t xml:space="preserve">            "icaoCode": "opqt",</w:t>
        <w:br/>
        <w:t xml:space="preserve">            "scheduledTime": "2023-09-13t08:45:00.000",</w:t>
        <w:br/>
        <w:t xml:space="preserve">            "estimatedTime": "2023-09-13t08:39:00.000"</w:t>
        <w:br/>
        <w:t xml:space="preserve">        },</w:t>
        <w:br/>
        <w:t xml:space="preserve">        "airline": {</w:t>
        <w:br/>
        <w:t xml:space="preserve">            "name": "flyjinnah",</w:t>
        <w:br/>
        <w:t xml:space="preserve">            "iataCode": "9p",</w:t>
        <w:br/>
        <w:t xml:space="preserve">            "icaoCode": "fjl"</w:t>
        <w:br/>
        <w:t xml:space="preserve">        },</w:t>
        <w:br/>
        <w:t xml:space="preserve">        "flight": {</w:t>
        <w:br/>
        <w:t xml:space="preserve">            "number": "851",</w:t>
        <w:br/>
        <w:t xml:space="preserve">            "iataNumber": "9p851",</w:t>
        <w:br/>
        <w:t xml:space="preserve">            "icaoNumber": "fjl851"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"active",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"2023-09-14t17:40:00.000",</w:t>
        <w:br/>
        <w:t xml:space="preserve">            "estimatedRunway": "2023-09-14t17:40:00.000",</w:t>
        <w:br/>
        <w:t xml:space="preserve">            "actualRunway": "2023-09-14t17:40:00.000"</w:t>
        <w:br/>
        <w:t xml:space="preserve">        },</w:t>
        <w:br/>
        <w:t xml:space="preserve">        "arrival": {</w:t>
        <w:br/>
        <w:t xml:space="preserve">            "iataCode": "shj",</w:t>
        <w:br/>
        <w:t xml:space="preserve">            "icaoCode": "omsj",</w:t>
        <w:br/>
        <w:t xml:space="preserve">            "scheduledTime": "2023-09-14t18:40:00.000",</w:t>
        <w:br/>
        <w:t xml:space="preserve">            "estimatedTime": "2023-09-14t18:21:00.000"</w:t>
        <w:br/>
        <w:t xml:space="preserve">        },</w:t>
        <w:br/>
        <w:t xml:space="preserve">        "airline": {</w:t>
        <w:br/>
        <w:t xml:space="preserve">            "name": "air arabia",</w:t>
        <w:br/>
        <w:t xml:space="preserve">            "iataCode": "g9",</w:t>
        <w:br/>
        <w:t xml:space="preserve">            "icaoCode": "aby"</w:t>
        <w:br/>
        <w:t xml:space="preserve">        },</w:t>
        <w:br/>
        <w:t xml:space="preserve">        "flight": {</w:t>
        <w:br/>
        <w:t xml:space="preserve">            "number": "547",</w:t>
        <w:br/>
        <w:t xml:space="preserve">            "iataNumber": "g9547",</w:t>
        <w:br/>
        <w:t xml:space="preserve">            "icaoNumber": "aby547"</w:t>
        <w:br/>
        <w:t xml:space="preserve">        }</w:t>
        <w:br/>
        <w:t xml:space="preserve">    },</w:t>
        <w:br/>
        <w:t xml:space="preserve">    {</w:t>
        <w:br/>
        <w:t xml:space="preserve">        "type": "departure",</w:t>
        <w:br/>
        <w:t xml:space="preserve">        "status": "cancelled",</w:t>
        <w:br/>
        <w:t xml:space="preserve">        "departure": {</w:t>
        <w:br/>
        <w:t xml:space="preserve">            "iataCode": "khi",</w:t>
        <w:br/>
        <w:t xml:space="preserve">            "icaoCode": "opkc",</w:t>
        <w:br/>
        <w:t xml:space="preserve">            "terminal": "m",</w:t>
        <w:br/>
        <w:t xml:space="preserve">            "scheduledTime": "2023-09-10t11:40:00.000"</w:t>
        <w:br/>
        <w:t xml:space="preserve">        },</w:t>
        <w:br/>
        <w:t xml:space="preserve">        "arrival": {</w:t>
        <w:br/>
        <w:t xml:space="preserve">            "iataCode": "bhv",</w:t>
        <w:br/>
        <w:t xml:space="preserve">            "icaoCode": "opbw",</w:t>
        <w:br/>
        <w:t xml:space="preserve">            "scheduledTime": "2023-09-10t13:30:00.000"</w:t>
        <w:br/>
        <w:t xml:space="preserve">        },</w:t>
        <w:br/>
        <w:t xml:space="preserve">        "airline": {</w:t>
        <w:br/>
        <w:t xml:space="preserve">            "name": "pakistan international airlines",</w:t>
        <w:br/>
        <w:t xml:space="preserve">            "iataCode": "pk",</w:t>
        <w:br/>
        <w:t xml:space="preserve">            "icaoCode": "pia"</w:t>
        <w:br/>
        <w:t xml:space="preserve">        },</w:t>
        <w:br/>
        <w:t xml:space="preserve">        "flight": {</w:t>
        <w:br/>
        <w:t xml:space="preserve">            "number": "588",</w:t>
        <w:br/>
        <w:t xml:space="preserve">            "iataNumber": "pk588",</w:t>
        <w:br/>
        <w:t xml:space="preserve">            "icaoNumber": "pia588"</w:t>
        <w:br/>
        <w:t xml:space="preserve">        }</w:t>
        <w:br/>
        <w:t xml:space="preserve">    }</w:t>
        <w:br/>
        <w:t>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