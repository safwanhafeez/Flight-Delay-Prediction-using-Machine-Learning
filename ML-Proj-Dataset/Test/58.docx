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"2023-12-08t18:30:00.000",</w:t>
        <w:br/>
        <w:t xml:space="preserve">            "estimatedRunway": "2023-12-08t18:42:00.000",</w:t>
        <w:br/>
        <w:t xml:space="preserve">            "actualRunway": "2023-12-08t18:42:00.000"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"2023-12-08t21:40:00.000",</w:t>
        <w:br/>
        <w:t xml:space="preserve">            "estimatedTime": "2023-12-08t21:03:00.000"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"2023-12-02t07:20:00.000"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"2023-12-02t09:30:00.000"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"291",</w:t>
        <w:br/>
        <w:t xml:space="preserve">            "iataNumber": "pk291",</w:t>
        <w:br/>
        <w:t xml:space="preserve">            "icaoNumber": "pia291"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"2023-12-09t10:30:00.000"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"2023-12-09t12:45:00.000"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"b2",</w:t>
        <w:br/>
        <w:t xml:space="preserve">            "scheduledTime": "2023-12-02t19:20:00.000"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"d46a",</w:t>
        <w:br/>
        <w:t xml:space="preserve">            "scheduledTime": "2023-12-02t22:00:00.000"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"b3",</w:t>
        <w:br/>
        <w:t xml:space="preserve">            "scheduledTime": "2023-12-07t06:50:00.000",</w:t>
        <w:br/>
        <w:t xml:space="preserve">            "estimatedRunway": "2023-12-07t07:24:00.000",</w:t>
        <w:br/>
        <w:t xml:space="preserve">            "actualRunway": "2023-12-07t07:24:00.000"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"2023-12-07t08:55:00.000",</w:t>
        <w:br/>
        <w:t xml:space="preserve">            "estimatedTime": "2023-12-07t09:06:00.000"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"2023-12-02t05:55:00.000",</w:t>
        <w:br/>
        <w:t xml:space="preserve">            "estimatedRunway": "2023-12-02t05:57:00.000",</w:t>
        <w:br/>
        <w:t xml:space="preserve">            "actualRunway": "2023-12-02t05:57:00.000"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"2023-12-02t09:25:00.000",</w:t>
        <w:br/>
        <w:t xml:space="preserve">            "estimatedTime": "2023-12-02t09:09:00.000"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"2023-12-01t22:15:00.000",</w:t>
        <w:br/>
        <w:t xml:space="preserve">            "estimatedRunway": "2023-12-01t22:29:00.000",</w:t>
        <w:br/>
        <w:t xml:space="preserve">            "actualRunway": "2023-12-01t22:29:00.000"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"2023-12-02t01:00:00.000",</w:t>
        <w:br/>
        <w:t xml:space="preserve">            "estimatedTime": "2023-12-02t00:37:00.000"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"2023-12-09t05:20:00.000"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"2023-12-02t11:00:00.000",</w:t>
        <w:br/>
        <w:t xml:space="preserve">            "estimatedRunway": "2023-12-02t11:15:00.000",</w:t>
        <w:br/>
        <w:t xml:space="preserve">            "actualRunway": "2023-12-02t11:15:00.000"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"2023-12-02t13:50:00.000",</w:t>
        <w:br/>
        <w:t xml:space="preserve">            "estimatedTime": "2023-12-02t13:21:00.000"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"2023-12-06t03:10:00.000",</w:t>
        <w:br/>
        <w:t xml:space="preserve">            "estimatedRunway": "2023-12-06t03:24:00.000",</w:t>
        <w:br/>
        <w:t xml:space="preserve">            "actualRunway": "2023-12-06t03:24:00.000"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"2023-12-06t05:20:00.000",</w:t>
        <w:br/>
        <w:t xml:space="preserve">            "estimatedTime": "2023-12-06t04:50:00.000"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"2023-12-15t15:45:00.000"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"2023-12-15t18:35:00.000"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"2023-12-09t05:20:00.000"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"2023-12-04t23:45:00.000"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"2023-12-06t23:45:00.000"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"2023-12-12t00:00:00.000"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"2023-12-06t00:45:00.000",</w:t>
        <w:br/>
        <w:t xml:space="preserve">            "estimatedRunway": "2023-12-06t00:54:00.000",</w:t>
        <w:br/>
        <w:t xml:space="preserve">            "actualRunway": "2023-12-06t00:54:00.000"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"2023-12-06t02:45:00.000",</w:t>
        <w:br/>
        <w:t xml:space="preserve">            "estimatedTime": "2023-12-06t02:23:00.000"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"2023-12-11t13:05:00.000",</w:t>
        <w:br/>
        <w:t xml:space="preserve">            "estimatedRunway": "2023-12-11t13:23:00.000",</w:t>
        <w:br/>
        <w:t xml:space="preserve">            "actualRunway": "2023-12-11t13:23:00.000"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"2023-12-11t15:45:00.000",</w:t>
        <w:br/>
        <w:t xml:space="preserve">            "estimatedTime": "2023-12-11t15:22:00.000"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"2023-12-16t03:10:00.000",</w:t>
        <w:br/>
        <w:t xml:space="preserve">            "estimatedRunway": "2023-12-16t03:11:00.000",</w:t>
        <w:br/>
        <w:t xml:space="preserve">            "actualRunway": "2023-12-16t03:11:00.000"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"2023-12-16t05:20:00.000",</w:t>
        <w:br/>
        <w:t xml:space="preserve">            "estimatedTime": "2023-12-16t04:44:00.000"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"2023-12-12t12:40:00.000",</w:t>
        <w:br/>
        <w:t xml:space="preserve">            "estimatedRunway": "2023-12-12t12:32:00.000",</w:t>
        <w:br/>
        <w:t xml:space="preserve">            "actualRunway": "2023-12-12t12:32:00.000"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"2023-12-12t15:20:00.000",</w:t>
        <w:br/>
        <w:t xml:space="preserve">            "estimatedTime": "2023-12-12t14:33:00.000"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"2023-12-03t08:15:00.000"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"2023-12-08t21:35:00.000",</w:t>
        <w:br/>
        <w:t xml:space="preserve">            "estimatedRunway": "2023-12-08t21:54:00.000",</w:t>
        <w:br/>
        <w:t xml:space="preserve">            "actualRunway": "2023-12-08t21:54:00.000"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"2023-12-08t23:45:00.000",</w:t>
        <w:br/>
        <w:t xml:space="preserve">            "estimatedTime": "2023-12-08t23:09:00.000"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"1566",</w:t>
        <w:br/>
        <w:t xml:space="preserve">            "iataNumber": "wb1566",</w:t>
        <w:br/>
        <w:t xml:space="preserve">            "icaoNumber": "rwd1566"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"2023-12-01t23:45:00.000"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"2023-12-05t15:15:00.000"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"2023-12-05t17:55:00.000"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"2023-12-06t10:00:00.000",</w:t>
        <w:br/>
        <w:t xml:space="preserve">            "estimatedRunway": "2023-12-06t09:59:00.000",</w:t>
        <w:br/>
        <w:t xml:space="preserve">            "actualRunway": "2023-12-06t09:59:00.000"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"2023-12-06t12:05:00.000",</w:t>
        <w:br/>
        <w:t xml:space="preserve">            "estimatedTime": "2023-12-06t11:42:00.000"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"2023-12-12t04:40:00.000",</w:t>
        <w:br/>
        <w:t xml:space="preserve">            "estimatedRunway": "2023-12-12t05:04:00.000",</w:t>
        <w:br/>
        <w:t xml:space="preserve">            "actualRunway": "2023-12-12t05:04:00.000"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"2023-12-12t07:30:00.000",</w:t>
        <w:br/>
        <w:t xml:space="preserve">            "estimatedTime": "2023-12-12t07:22:00.000"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"2023-12-07t12:00:00.000"</w:t>
        <w:br/>
        <w:t xml:space="preserve">        },</w:t>
        <w:br/>
        <w:t xml:space="preserve">        "arrival": {</w:t>
        <w:br/>
        <w:t xml:space="preserve">            "iataCode": "kbl",</w:t>
        <w:br/>
        <w:t xml:space="preserve">            "icaoCode": "oakb",</w:t>
        <w:br/>
        <w:t xml:space="preserve">            "scheduledTime": "2023-12-07t12:30:00.000"</w:t>
        <w:br/>
        <w:t xml:space="preserve">        },</w:t>
        <w:br/>
        <w:t xml:space="preserve">        "airline": {</w:t>
        <w:br/>
        <w:t xml:space="preserve">            "name": "ariana afghan airlines",</w:t>
        <w:br/>
        <w:t xml:space="preserve">            "iataCode": "fg",</w:t>
        <w:br/>
        <w:t xml:space="preserve">            "icaoCode": "afg"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"fg308",</w:t>
        <w:br/>
        <w:t xml:space="preserve">            "icaoNumber": "afg308"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"2023-12-03t14:00:00.000"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"2023-12-03t16:00:00.000"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"434",</w:t>
        <w:br/>
        <w:t xml:space="preserve">            "iataNumber": "ia434",</w:t>
        <w:br/>
        <w:t xml:space="preserve">            "icaoNumber": "iaw434"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"2023-12-07t08:35:00.000",</w:t>
        <w:br/>
        <w:t xml:space="preserve">            "estimatedRunway": "2023-12-07t08:57:00.000",</w:t>
        <w:br/>
        <w:t xml:space="preserve">            "actualRunway": "2023-12-07t08:57:00.000"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"2023-12-07t10:45:00.000",</w:t>
        <w:br/>
        <w:t xml:space="preserve">            "estimatedTime": "2023-12-07t10:23:00.000"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"2023-12-14t03:15:00.000",</w:t>
        <w:br/>
        <w:t xml:space="preserve">            "estimatedRunway": "2023-12-13t15:32:00.000",</w:t>
        <w:br/>
        <w:t xml:space="preserve">            "actualRunway": "2023-12-13t15:32:00.000"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"2023-12-14t05:45:00.000",</w:t>
        <w:br/>
        <w:t xml:space="preserve">            "actualTime": "2023-12-13t17:26:00.000",</w:t>
        <w:br/>
        <w:t xml:space="preserve">            "estimatedRunway": "2023-12-13t17:26:00.000",</w:t>
        <w:br/>
        <w:t xml:space="preserve">            "actualRunway": "2023-12-13t17:26:00.000"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"2023-12-12t06:15:00.000"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"2023-12-12t09:00:00.000",</w:t>
        <w:br/>
        <w:t xml:space="preserve">            "estimatedRunway": "2023-12-12t09:19:00.000",</w:t>
        <w:br/>
        <w:t xml:space="preserve">            "actualRunway": "2023-12-12t09:19:00.000"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"2023-12-12t11:35:00.000",</w:t>
        <w:br/>
        <w:t xml:space="preserve">            "estimatedTime": "2023-12-12t11:08:00.000"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"2023-12-11t05:20:00.000"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"2023-12-05t21:30:00.000",</w:t>
        <w:br/>
        <w:t xml:space="preserve">            "estimatedRunway": "2023-12-05t21:39:00.000",</w:t>
        <w:br/>
        <w:t xml:space="preserve">            "actualRunway": "2023-12-05t21:39:00.000"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"2023-12-05t23:35:00.000",</w:t>
        <w:br/>
        <w:t xml:space="preserve">            "estimatedTime": "2023-12-05t23:16:00.000"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"2023-12-13t12:30:00.000",</w:t>
        <w:br/>
        <w:t xml:space="preserve">            "estimatedRunway": "2023-12-13t12:40:00.000",</w:t>
        <w:br/>
        <w:t xml:space="preserve">            "actualRunway": "2023-12-13t12:40:00.000"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"2023-12-13t16:00:00.000",</w:t>
        <w:br/>
        <w:t xml:space="preserve">            "estimatedTime": "2023-12-13t15:54:00.000"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"2023-12-14t08:35:00.000",</w:t>
        <w:br/>
        <w:t xml:space="preserve">            "estimatedRunway": "2023-12-14t08:38:00.000",</w:t>
        <w:br/>
        <w:t xml:space="preserve">            "actualRunway": "2023-12-14t08:38:00.000"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"2023-12-14t10:45:00.000",</w:t>
        <w:br/>
        <w:t xml:space="preserve">            "estimatedTime": "2023-12-14t10:06:00.000"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"2023-12-13t04:15:00.000",</w:t>
        <w:br/>
        <w:t xml:space="preserve">            "estimatedRunway": "2023-12-13t04:36:00.000",</w:t>
        <w:br/>
        <w:t xml:space="preserve">            "actualRunway": "2023-12-13t04:36:00.000"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"2023-12-13t06:55:00.000",</w:t>
        <w:br/>
        <w:t xml:space="preserve">            "estimatedTime": "2023-12-13t06:18:00.000"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"2023-12-16t03:15:00.000",</w:t>
        <w:br/>
        <w:t xml:space="preserve">            "estimatedRunway": "2023-12-16t03:25:00.000",</w:t>
        <w:br/>
        <w:t xml:space="preserve">            "actualRunway": "2023-12-16t03:25:00.000"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"309",</w:t>
        <w:br/>
        <w:t xml:space="preserve">            "scheduledTime": "2023-12-16t05:45:00.000",</w:t>
        <w:br/>
        <w:t xml:space="preserve">            "estimatedTime": "2023-12-16t05:18:00.000"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"2023-12-11t06:45:00.000"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"2023-12-11t15:30:00.000"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"2023-12-13t03:10:00.000",</w:t>
        <w:br/>
        <w:t xml:space="preserve">            "estimatedRunway": "2023-12-13t03:21:00.000",</w:t>
        <w:br/>
        <w:t xml:space="preserve">            "actualRunway": "2023-12-13t03:21:00.000"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"2023-12-13t05:20:00.000",</w:t>
        <w:br/>
        <w:t xml:space="preserve">            "estimatedTime": "2023-12-13t04:50:00.000"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"2023-12-09t18:00:00.000"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"2023-12-14t19:20:00.000"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"b10",</w:t>
        <w:br/>
        <w:t xml:space="preserve">            "scheduledTime": "2023-12-14t22:00:00.000"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"2023-12-10t12:30:00.000"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"2023-12-09t09:45:00.000",</w:t>
        <w:br/>
        <w:t xml:space="preserve">            "estimatedRunway": "2023-12-09t10:01:00.000",</w:t>
        <w:br/>
        <w:t xml:space="preserve">            "actualRunway": "2023-12-09t10:01:00.000"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"2023-12-09t11:45:00.000",</w:t>
        <w:br/>
        <w:t xml:space="preserve">            "estimatedTime": "2023-12-09t11:43:00.000"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"2023-12-15t21:30:00.000"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"283",</w:t>
        <w:br/>
        <w:t xml:space="preserve">            "iataNumber": "pk283",</w:t>
        <w:br/>
        <w:t xml:space="preserve">            "icaoNumber": "pia283"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"2023-12-14t09:40:00.000"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"2023-12-14t11:40:00.000"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"2023-12-08t01:50:00.000",</w:t>
        <w:br/>
        <w:t xml:space="preserve">            "estimatedRunway": "2023-12-08t02:16:00.000",</w:t>
        <w:br/>
        <w:t xml:space="preserve">            "actualRunway": "2023-12-08t02:16:00.000"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"2023-12-08t04:30:00.000",</w:t>
        <w:br/>
        <w:t xml:space="preserve">            "estimatedTime": "2023-12-08t04:17:00.000"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"2023-12-10t12:40:00.000"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"2023-12-01t09:40:00.000",</w:t>
        <w:br/>
        <w:t xml:space="preserve">            "estimatedRunway": "2023-12-01t09:42:00.000",</w:t>
        <w:br/>
        <w:t xml:space="preserve">            "actualRunway": "2023-12-01t09:42:00.000"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"2023-12-01t15:25:00.000",</w:t>
        <w:br/>
        <w:t xml:space="preserve">            "estimatedTime": "2023-12-01t15:13:00.000"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"2023-12-01t23:59:00.000"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"2023-12-06t21:30:00.000",</w:t>
        <w:br/>
        <w:t xml:space="preserve">            "estimatedRunway": "2023-12-06t21:36:00.000",</w:t>
        <w:br/>
        <w:t xml:space="preserve">            "actualRunway": "2023-12-06t21:36:00.000"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"2023-12-06t23:35:00.000",</w:t>
        <w:br/>
        <w:t xml:space="preserve">            "estimatedTime": "2023-12-06t23:12:00.000"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"2023-12-12t23:50:00.000"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"2023-12-13t02:50:00.000"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"576",</w:t>
        <w:br/>
        <w:t xml:space="preserve">            "iataNumber": "ka576",</w:t>
        <w:br/>
        <w:t xml:space="preserve">            "icaoNumber": "ank576"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"2023-12-11t22:55:00.000"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"2023-12-12t00:55:00.000"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"2023-12-03t23:59:00.000"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"2023-12-04t23:45:00.000"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"2023-12-13t03:10:00.000",</w:t>
        <w:br/>
        <w:t xml:space="preserve">            "estimatedRunway": "2023-12-13t03:21:00.000",</w:t>
        <w:br/>
        <w:t xml:space="preserve">            "actualRunway": "2023-12-13t03:21:00.000"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"2023-12-13t05:20:00.000",</w:t>
        <w:br/>
        <w:t xml:space="preserve">            "estimatedTime": "2023-12-13t04:50:00.000"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"2023-12-02t18:00:00.000"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"2023-12-02t06:50:00.000",</w:t>
        <w:br/>
        <w:t xml:space="preserve">            "estimatedRunway": "2023-12-02t07:02:00.000",</w:t>
        <w:br/>
        <w:t xml:space="preserve">            "actualRunway": "2023-12-02t07:02:00.000"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"2023-12-02t08:55:00.000",</w:t>
        <w:br/>
        <w:t xml:space="preserve">            "estimatedTime": "2023-12-02t08:43:00.000"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"2023-12-06t01:45:00.000",</w:t>
        <w:br/>
        <w:t xml:space="preserve">            "estimatedRunway": "2023-12-06t02:08:00.000",</w:t>
        <w:br/>
        <w:t xml:space="preserve">            "actualRunway": "2023-12-06t02:08:00.000"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"2023-12-06t06:05:00.000",</w:t>
        <w:br/>
        <w:t xml:space="preserve">            "estimatedTime": "2023-12-06t05:42:00.000"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"2023-12-09t20:55:00.000",</w:t>
        <w:br/>
        <w:t xml:space="preserve">            "estimatedRunway": "2023-12-09t21:11:00.000",</w:t>
        <w:br/>
        <w:t xml:space="preserve">            "actualRunway": "2023-12-09t21:11:00.000"</w:t>
        <w:br/>
        <w:t xml:space="preserve">        },</w:t>
        <w:br/>
        <w:t xml:space="preserve">        "arrival": {</w:t>
        <w:br/>
        <w:t xml:space="preserve">            "iataCode": "aan",</w:t>
        <w:br/>
        <w:t xml:space="preserve">            "icaoCode": "omal",</w:t>
        <w:br/>
        <w:t xml:space="preserve">            "scheduledTime": "2023-12-09t23:30:00.000",</w:t>
        <w:br/>
        <w:t xml:space="preserve">            "estimatedTime": "2023-12-09t22:52:00.000"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"pk143",</w:t>
        <w:br/>
        <w:t xml:space="preserve">            "icaoNumber": "pia143"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"2023-12-09t08:35:00.000",</w:t>
        <w:br/>
        <w:t xml:space="preserve">            "estimatedRunway": "2023-12-09t08:56:00.000",</w:t>
        <w:br/>
        <w:t xml:space="preserve">            "actualRunway": "2023-12-09t08:56:00.000"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"2023-12-09t10:45:00.000",</w:t>
        <w:br/>
        <w:t xml:space="preserve">            "estimatedTime": "2023-12-09t10:19:00.000"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"2023-12-09t19:20:00.000"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"2023-12-09t22:00:00.000"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"2023-12-12t06:15:00.000"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"2023-12-14t05:20:00.000"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"2023-12-11t10:45:00.000"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"qr615",</w:t>
        <w:br/>
        <w:t xml:space="preserve">            "icaoNumber": "qtr615"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"2023-12-15t05:20:00.000"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"2023-12-13t10:00:00.000",</w:t>
        <w:br/>
        <w:t xml:space="preserve">            "estimatedRunway": "2023-12-13t10:02:00.000",</w:t>
        <w:br/>
        <w:t xml:space="preserve">            "actualRunway": "2023-12-13t10:02:00.000"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"2023-12-13t12:05:00.000",</w:t>
        <w:br/>
        <w:t xml:space="preserve">            "estimatedTime": "2023-12-13t11:45:00.000"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"2023-12-01t12:05:00.000"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"2023-12-13t11:20:00.000"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"2023-12-11t21:35:00.000",</w:t>
        <w:br/>
        <w:t xml:space="preserve">            "estimatedRunway": "2023-12-11t21:38:00.000",</w:t>
        <w:br/>
        <w:t xml:space="preserve">            "actualRunway": "2023-12-11t21:38:00.000"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"2023-12-11t23:45:00.000",</w:t>
        <w:br/>
        <w:t xml:space="preserve">            "estimatedTime": "2023-12-11t23:09:00.000"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"2023-12-05t15:40:00.000",</w:t>
        <w:br/>
        <w:t xml:space="preserve">            "estimatedRunway": "2023-12-05t15:46:00.000",</w:t>
        <w:br/>
        <w:t xml:space="preserve">            "actualRunway": "2023-12-05t15:46:00.000"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"2023-12-05t17:45:00.000",</w:t>
        <w:br/>
        <w:t xml:space="preserve">            "estimatedTime": "2023-12-05t17:26:00.000"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"2023-12-03t01:50:00.000",</w:t>
        <w:br/>
        <w:t xml:space="preserve">            "estimatedRunway": "2023-12-03t02:14:00.000",</w:t>
        <w:br/>
        <w:t xml:space="preserve">            "actualRunway": "2023-12-03t02:14:00.000"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"2023-12-03t04:30:00.000",</w:t>
        <w:br/>
        <w:t xml:space="preserve">            "estimatedTime": "2023-12-03t04:17:00.000"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"2023-12-14t19:00:00.000",</w:t>
        <w:br/>
        <w:t xml:space="preserve">            "estimatedRunway": "2023-12-14t19:12:00.000",</w:t>
        <w:br/>
        <w:t xml:space="preserve">            "actualRunway": "2023-12-14t19:12:00.000"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"2023-12-14t20:55:00.000",</w:t>
        <w:br/>
        <w:t xml:space="preserve">            "estimatedTime": "2023-12-14t20:51:00.000"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"2023-12-13t03:10:00.000",</w:t>
        <w:br/>
        <w:t xml:space="preserve">            "estimatedRunway": "2023-12-13t03:21:00.000",</w:t>
        <w:br/>
        <w:t xml:space="preserve">            "actualRunway": "2023-12-13t03:21:00.000"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"2023-12-13t05:20:00.000",</w:t>
        <w:br/>
        <w:t xml:space="preserve">            "estimatedTime": "2023-12-13t04:50:00.000"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"2023-12-07t15:15:00.000",</w:t>
        <w:br/>
        <w:t xml:space="preserve">            "estimatedRunway": "2023-12-07t15:08:00.000",</w:t>
        <w:br/>
        <w:t xml:space="preserve">            "actualRunway": "2023-12-07t15:08:00.000"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"2023-12-07t17:30:00.000",</w:t>
        <w:br/>
        <w:t xml:space="preserve">            "estimatedTime": "2023-12-07t16:45:00.000"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"wy348",</w:t>
        <w:br/>
        <w:t xml:space="preserve">            "icaoNumber": "oma348"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"2023-12-13t02:15:00.000"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"2023-12-13t05:05:00.000"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"2023-12-14t05:20:00.000"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"2023-12-07t07:00:00.000",</w:t>
        <w:br/>
        <w:t xml:space="preserve">            "estimatedRunway": "2023-12-07t07:36:00.000",</w:t>
        <w:br/>
        <w:t xml:space="preserve">            "actualRunway": "2023-12-07t07:36:00.000"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"2023-12-07t08:15:00.000"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"2023-12-08t21:35:00.000",</w:t>
        <w:br/>
        <w:t xml:space="preserve">            "estimatedRunway": "2023-12-08t21:54:00.000",</w:t>
        <w:br/>
        <w:t xml:space="preserve">            "actualRunway": "2023-12-08t21:54:00.000"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"2023-12-08t23:45:00.000",</w:t>
        <w:br/>
        <w:t xml:space="preserve">            "estimatedTime": "2023-12-08t23:09:00.000"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"2023-12-09t05:20:00.000"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"2023-12-08t10:00:00.000",</w:t>
        <w:br/>
        <w:t xml:space="preserve">            "estimatedRunway": "2023-12-08t09:50:00.000",</w:t>
        <w:br/>
        <w:t xml:space="preserve">            "actualRunway": "2023-12-08t09:50:00.000"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"2023-12-08t12:05:00.000",</w:t>
        <w:br/>
        <w:t xml:space="preserve">            "estimatedTime": "2023-12-08t11:34:00.000"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"2023-12-14t11:20:00.000"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"2023-12-13t21:00:00.000"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"2023-12-12t21:30:00.000",</w:t>
        <w:br/>
        <w:t xml:space="preserve">            "estimatedRunway": "2023-12-12t21:46:00.000",</w:t>
        <w:br/>
        <w:t xml:space="preserve">            "actualRunway": "2023-12-12t21:46:00.000"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"2023-12-12t23:30:00.000",</w:t>
        <w:br/>
        <w:t xml:space="preserve">            "estimatedTime": "2023-12-12t23:22:00.000"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"2023-12-08t10:45:00.000"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"2023-12-08t05:20:00.000"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"2023-12-14t06:15:00.000"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"2023-12-13t21:35:00.000",</w:t>
        <w:br/>
        <w:t xml:space="preserve">            "estimatedRunway": "2023-12-13t21:53:00.000",</w:t>
        <w:br/>
        <w:t xml:space="preserve">            "actualRunway": "2023-12-13t21:53:00.000"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"2023-12-13t23:45:00.000",</w:t>
        <w:br/>
        <w:t xml:space="preserve">            "estimatedTime": "2023-12-13t23:24:00.000"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"2023-12-12t15:15:00.000",</w:t>
        <w:br/>
        <w:t xml:space="preserve">            "estimatedRunway": "2023-12-12t15:12:00.000",</w:t>
        <w:br/>
        <w:t xml:space="preserve">            "actualRunway": "2023-12-12t15:12:00.000"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"2023-12-12t17:30:00.000",</w:t>
        <w:br/>
        <w:t xml:space="preserve">            "estimatedTime": "2023-12-12t16:54:00.000"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"2023-12-04t04:15:00.000"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"2023-12-04t06:55:00.000"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"2023-12-10t05:40:00.000",</w:t>
        <w:br/>
        <w:t xml:space="preserve">            "estimatedRunway": "2023-12-10t05:49:00.000",</w:t>
        <w:br/>
        <w:t xml:space="preserve">            "actualRunway": "2023-12-10t05:49:00.000"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"1",</w:t>
        <w:br/>
        <w:t xml:space="preserve">            "scheduledTime": "2023-12-10t08:00:00.000",</w:t>
        <w:br/>
        <w:t xml:space="preserve">            "estimatedTime": "2023-12-10t07:37:00.000"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"2023-12-06t23:30:00.000",</w:t>
        <w:br/>
        <w:t xml:space="preserve">            "estimatedRunway": "2023-12-06t23:45:00.000",</w:t>
        <w:br/>
        <w:t xml:space="preserve">            "actualRunway": "2023-12-06t23:45:00.000"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"2023-12-07t06:15:00.000",</w:t>
        <w:br/>
        <w:t xml:space="preserve">            "estimatedTime": "2023-12-07t05:51:00.000"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"2023-12-07t08:35:00.000",</w:t>
        <w:br/>
        <w:t xml:space="preserve">            "estimatedRunway": "2023-12-07t08:57:00.000",</w:t>
        <w:br/>
        <w:t xml:space="preserve">            "actualRunway": "2023-12-07t08:57:00.000"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"2023-12-07t10:45:00.000",</w:t>
        <w:br/>
        <w:t xml:space="preserve">            "estimatedTime": "2023-12-07t10:23:00.000"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"2023-12-05t12:00:00.000"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"122",</w:t>
        <w:br/>
        <w:t xml:space="preserve">            "iataNumber": "pf122",</w:t>
        <w:br/>
        <w:t xml:space="preserve">            "icaoNumber": "sif122"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"2023-12-01t21:35:00.000"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"2023-12-01t23:45:00.000"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"6379",</w:t>
        <w:br/>
        <w:t xml:space="preserve">            "iataNumber": "ba6379",</w:t>
        <w:br/>
        <w:t xml:space="preserve">            "icaoNumber": "baw6379"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"2023-12-08t19:00:00.000"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"2023-12-08t21:00:00.000"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"2023-12-14t05:55:00.000",</w:t>
        <w:br/>
        <w:t xml:space="preserve">            "estimatedRunway": "2023-12-14t06:10:00.000",</w:t>
        <w:br/>
        <w:t xml:space="preserve">            "actualRunway": "2023-12-14t06:10:00.000"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"2023-12-14t09:25:00.000",</w:t>
        <w:br/>
        <w:t xml:space="preserve">            "estimatedTime": "2023-12-14t09:30:00.000"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"2023-12-14t23:59:00.000"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"2023-12-06t12:30:00.000"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"2023-12-06t16:00:00.000"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"2023-12-09t17:05:00.000"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"2023-12-09t19:05:00.000"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"2023-12-15t21:35:00.000",</w:t>
        <w:br/>
        <w:t xml:space="preserve">            "estimatedRunway": "2023-12-15t21:51:00.000",</w:t>
        <w:br/>
        <w:t xml:space="preserve">            "actualRunway": "2023-12-15t21:51:00.000"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"2023-12-15t23:45:00.000",</w:t>
        <w:br/>
        <w:t xml:space="preserve">            "estimatedTime": "2023-12-15t23:24:00.000"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"5580",</w:t>
        <w:br/>
        <w:t xml:space="preserve">            "iataNumber": "b65580",</w:t>
        <w:br/>
        <w:t xml:space="preserve">            "icaoNumber": "jbu5580"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"2023-12-03t03:10:00.000",</w:t>
        <w:br/>
        <w:t xml:space="preserve">            "estimatedRunway": "2023-12-03t03:28:00.000",</w:t>
        <w:br/>
        <w:t xml:space="preserve">            "actualRunway": "2023-12-03t03:28:00.000"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"2023-12-03t05:20:00.000",</w:t>
        <w:br/>
        <w:t xml:space="preserve">            "estimatedTime": "2023-12-03t04:59:00.000"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"6185",</w:t>
        <w:br/>
        <w:t xml:space="preserve">            "iataNumber": "ba6185",</w:t>
        <w:br/>
        <w:t xml:space="preserve">            "icaoNumber": "baw6185"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"2023-12-01t11:20:00.000"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"2023-12-03t04:15:00.000",</w:t>
        <w:br/>
        <w:t xml:space="preserve">            "estimatedRunway": "2023-12-03t04:19:00.000",</w:t>
        <w:br/>
        <w:t xml:space="preserve">            "actualRunway": "2023-12-03t04:19:00.000"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"c34",</w:t>
        <w:br/>
        <w:t xml:space="preserve">            "scheduledTime": "2023-12-03t06:55:00.000",</w:t>
        <w:br/>
        <w:t xml:space="preserve">            "estimatedTime": "2023-12-03t06:25:00.000"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"2023-12-11t21:35:00.000",</w:t>
        <w:br/>
        <w:t xml:space="preserve">            "estimatedRunway": "2023-12-11t21:38:00.000",</w:t>
        <w:br/>
        <w:t xml:space="preserve">            "actualRunway": "2023-12-11t21:38:00.000"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"2023-12-11t23:45:00.000",</w:t>
        <w:br/>
        <w:t xml:space="preserve">            "estimatedTime": "2023-12-11t23:09:00.000"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"2023-12-04t10:10:00.000"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"2023-12-04t11:35:00.000"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"2023-12-15t17:30:00.000",</w:t>
        <w:br/>
        <w:t xml:space="preserve">            "estimatedRunway": "2023-12-15t17:47:00.000",</w:t>
        <w:br/>
        <w:t xml:space="preserve">            "actualRunway": "2023-12-15t17:47:00.000"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"2023-12-15t19:45:00.000",</w:t>
        <w:br/>
        <w:t xml:space="preserve">            "estimatedTime": "2023-12-15t19:26:00.000"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"2023-12-07t09:45:00.000",</w:t>
        <w:br/>
        <w:t xml:space="preserve">            "estimatedRunway": "2023-12-07t10:03:00.000",</w:t>
        <w:br/>
        <w:t xml:space="preserve">            "actualRunway": "2023-12-07t10:03:00.000"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"2023-12-07t11:50:00.000",</w:t>
        <w:br/>
        <w:t xml:space="preserve">            "estimatedTime": "2023-12-07t11:45:00.000"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"2023-12-10t14:05:00.000"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"2023-12-12t08:35:00.000",</w:t>
        <w:br/>
        <w:t xml:space="preserve">            "estimatedRunway": "2023-12-12t08:40:00.000",</w:t>
        <w:br/>
        <w:t xml:space="preserve">            "actualRunway": "2023-12-12t08:40:00.000"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"2023-12-12t10:45:00.000",</w:t>
        <w:br/>
        <w:t xml:space="preserve">            "estimatedTime": "2023-12-12t10:06:00.000"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"2023-12-06t20:40:00.000"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"2023-12-07t00:00:00.000"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"2023-12-15t22:15:00.000",</w:t>
        <w:br/>
        <w:t xml:space="preserve">            "estimatedRunway": "2023-12-15t22:24:00.000",</w:t>
        <w:br/>
        <w:t xml:space="preserve">            "actualRunway": "2023-12-15t22:24:00.000"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"2023-12-16t01:00:00.000",</w:t>
        <w:br/>
        <w:t xml:space="preserve">            "estimatedTime": "2023-12-16t00:30:00.000"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"2023-12-03t10:00:00.000",</w:t>
        <w:br/>
        <w:t xml:space="preserve">            "estimatedRunway": "2023-12-03t09:57:00.000",</w:t>
        <w:br/>
        <w:t xml:space="preserve">            "actualRunway": "2023-12-03t09:57:00.000"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"2023-12-03t12:05:00.000",</w:t>
        <w:br/>
        <w:t xml:space="preserve">            "estimatedTime": "2023-12-03t11:40:00.000"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"wy346",</w:t>
        <w:br/>
        <w:t xml:space="preserve">            "icaoNumber": "oma346"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"2023-12-11t19:20:00.000",</w:t>
        <w:br/>
        <w:t xml:space="preserve">            "estimatedRunway": "2023-12-11t20:04:00.000",</w:t>
        <w:br/>
        <w:t xml:space="preserve">            "actualRunway": "2023-12-11t20:04:00.000"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"d46b",</w:t>
        <w:br/>
        <w:t xml:space="preserve">            "scheduledTime": "2023-12-11t22:00:00.000",</w:t>
        <w:br/>
        <w:t xml:space="preserve">            "estimatedTime": "2023-12-11t22:05:00.000"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"2023-12-12t06:25:00.000",</w:t>
        <w:br/>
        <w:t xml:space="preserve">            "estimatedRunway": "2023-12-12t06:47:00.000",</w:t>
        <w:br/>
        <w:t xml:space="preserve">            "actualRunway": "2023-12-12t06:47:00.000"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"2023-12-12t11:20:00.000",</w:t>
        <w:br/>
        <w:t xml:space="preserve">            "estimatedTime": "2023-12-12t11:08:00.000"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"2023-12-11t05:55:00.000"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"2023-12-11t09:25:00.000"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"2023-12-04t02:40:00.000",</w:t>
        <w:br/>
        <w:t xml:space="preserve">            "estimatedRunway": "2023-12-04t02:47:00.000",</w:t>
        <w:br/>
        <w:t xml:space="preserve">            "actualRunway": "2023-12-04t02:47:00.000"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"2023-12-04t06:25:00.000",</w:t>
        <w:br/>
        <w:t xml:space="preserve">            "estimatedTime": "2023-12-04t05:46:00.000"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"2023-12-10t21:35:00.000",</w:t>
        <w:br/>
        <w:t xml:space="preserve">            "estimatedRunway": "2023-12-10t21:48:00.000",</w:t>
        <w:br/>
        <w:t xml:space="preserve">            "actualRunway": "2023-12-10t21:48:00.000"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"2023-12-10t23:45:00.000",</w:t>
        <w:br/>
        <w:t xml:space="preserve">            "estimatedTime": "2023-12-10t23:22:00.000"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"2023-12-04t01:45:00.000"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"2023-12-04t10:30:00.000"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"2023-12-03t16:10:00.000"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"2023-12-03t18:50:00.000"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"2023-12-04t23:30:00.000"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"2023-12-05t06:15:00.000"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"2023-12-04t20:20:00.000"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"2023-12-04t23:40:00.000"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"2023-12-11t20:20:00.000"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"2023-12-11t23:40:00.000"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"2023-12-03t21:35:00.000",</w:t>
        <w:br/>
        <w:t xml:space="preserve">            "estimatedRunway": "2023-12-03t21:41:00.000",</w:t>
        <w:br/>
        <w:t xml:space="preserve">            "actualRunway": "2023-12-03t21:41:00.000"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"2023-12-03t23:45:00.000",</w:t>
        <w:br/>
        <w:t xml:space="preserve">            "estimatedTime": "2023-12-03t23:16:00.000"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"2023-12-02t04:40:00.000",</w:t>
        <w:br/>
        <w:t xml:space="preserve">            "estimatedRunway": "2023-12-02t04:51:00.000",</w:t>
        <w:br/>
        <w:t xml:space="preserve">            "actualRunway": "2023-12-02t04:51:00.000"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"2023-12-02t07:30:00.000",</w:t>
        <w:br/>
        <w:t xml:space="preserve">            "estimatedTime": "2023-12-02t07:07:00.000"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"2023-12-07t02:40:00.000",</w:t>
        <w:br/>
        <w:t xml:space="preserve">            "estimatedRunway": "2023-12-07t02:50:00.000",</w:t>
        <w:br/>
        <w:t xml:space="preserve">            "actualRunway": "2023-12-07t02:50:00.000"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"2023-12-07t06:25:00.000",</w:t>
        <w:br/>
        <w:t xml:space="preserve">            "estimatedTime": "2023-12-07t05:52:00.000"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"2023-12-12t05:55:00.000",</w:t>
        <w:br/>
        <w:t xml:space="preserve">            "estimatedRunway": "2023-12-12t06:06:00.000",</w:t>
        <w:br/>
        <w:t xml:space="preserve">            "actualRunway": "2023-12-12t06:06:00.000"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"2023-12-12t09:25:00.000",</w:t>
        <w:br/>
        <w:t xml:space="preserve">            "estimatedTime": "2023-12-12t09:26:00.000"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"2023-12-04t08:15:00.000"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"2023-12-01t10:45:00.000"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"2023-12-06t15:40:00.000",</w:t>
        <w:br/>
        <w:t xml:space="preserve">            "estimatedRunway": "2023-12-06t15:48:00.000",</w:t>
        <w:br/>
        <w:t xml:space="preserve">            "actualRunway": "2023-12-06t15:48:00.000"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"2023-12-06t17:45:00.000",</w:t>
        <w:br/>
        <w:t xml:space="preserve">            "estimatedTime": "2023-12-06t17:28:00.000"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"2023-12-12t06:50:00.000"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"2023-12-12t08:55:00.000"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"3165",</w:t>
        <w:br/>
        <w:t xml:space="preserve">            "iataNumber": "kl3165",</w:t>
        <w:br/>
        <w:t xml:space="preserve">            "icaoNumber": "klm3165"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"771",</w:t>
        <w:br/>
        <w:t xml:space="preserve">                "iataNumber": "gf771",</w:t>
        <w:br/>
        <w:t xml:space="preserve">                "icaoNumber": "gfa771"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"2023-12-14t06:05:00.000"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"2023-12-05t08:15:00.000"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"2023-12-04t21:30:00.000",</w:t>
        <w:br/>
        <w:t xml:space="preserve">            "estimatedRunway": "2023-12-04t21:39:00.000",</w:t>
        <w:br/>
        <w:t xml:space="preserve">            "actualRunway": "2023-12-04t21:39:00.000"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"2023-12-04t23:45:00.000",</w:t>
        <w:br/>
        <w:t xml:space="preserve">            "estimatedTime": "2023-12-04t23:09:00.000"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"2023-12-12t13:40:00.000",</w:t>
        <w:br/>
        <w:t xml:space="preserve">            "estimatedRunway": "2023-12-12t14:10:00.000",</w:t>
        <w:br/>
        <w:t xml:space="preserve">            "actualRunway": "2023-12-12t14:10:00.000"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"2023-12-12t16:10:00.000",</w:t>
        <w:br/>
        <w:t xml:space="preserve">            "estimatedTime": "2023-12-12t16:15:00.000"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"2023-12-15t08:35:00.000",</w:t>
        <w:br/>
        <w:t xml:space="preserve">            "estimatedRunway": "2023-12-15t09:05:00.000",</w:t>
        <w:br/>
        <w:t xml:space="preserve">            "actualRunway": "2023-12-15t09:05:00.000"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"2023-12-15t10:45:00.000",</w:t>
        <w:br/>
        <w:t xml:space="preserve">            "estimatedTime": "2023-12-15t10:34:00.000"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"2023-12-05t06:40:00.000",</w:t>
        <w:br/>
        <w:t xml:space="preserve">            "estimatedRunway": "2023-12-05t07:10:00.000",</w:t>
        <w:br/>
        <w:t xml:space="preserve">            "actualRunway": "2023-12-05t07:10:00.000"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"2023-12-05t11:00:00.000"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"2023-12-11t21:35:00.000",</w:t>
        <w:br/>
        <w:t xml:space="preserve">            "estimatedRunway": "2023-12-11t21:38:00.000",</w:t>
        <w:br/>
        <w:t xml:space="preserve">            "actualRunway": "2023-12-11t21:38:00.000"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"2023-12-11t23:45:00.000",</w:t>
        <w:br/>
        <w:t xml:space="preserve">            "estimatedTime": "2023-12-11t23:09:00.000"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"2023-12-09t09:40:00.000",</w:t>
        <w:br/>
        <w:t xml:space="preserve">            "estimatedRunway": "2023-12-09t09:24:00.000",</w:t>
        <w:br/>
        <w:t xml:space="preserve">            "actualRunway": "2023-12-09t09:24:00.000"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"2023-12-09t15:25:00.000",</w:t>
        <w:br/>
        <w:t xml:space="preserve">            "estimatedTime": "2023-12-09t14:53:00.000"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"6008",</w:t>
        <w:br/>
        <w:t xml:space="preserve">            "iataNumber": "cz6008",</w:t>
        <w:br/>
        <w:t xml:space="preserve">            "icaoNumber": "csn6008"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"2023-12-11t18:00:00.000"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"2023-12-02t06:25:00.000",</w:t>
        <w:br/>
        <w:t xml:space="preserve">            "estimatedRunway": "2023-12-02t06:36:00.000",</w:t>
        <w:br/>
        <w:t xml:space="preserve">            "actualRunway": "2023-12-02t06:36:00.000"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"2023-12-02t11:20:00.000",</w:t>
        <w:br/>
        <w:t xml:space="preserve">            "estimatedTime": "2023-12-02t10:51:00.000"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"2023-12-12t01:50:00.000"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"2023-12-12t04:30:00.000"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"2023-12-15t11:20:00.000"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"2023-12-02t06:25:00.000",</w:t>
        <w:br/>
        <w:t xml:space="preserve">            "estimatedRunway": "2023-12-02t06:36:00.000",</w:t>
        <w:br/>
        <w:t xml:space="preserve">            "actualRunway": "2023-12-02t06:36:00.000"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"2023-12-02t11:20:00.000",</w:t>
        <w:br/>
        <w:t xml:space="preserve">            "estimatedTime": "2023-12-02t10:51:00.000"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"2023-12-06t10:20:00.000"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"2023-12-06t14:05:00.000"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"2023-12-15t08:35:00.000",</w:t>
        <w:br/>
        <w:t xml:space="preserve">            "estimatedRunway": "2023-12-15t09:05:00.000",</w:t>
        <w:br/>
        <w:t xml:space="preserve">            "actualRunway": "2023-12-15t09:05:00.000"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"2023-12-15t10:45:00.000",</w:t>
        <w:br/>
        <w:t xml:space="preserve">            "estimatedTime": "2023-12-15t10:34:00.000"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"2023-12-14t08:15:00.000"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"2023-12-06t03:10:00.000",</w:t>
        <w:br/>
        <w:t xml:space="preserve">            "estimatedRunway": "2023-12-06t03:24:00.000",</w:t>
        <w:br/>
        <w:t xml:space="preserve">            "actualRunway": "2023-12-06t03:24:00.000"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"2023-12-06t05:20:00.000",</w:t>
        <w:br/>
        <w:t xml:space="preserve">            "estimatedTime": "2023-12-06t04:50:00.000"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"2023-12-12t20:55:00.000"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"2023-12-12t09:00:00.000",</w:t>
        <w:br/>
        <w:t xml:space="preserve">            "estimatedRunway": "2023-12-12t09:19:00.000",</w:t>
        <w:br/>
        <w:t xml:space="preserve">            "actualRunway": "2023-12-12t09:19:00.000"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"02",</w:t>
        <w:br/>
        <w:t xml:space="preserve">            "scheduledTime": "2023-12-12t11:35:00.000",</w:t>
        <w:br/>
        <w:t xml:space="preserve">            "estimatedTime": "2023-12-12t11:08:00.000"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"2023-12-07t03:10:00.000",</w:t>
        <w:br/>
        <w:t xml:space="preserve">            "estimatedRunway": "2023-12-07t03:57:00.000",</w:t>
        <w:br/>
        <w:t xml:space="preserve">            "actualRunway": "2023-12-07t03:57:00.000"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"2023-12-07t05:20:00.000",</w:t>
        <w:br/>
        <w:t xml:space="preserve">            "estimatedTime": "2023-12-07t05:29:00.000"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"2023-12-03t21:35:00.000",</w:t>
        <w:br/>
        <w:t xml:space="preserve">            "estimatedRunway": "2023-12-03t21:41:00.000",</w:t>
        <w:br/>
        <w:t xml:space="preserve">            "actualRunway": "2023-12-03t21:41:00.000"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"2023-12-03t23:45:00.000",</w:t>
        <w:br/>
        <w:t xml:space="preserve">            "estimatedTime": "2023-12-03t23:16:00.000"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"6174",</w:t>
        <w:br/>
        <w:t xml:space="preserve">            "iataNumber": "va6174",</w:t>
        <w:br/>
        <w:t xml:space="preserve">            "icaoNumber": "voz6174"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"2023-12-02t11:50:00.000",</w:t>
        <w:br/>
        <w:t xml:space="preserve">            "estimatedRunway": "2023-12-02t12:18:00.000",</w:t>
        <w:br/>
        <w:t xml:space="preserve">            "actualRunway": "2023-12-02t12:18:00.000"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"2023-12-02t14:30:00.000",</w:t>
        <w:br/>
        <w:t xml:space="preserve">            "estimatedTime": "2023-12-02t14:16:00.000"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"2023-12-14t03:10:00.000"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"77a",</w:t>
        <w:br/>
        <w:t xml:space="preserve">            "scheduledTime": "2023-12-14t05:30:00.000"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"2023-12-01t15:00:00.000"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"2023-12-13t05:20:00.000"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"79",</w:t>
        <w:br/>
        <w:t xml:space="preserve">            "scheduledTime": "2023-12-13t07:10:00.000"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"2023-12-06t11:00:00.000"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"d47",</w:t>
        <w:br/>
        <w:t xml:space="preserve">            "scheduledTime": "2023-12-06t13:50:00.000"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"2023-12-01t06:25:00.000"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"2023-12-01t11:20:00.000"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"2023-12-10t20:30:00.000",</w:t>
        <w:br/>
        <w:t xml:space="preserve">            "estimatedRunway": "2023-12-10t20:30:00.000",</w:t>
        <w:br/>
        <w:t xml:space="preserve">            "actualRunway": "2023-12-10t20:30:00.000"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"2023-12-10t22:35:00.000",</w:t>
        <w:br/>
        <w:t xml:space="preserve">            "estimatedTime": "2023-12-10t22:12:00.000"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"2023-12-02t10:10:00.000"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"2023-12-02t12:40:00.000"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"2023-12-04t11:15:00.000",</w:t>
        <w:br/>
        <w:t xml:space="preserve">            "estimatedRunway": "2023-12-04t11:17:00.000",</w:t>
        <w:br/>
        <w:t xml:space="preserve">            "actualRunway": "2023-12-04t11:17:00.000"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"2023-12-04t12:40:00.000",</w:t>
        <w:br/>
        <w:t xml:space="preserve">            "estimatedTime": "2023-12-04t12:37:00.000"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"2023-12-10t21:35:00.000",</w:t>
        <w:br/>
        <w:t xml:space="preserve">            "estimatedRunway": "2023-12-10t21:48:00.000",</w:t>
        <w:br/>
        <w:t xml:space="preserve">            "actualRunway": "2023-12-10t21:48:00.000"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"2023-12-10t23:45:00.000",</w:t>
        <w:br/>
        <w:t xml:space="preserve">            "estimatedTime": "2023-12-10t23:22:00.000"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"2496",</w:t>
        <w:br/>
        <w:t xml:space="preserve">            "iataNumber": "ib2496",</w:t>
        <w:br/>
        <w:t xml:space="preserve">            "icaoNumber": "ibe2496"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"2023-12-13t03:10:00.000",</w:t>
        <w:br/>
        <w:t xml:space="preserve">            "estimatedRunway": "2023-12-13t03:21:00.000",</w:t>
        <w:br/>
        <w:t xml:space="preserve">            "actualRunway": "2023-12-13t03:21:00.000"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"2023-12-13t05:20:00.000",</w:t>
        <w:br/>
        <w:t xml:space="preserve">            "estimatedTime": "2023-12-13t04:50:00.000"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"2023-12-09t23:59:00.000"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"2023-12-14t08:35:00.000",</w:t>
        <w:br/>
        <w:t xml:space="preserve">            "estimatedRunway": "2023-12-14t08:38:00.000",</w:t>
        <w:br/>
        <w:t xml:space="preserve">            "actualRunway": "2023-12-14t08:38:00.000"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"2023-12-14t10:45:00.000",</w:t>
        <w:br/>
        <w:t xml:space="preserve">            "estimatedTime": "2023-12-14t10:06:00.000"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"2023-12-08t17:30:00.000",</w:t>
        <w:br/>
        <w:t xml:space="preserve">            "estimatedRunway": "2023-12-08t17:49:00.000",</w:t>
        <w:br/>
        <w:t xml:space="preserve">            "actualRunway": "2023-12-08t17:49:00.000"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"2023-12-08t19:45:00.000",</w:t>
        <w:br/>
        <w:t xml:space="preserve">            "estimatedTime": "2023-12-08t19:32:00.000"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"2023-12-06t22:30:00.000"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"2023-12-07t02:00:00.000"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"9995",</w:t>
        <w:br/>
        <w:t xml:space="preserve">            "iataNumber": "pk9995",</w:t>
        <w:br/>
        <w:t xml:space="preserve">            "icaoNumber": "pia9995"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"2023-12-07t19:00:00.000",</w:t>
        <w:br/>
        <w:t xml:space="preserve">            "estimatedRunway": "2023-12-07t19:29:00.000",</w:t>
        <w:br/>
        <w:t xml:space="preserve">            "actualRunway": "2023-12-07t19:29:00.000"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"2023-12-07t20:55:00.000",</w:t>
        <w:br/>
        <w:t xml:space="preserve">            "estimatedTime": "2023-12-07t21:12:00.000"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"2023-12-03t06:40:00.000",</w:t>
        <w:br/>
        <w:t xml:space="preserve">            "estimatedRunway": "2023-12-03t07:06:00.000",</w:t>
        <w:br/>
        <w:t xml:space="preserve">            "actualRunway": "2023-12-03t07:06:00.000"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"2023-12-03t11:00:00.000",</w:t>
        <w:br/>
        <w:t xml:space="preserve">            "estimatedTime": "2023-12-03t10:28:00.000"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"pk705",</w:t>
        <w:br/>
        <w:t xml:space="preserve">            "icaoNumber": "pia705"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"2023-12-15t05:20:00.000"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"76",</w:t>
        <w:br/>
        <w:t xml:space="preserve">            "scheduledTime": "2023-12-15t07:10:00.000"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"2023-12-02t10:45:00.000"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"2023-12-08t00:15:00.000"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"2023-12-08t02:15:00.000"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"2023-12-11t10:00:00.000",</w:t>
        <w:br/>
        <w:t xml:space="preserve">            "estimatedRunway": "2023-12-11t09:50:00.000",</w:t>
        <w:br/>
        <w:t xml:space="preserve">            "actualRunway": "2023-12-11t09:50:00.000"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"2023-12-11t12:05:00.000",</w:t>
        <w:br/>
        <w:t xml:space="preserve">            "estimatedTime": "2023-12-11t11:28:00.000"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"4611",</w:t>
        <w:br/>
        <w:t xml:space="preserve">            "iataNumber": "qr4611",</w:t>
        <w:br/>
        <w:t xml:space="preserve">            "icaoNumber": "qtr4611"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"wy346",</w:t>
        <w:br/>
        <w:t xml:space="preserve">                "icaoNumber": "oma346"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"2023-12-03t06:40:00.000",</w:t>
        <w:br/>
        <w:t xml:space="preserve">            "estimatedRunway": "2023-12-03t07:06:00.000",</w:t>
        <w:br/>
        <w:t xml:space="preserve">            "actualRunway": "2023-12-03t07:06:00.000"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"2023-12-03t11:00:00.000",</w:t>
        <w:br/>
        <w:t xml:space="preserve">            "estimatedTime": "2023-12-03t10:28:00.000"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"4545",</w:t>
        <w:br/>
        <w:t xml:space="preserve">            "iataNumber": "tk4545",</w:t>
        <w:br/>
        <w:t xml:space="preserve">            "icaoNumber": "thy4545"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"705",</w:t>
        <w:br/>
        <w:t xml:space="preserve">                "iataNumber": "pk705",</w:t>
        <w:br/>
        <w:t xml:space="preserve">                "icaoNumber": "pia705"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"2023-12-01t12:40:00.000",</w:t>
        <w:br/>
        <w:t xml:space="preserve">            "estimatedRunway": "2023-12-01t12:44:00.000",</w:t>
        <w:br/>
        <w:t xml:space="preserve">            "actualRunway": "2023-12-01t12:44:00.000"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"2023-12-01t15:20:00.000",</w:t>
        <w:br/>
        <w:t xml:space="preserve">            "estimatedTime": "2023-12-01t14:46:00.000"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"2023-12-04t07:55:00.000",</w:t>
        <w:br/>
        <w:t xml:space="preserve">            "estimatedRunway": "2023-12-04t08:11:00.000",</w:t>
        <w:br/>
        <w:t xml:space="preserve">            "actualRunway": "2023-12-04t08:11:00.000"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"2023-12-04t09:55:00.000",</w:t>
        <w:br/>
        <w:t xml:space="preserve">            "estimatedTime": "2023-12-04t10:21:00.000"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"2023-12-05t21:30:00.000",</w:t>
        <w:br/>
        <w:t xml:space="preserve">            "estimatedRunway": "2023-12-05t22:21:00.000",</w:t>
        <w:br/>
        <w:t xml:space="preserve">            "actualRunway": "2023-12-05t22:21:00.000"</w:t>
        <w:br/>
        <w:t xml:space="preserve">        },</w:t>
        <w:br/>
        <w:t xml:space="preserve">        "arrival": {</w:t>
        <w:br/>
        <w:t xml:space="preserve">            "iataCode": "ost",</w:t>
        <w:br/>
        <w:t xml:space="preserve">            "icaoCode": "ebos",</w:t>
        <w:br/>
        <w:t xml:space="preserve">            "scheduledTime": "2023-12-06t02:02:00.000",</w:t>
        <w:br/>
        <w:t xml:space="preserve">            "estimatedTime": "2023-12-06t02:07:00.000"</w:t>
        <w:br/>
        <w:t xml:space="preserve">        },</w:t>
        <w:br/>
        <w:t xml:space="preserve">        "airline": {</w:t>
        <w:br/>
        <w:t xml:space="preserve">            "name": "maleth-aero",</w:t>
        <w:br/>
        <w:t xml:space="preserve">            "iataCode": "db",</w:t>
        <w:br/>
        <w:t xml:space="preserve">            "icaoCode": "mlt"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"db307",</w:t>
        <w:br/>
        <w:t xml:space="preserve">            "icaoNumber": "mlt307"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"2023-12-13t19:20:00.000"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"c30",</w:t>
        <w:br/>
        <w:t xml:space="preserve">            "scheduledTime": "2023-12-13t22:00:00.000"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"2023-12-03t03:10:00.000",</w:t>
        <w:br/>
        <w:t xml:space="preserve">            "estimatedRunway": "2023-12-03t03:40:00.000",</w:t>
        <w:br/>
        <w:t xml:space="preserve">            "actualRunway": "2023-12-03t03:40:00.000"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"2023-12-03t05:30:00.000",</w:t>
        <w:br/>
        <w:t xml:space="preserve">            "estimatedTime": "2023-12-03t05:16:00.000"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"ku208",</w:t>
        <w:br/>
        <w:t xml:space="preserve">            "icaoNumber": "kac208"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"2023-12-12t10:50:00.000"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"2023-12-12t12:05:00.000"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"2023-12-13t03:10:00.000",</w:t>
        <w:br/>
        <w:t xml:space="preserve">            "estimatedRunway": "2023-12-13t03:21:00.000",</w:t>
        <w:br/>
        <w:t xml:space="preserve">            "actualRunway": "2023-12-13t03:21:00.000"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"2023-12-13t05:20:00.000",</w:t>
        <w:br/>
        <w:t xml:space="preserve">            "estimatedTime": "2023-12-13t04:50:00.000"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"2023-12-06t05:20:00.000"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"2023-12-06t07:10:00.000"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"2023-12-03t12:30:00.000"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"2023-12-03t02:15:00.000",</w:t>
        <w:br/>
        <w:t xml:space="preserve">            "estimatedRunway": "2023-12-03t02:34:00.000",</w:t>
        <w:br/>
        <w:t xml:space="preserve">            "actualRunway": "2023-12-03t02:34:00.000"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"2023-12-03t05:05:00.000",</w:t>
        <w:br/>
        <w:t xml:space="preserve">            "estimatedTime": "2023-12-03t04:40:00.000"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"2023-12-02t15:15:00.000",</w:t>
        <w:br/>
        <w:t xml:space="preserve">            "estimatedRunway": "2023-12-02t15:07:00.000",</w:t>
        <w:br/>
        <w:t xml:space="preserve">            "actualRunway": "2023-12-02t15:07:00.000"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"2023-12-02t17:30:00.000",</w:t>
        <w:br/>
        <w:t xml:space="preserve">            "estimatedTime": "2023-12-02t16:48:00.000"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"4613",</w:t>
        <w:br/>
        <w:t xml:space="preserve">            "iataNumber": "qr4613",</w:t>
        <w:br/>
        <w:t xml:space="preserve">            "icaoNumber": "qtr4613"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"348",</w:t>
        <w:br/>
        <w:t xml:space="preserve">                "iataNumber": "wy348",</w:t>
        <w:br/>
        <w:t xml:space="preserve">                "icaoNumber": "oma348"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"2023-12-15t21:35:00.000",</w:t>
        <w:br/>
        <w:t xml:space="preserve">            "estimatedRunway": "2023-12-15t21:51:00.000",</w:t>
        <w:br/>
        <w:t xml:space="preserve">            "actualRunway": "2023-12-15t21:51:00.000"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"2023-12-15t23:45:00.000",</w:t>
        <w:br/>
        <w:t xml:space="preserve">            "estimatedTime": "2023-12-15t23:24:00.000"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"qr613",</w:t>
        <w:br/>
        <w:t xml:space="preserve">            "icaoNumber": "qtr613"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"2023-12-07t09:00:00.000"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"2023-12-07t11:35:00.000"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"2023-12-04t11:00:00.000",</w:t>
        <w:br/>
        <w:t xml:space="preserve">            "estimatedRunway": "2023-12-04t11:11:00.000",</w:t>
        <w:br/>
        <w:t xml:space="preserve">            "actualRunway": "2023-12-04t11:11:00.000"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"2023-12-04t13:50:00.000"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"2023-12-12t08:30:00.000"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"2023-12-12t12:30:00.000"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"2023-12-09t19:20:00.000"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"2023-12-09t22:00:00.000"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"2023-12-11t00:40:00.000"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"2023-12-11t03:30:00.000"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"2023-12-15t08:35:00.000",</w:t>
        <w:br/>
        <w:t xml:space="preserve">            "estimatedRunway": "2023-12-15t09:05:00.000",</w:t>
        <w:br/>
        <w:t xml:space="preserve">            "actualRunway": "2023-12-15t09:05:00.000"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"2023-12-15t10:45:00.000",</w:t>
        <w:br/>
        <w:t xml:space="preserve">            "estimatedTime": "2023-12-15t10:34:00.000"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"2023-12-09t04:40:00.000"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"2023-12-09t07:30:00.000"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"2023-12-02t23:30:00.000",</w:t>
        <w:br/>
        <w:t xml:space="preserve">            "estimatedRunway": "2023-12-02t23:26:00.000",</w:t>
        <w:br/>
        <w:t xml:space="preserve">            "actualRunway": "2023-12-02t23:26:00.000"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"2023-12-03t06:15:00.000",</w:t>
        <w:br/>
        <w:t xml:space="preserve">            "estimatedTime": "2023-12-03t05:32:00.000"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"2023-12-15t08:30:00.000",</w:t>
        <w:br/>
        <w:t xml:space="preserve">            "estimatedRunway": "2023-12-15t09:01:00.000",</w:t>
        <w:br/>
        <w:t xml:space="preserve">            "actualRunway": "2023-12-15t09:01:00.000"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"2023-12-15t12:30:00.000",</w:t>
        <w:br/>
        <w:t xml:space="preserve">            "estimatedTime": "2023-12-15t12:39:00.000"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"7160",</w:t>
        <w:br/>
        <w:t xml:space="preserve">            "iataNumber": "aa7160",</w:t>
        <w:br/>
        <w:t xml:space="preserve">            "icaoNumber": "aal7160"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"2023-12-03t21:35:00.000",</w:t>
        <w:br/>
        <w:t xml:space="preserve">            "estimatedRunway": "2023-12-03t21:41:00.000",</w:t>
        <w:br/>
        <w:t xml:space="preserve">            "actualRunway": "2023-12-03t21:41:00.000"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"2023-12-03t23:45:00.000",</w:t>
        <w:br/>
        <w:t xml:space="preserve">            "estimatedTime": "2023-12-03t23:16:00.000"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"6413",</w:t>
        <w:br/>
        <w:t xml:space="preserve">            "iataNumber": "wy6413",</w:t>
        <w:br/>
        <w:t xml:space="preserve">            "icaoNumber": "oma6413"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"qr613",</w:t>
        <w:br/>
        <w:t xml:space="preserve">                "icaoNumber": "qtr613"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"2023-12-11t06:50:00.000"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"2023-12-11t08:55:00.000"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"2023-12-11t11:55:00.000"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"2023-12-03t11:15:00.000"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"2023-12-03t12:40:00.000"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"2023-12-08t21:00:00.000"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"2023-12-08t23:35:00.000"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"2023-12-11t03:10:00.000"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"2023-12-11t05:20:00.000"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"1572",</w:t>
        <w:br/>
        <w:t xml:space="preserve">            "iataNumber": "wb1572",</w:t>
        <w:br/>
        <w:t xml:space="preserve">            "icaoNumber": "rwd1572"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